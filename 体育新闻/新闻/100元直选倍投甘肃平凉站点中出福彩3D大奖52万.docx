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100元直选倍投甘肃平凉站点中出福彩3D大奖52万</w:t>
        <w:br/>
        <w:t>继2018166期临夏彩民喜获, 大奖7.8万元后，6月23日，, 3D游戏第2018167期开出奖号489，平凉彩市传来特大喜讯，一站点中出大奖52万元。, 据了解，平凉中出的52万元大奖出自华亭县东华镇西大街西阜商城62272505号投注站的10张100元直选50倍倍投, 。, 6月24日，福利彩票3D游戏第2018168期开出奖号174，天水和临夏彩民各喜获5.2万元大奖。, 据了解，天水和临夏中奖彩民均通过一张100元直选50倍倍投彩票分别喜获5.2万元，中奖站点分别是天水秦州区天水郡瀛池路62050217号投注站和临夏州临夏市红园新村路62290131号投注站。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