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1050万元大奖得主组团露脸领奖 称买彩票是公益</w:t>
        <w:br/>
        <w:t>（, 1050万大奖得主们露脸领奖）, （大乐透1050万大奖奖票）, 9月10日清晨，一辆大巴车早早来到了东明县一家, 站点前，这辆车并不是旅游专车，却承载着比旅游更令人兴奋的使命，原来这辆车是大乐透1050万大奖得主们提前联系好的去领奖的专车。早晨7：30左右 ，23名中奖彩民代表陆续到齐，一起前往山东省, 管理中心领取千万大奖。为记录下这极具纪念意义的时刻，他们在出发之前，不仅拍摄了照片，还拍下了小视频并纷纷转发朋友圈以示纪念。, 23名彩民代表一路上欢声笑语，快乐与幸福的笑容洋溢在每个人的脸上。11时左右，车辆准时抵达山东省体育, 管理中心，中奖代表将中奖彩票交付工作人员办理兑奖手续。经工作人员核票、验票，该票正是9月8日晚菏泽中出的1050万彩票，由于该票采用的是10+3复试投注，除中得一注一等奖1000万元外，还收获了2注二等奖，25注三等奖，150注四等奖，300注五等奖和226注六等奖，合计奖金1050万元。, 令人称奇的是，这次组团领奖的彩民代表与以往中奖彩民有所不同，以往中奖彩民在领取奖金时常常会“全副武装”，担心别人认出自己而遮挡住面部，但本次来领奖的23名彩民代表一致商定，要大大方方地“露脸”领奖，用他们的话说，“买彩票就是做公益，没有必要遮遮掩掩！”23名代表还拿出事先准备好的条幅，在兑奖大厅合影留念。, 领奖后，获奖彩民代表中的谷先生显得格外兴奋，他告诉笔者，自己在东明县城经营着一家体育, 站，此次大奖正是从他经营的体彩站点中出的，并且他自己也参与了此次合买。开奖当晚他就知道了自己经营的站点中出了一等奖，同时还从体彩中心管理人员处了解到，这不仅是东明县体彩第一大奖，还刷新了菏泽市体彩单票中奖最高记录。, “知道合买中了大奖之后，我激动得一晚上都没睡好。”据谷先生介绍，参与此次合买的彩民均为“东明县大乐透合买联盟”成员，“合买联盟”自去年组建以来，合买的彩票以大乐透游戏玩法为主，且已多次斩获各类小奖，这次1050万超级大奖是该合买联盟第一次收获千万级别的大奖。, 家住东明县城区的王先生，一直经营着自己商店。2013年底，他突发奇想，在商店旁又开了一家体育彩票投注站。从那时起，他就开始购买体育彩票，尤其钟爱大乐透游戏玩法，几乎每期都会买上几注，之前也中过一些小奖，有时也会与其他彩民一起组织合买。此次合买他仅花了20元，预计能分到手7万元左右奖金。“开奖的当天晚上，我在手机上查询到了中奖信息，知道自己中奖后非常开心，并立刻把这个好消息告诉给了家人，与他们分享这份喜悦。”王先生笑着说，他自开始购买体彩大乐透以来经常买，但中的都是一些小奖，这次的大奖让他惊喜不已。今后他还会继续购买体育彩票，为公益事业尽自己的一份力。, 近年来，菏泽体彩发展取得了逐年跨越式发展，实现了奖销两旺的彩市景象，仅近两年就接连中出500万、1039万、1050万等多个百万、千万级别的大奖。伴随着菏泽体彩销量的递增，体彩所筹集的公益金也逐年增加，为菏泽公益事业的开展提供了资金支持和保障，为体育事业、全民健身事业、社会公益事业及菏泽市经济发展做出了积极贡献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7397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