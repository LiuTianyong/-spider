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1097万 峄城彩友喜中新年第一个双色球千万大奖</w:t>
        <w:br/>
        <w:t>正月初七，, 第2018020期如期开奖中，当期全国共中出33注一等奖，其中2注被枣庄市峄城区一彩友以机选方式中得，每注奖金5489962元，两注合计10979924元！这是今年以来枣庄中出的第一个千万大奖。, 根据山东省福彩中心提供的数据显示，中奖站点位于峄城区二十八中对过的第37040404号福彩投注站，中奖, 为一张面值20元的机选单式彩票。, 初八下午，记者来到中奖站点采访，看到有不少彩友正在聊着这注大奖。言语中无不透漏着对这位中奖彩友的羡慕。“因为是新年后的第一次开奖，所以来买彩票的人比较多，都为了赢个好运气，我昨天晚上从网上查看了开奖结果，知道中了个千万大奖，当时真的是把我高兴坏了，真没想到我的投注站点能中一等奖，一下还中了两注……”投注站点的业主戴金亮高兴地说。, 枣庄市福彩中心提醒广大彩友，购买彩票后要妥善保管，按照《彩票管理条例》规定，中奖后中奖后应当自开奖之日起60个自然日内兑奖，逾期不兑奖的视为弃奖。</w:t>
      </w:r>
    </w:p>
    <w:p>
      <w:r>
        <w:drawing>
          <wp:inline xmlns:a="http://schemas.openxmlformats.org/drawingml/2006/main" xmlns:pic="http://schemas.openxmlformats.org/drawingml/2006/picture">
            <wp:extent cx="4591050" cy="343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4205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385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