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10元守号喜揽37万大奖 号码竟然来的这么甜蜜！</w:t>
        <w:br/>
        <w:t>“我没什么选号技巧，这些年一直都是每期10元守号，能收获这样的大奖我也很意外！”1月16日一早，小编在武汉, 兑奖室遇到了前来兑奖的蒋先生（化姓）和妻子。, 蒋先生告诉小编，这组号码选号过程其实挺有趣的，几年前他和妻子把号码做成小字条，然后让自己的女儿在里面抽，抽出了五组数字便成为了他们的, 投注号码，这些年风雨无阻，期期坚守。1月10日那天蒋先生照例将这组号码照打了，第二天，他路过购买, 的江岸区袁家墩的42010028号投注站，便顺道走进去递上彩票，让销售员看看中奖了没有，谁知销售员结果彩票在彩票机里一扫，当时脸色就有变。蒋先生问：“中了吗？”销售员似乎这才晃过神来，小声的叫蒋先生过来看彩票机屏幕，原来这张彩票竟中了双色球二等奖，奖金足足有37万之多！欣喜若狂的蒋先生立马打电话向老婆报告了这个好消息，谁知老婆竟以为是蒋先生开的玩笑，不肯相信，直到蒋先生回到家，和妻子一同再次核对了中奖号码，妻子这才确定，真的是中了大奖。, 谈及奖金如何安排，蒋先生看了一眼妻子甜蜜的说，他自己赚的钱都是给爱人和女儿的，这笔钱他要都交给妻子，由她安排！</w:t>
      </w:r>
    </w:p>
    <w:p>
      <w:r>
        <w:drawing>
          <wp:inline xmlns:a="http://schemas.openxmlformats.org/drawingml/2006/main" xmlns:pic="http://schemas.openxmlformats.org/drawingml/2006/picture">
            <wp:extent cx="4762500" cy="635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28373174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6350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