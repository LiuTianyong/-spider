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10元机选投注 徐州彩民惊喜收获双色球 666万元</w:t>
        <w:br/>
        <w:t>2月13日晚，中国, 进行了2018年的第19期开奖，这也是双色球在鸡年的最后一期开奖。当期的, 码为：红球: 3、11、12、16、21、23，蓝球为9。全国中出一等奖8注，单注奖金666万元，分落江苏、北京（2注）、河北、浙江、山东等地。江苏省徐州幸运彩民机选了5注号码，花了10元钱，其中1注号码与当期的开奖号码完全一致，幸运中得666万元，幸运站点是徐州邳州市岱山街32031065, 投注站。这是江苏彩民在2018年揽得的第12注一等奖，也为鸡年的, 画上了一个完美的句号。, 当期，全国还中出二等奖80注，单注奖金为20万元，江苏省彩民分享2注。, 当期开奖结束后，奖池资金为4.23亿元，按照游戏规则，下一期，彩民朋友还将继续有机会用2元中得1000万元，让我们期待彩民朋友们在狗年赢得更多的精彩！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