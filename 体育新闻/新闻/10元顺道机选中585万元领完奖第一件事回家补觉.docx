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10元顺道机选中585万元领完奖第一件事回家补觉</w:t>
        <w:br/>
        <w:t>9月16日晚，中国, 游戏第2018108期开奖。当期一等奖井喷22注，单注奖金为585万元。而福建彩民幸运参与了这场大奖狂欢，拿下1注头奖。据悉，这注一等奖出自泉州安溪县参内乡圆潭村茵内26号的, 35050899投注站，中奖, 是一张10元机选单式票~第二天下午，大奖得主秦先生（化姓） 在朋友的陪伴下现身领奖，并分享自己的幸运经历~, , “有心栽花花不成，无心插柳柳成荫。”这句老话用在秦先生身上真是再贴切不过了。他购买双色球很多年了，“每期都买，每次买得不多，买个二三十块吧。” 9月16日中午，得空的秦先生来到福彩35050899投注站，跟站主打了声招呼后，他先拿出最近一直在守号的1注号码，让站主照打5倍投。买完觉得不尽兴，他又花了10元钱，让站主机选了5注号码后，才拿着彩票离开了投注站。, 没想到当期开奖后，秦先生精心守号的那注号码仅中得了3+1五等奖，而顺便买的那张机选票却击中当期1注585万元大奖！“哎呀，可惜守的那注5倍投的号码没中大奖，不然奖金就多了。不过机选中了，真是运气到了。”秦先生笑着说道。, , 开奖当晚，秦先生和朋友小聚，很晚才回家睡觉，并没有关注当晚的开奖结果。早上醒来，秦先生拿出手机刷朋友圈，发现站主发了一条关于站点中出1注585万元大奖的动态，还点明中奖彩票是一张10元机选票。秦先生想起自己昨天也买了张10元机选票，于是翻出彩票对奖。这一对，秦先生一下子睡意全无！彩票上的第4注号码正中当期全部, 码！中大奖的就是自己！, 惊喜过后的秦先生很快恢复了平静，他将中奖消息告诉了挚友，两人开车下午就来到了省福彩中心火速领取了大奖。被问及关于使用奖金的打算时，秦先生说道：“奖金用来还贷款，然后再努力工作赚钱……哈哈，开玩笑啦。还没想好，领完奖先回家补觉，就当是庆祝了。为了这个大奖跑了大半天，觉都还没睡够呢。”</w:t>
      </w:r>
    </w:p>
    <w:p>
      <w:r>
        <w:drawing>
          <wp:inline xmlns:a="http://schemas.openxmlformats.org/drawingml/2006/main" xmlns:pic="http://schemas.openxmlformats.org/drawingml/2006/picture">
            <wp:extent cx="7772400" cy="9474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9966748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9474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