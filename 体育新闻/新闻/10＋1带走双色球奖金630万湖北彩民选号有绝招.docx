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10＋1带走双色球奖金630万 湖北彩民选号有绝招</w:t>
        <w:br/>
        <w:t>“这次我能中奖，诀窍就是：红球多打三期号，蓝球追打热门号。”, 7月22日晚，, 全国开出13注一等奖，, 码为05、06、08、12、22、24＋03，单注奖金621万元。, 当期，湖北省咸宁彩民凭借一张10＋1的复式票，获得一等奖一注。加上其他奖，共获奖金630万元。, 7月24日中午，大奖得主栗先生（化姓）现身省福彩中心领奖。, 栗先生今年50多岁，在咸宁温泉做生意多年，玩福彩也已有20年时间了。, 平常，栗先生除打理生意外，空余时间就喜欢琢磨双色球，而且非常喜欢复式投注。, 多年下来，他终于有了购彩心得：要想中大奖，应多追热门号。近年来，一直采用这个方法进行复式投注，多次中过4＋1和5＋1，收获过数万元奖金。, 他总觉得，距离6＋1的大奖不远了。2018年7月22日，他终于梦想成真。, 事情还得从7月21日说起。, 7月21日是星期六。栗先生午睡醒来，查看近期双色球号码走势。他发现从18080期开始，开奖号码呈倒三角形，并慢慢往中间缩小。当时第一感觉就是，应该追中间这些热门号码。再加上他一直喜欢打长连号，于是，他选出了04、05、06、07、08、09的长连号码，以及12、16、22、24的近三期号码。, 蓝球选号思路也一样：追打热门。因为03在以往四期中已出了三期，栗先生一不做二不休，果断选了03。, 这就是他的10＋1复式票的来历。, 不过，栗先生说，像这种好几百元的大复式投注，只可偶尔为之。, 是机会游戏，开什么号码，谁也预测不了。他的方法可以借鉴，但投入上，还是要量力而行，以娱乐为主。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6413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