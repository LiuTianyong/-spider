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126.1万元 绍兴市彩民惊喜中得6注双色球二等奖</w:t>
        <w:br/>
        <w:t>, 2018098期开奖，浙江省彩民喜获18注二等奖，单注奖金为21.03万元，其中绍兴一幸运彩民独中6注，收获奖金126.1万元。, 据了解，这位绍兴彩民凭一张60元倍投票中得6注二等奖，一号之差与千万大奖擦肩而过。这张中奖, 由绍兴市杨汛桥镇信用社旁, 投注站售出。此外，该期义乌一彩民仅花6元对一注号码进行3倍投注摘得3注二等奖，揽获奖金63.09万元。其它9注二等奖分别出自台州3注、宁波2注、杭州、嘉兴、金华、丽水各1注。, 当期双色球开出红色球号码“06 10 11 20 29 32”，蓝色球号码“13”，全国共中出9注一等奖，单注奖金733.6万元。计奖后，奖池资金累计达10.37亿元。</w:t>
      </w:r>
    </w:p>
    <w:p>
      <w:r>
        <w:drawing>
          <wp:inline xmlns:a="http://schemas.openxmlformats.org/drawingml/2006/main" xmlns:pic="http://schemas.openxmlformats.org/drawingml/2006/picture">
            <wp:extent cx="4762500" cy="22669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735336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669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