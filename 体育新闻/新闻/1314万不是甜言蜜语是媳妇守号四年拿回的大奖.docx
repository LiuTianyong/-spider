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1314万不是甜言蜜语 是媳妇守号四年拿回的大奖</w:t>
        <w:br/>
        <w:t>一注单式号，每期花4块钱倍投2倍，一直坚持了4年。到了2018年1月18日，终于守号成功，幸运中得1314万大奖。可以说，这是实实在在的“四两拨千金”。, 1月23日，这位中得, 第18008期头奖的荆州彩民肖女士（化姓），携丈夫、女儿一道，现身湖北, 中心领奖。, , 肖女士全家都是, 的爱好者，将这一家称为“, 之家”，也一点都不为过。她丈夫喜欢每期去站点自选3－5注号码投注，女儿则喜欢通过湖北福彩的手机短信投注选号客户端购彩，肖女士自己除每期花4块钱守号外，还会再机选3注号码，总共投入10块钱。, , 4年时间，比起那些守号时间长的，还算短，但对于肖女士这样的家庭主妇来说，能坚持这么久，也的确不易。因为，很多人守号时，坚持一段时间就会换号。, 肖女士购彩心态好。她说，对于中奖，她真的看得很淡。每期也就是10块钱的投入，即使不中，并没有什么损失，还能换来一份期待。, 1月18日傍晚，肖女士吃过晚饭，便和女儿一起去哥哥家拿腊鱼腊肉。经过位于荆州市沙市区江汉南路罗家巷的福彩第42160004号站点时，想到晚上有, ，便和女儿一起进去，照例单式守号倍投2倍后，再机选3注号码，共付了10块钱。, 1月21日星期天晚上，肖女士一个人来到福彩站点，准备买下一期的双色球。她随意瞟了一眼上期的, 码，发现似曾相识。她连忙把前几天买的彩票掏出来，一个一个核对，竟发现全部都有。, 肖女士当时心里非常激动，但站点人多，她不敢声张，就装作无事一样，请销售员再机选了2注号码，就快速地离开了站点。, , 肖女士说：“我们全家虽然收入不多，但非常和谐，不想因中奖而打乱了现在的生活。”, 肖女士与丈夫家的姊妹多，有的下岗，有的生活困难。这次中奖了，有条件了，她觉得该帮的还是要帮。不过，她会用巧妙的方式去帮他们，免得引起不必要的麻烦。, 另外，她女儿现在尚未婚配，还得准备一份丰厚的嫁妆，让女儿以后能生活得好一点。, 肖女士说：“这样，我们做父母的也就安心了。”</w:t>
      </w:r>
    </w:p>
    <w:p>
      <w:r>
        <w:drawing>
          <wp:inline xmlns:a="http://schemas.openxmlformats.org/drawingml/2006/main" xmlns:pic="http://schemas.openxmlformats.org/drawingml/2006/picture">
            <wp:extent cx="635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2647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