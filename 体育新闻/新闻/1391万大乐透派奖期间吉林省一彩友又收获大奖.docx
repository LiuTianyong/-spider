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1391万 大乐透派奖期间吉林省一彩友又收获大奖</w:t>
        <w:br/>
        <w:t>吉林彩友威武了！, 派奖期间，4月14日通化彩友喜中大乐透603万奖金，4月23日，吉林市彩友王先生（化姓）又中得第18046期大乐透1391万余元的奖金！好事成双，喜事连连！, 吉林省吉林市彩友王先生中得第18046期1注一等奖，1注派奖一等奖、1注一等奖追加、1注派奖一等奖追加，总奖金1391万元。4月24日，王先生来到吉林省, 中心领取大奖。, , “大乐透派奖真是太给力了！”彩友王先生兴奋地说。王先生今年50多岁，购买大乐透已经十余年了，偶尔守号，偶尔机选，有的时候还根据走势图研究号码。“我们没有什么购彩秘诀，就是习惯和爱好。这次也是碰巧机选的，没想到这次机选竟然中得了大奖！”王先生购买的这张, 是5组号码的单式票，追加投注，投注金额15元。4月23日开奖，, 码10 20 22 29 32，05+10，王先生核对彩票号码，惊喜地发现他购买的彩票，其中第二组号码为他带来1注一等奖，单注奖金763万余元、1注一等奖追加，单注奖金457万余元；正值派奖期间，所以又多得1注派奖一等奖，单注奖金106万余元、和1注派奖一等奖追加，单注奖金63万余元。总奖金1391万余元。“我现在还觉得像在做梦，不敢相信呢。”王先生觉得幸福来得很突然，他说：“这次这么幸运地中奖了，还赶上大乐透派奖期间，多得了160多万的派奖奖金。真是太高兴了！我们全家要好好庆祝一下！”, , 彩友王先生派奖期间中得大乐透1391万元奖金，他惊喜之余，更多的是兴奋。他说：“我和老伴都快到退休年纪了，我俩年轻时候都喜欢唱歌跳舞，正计划着退休以后找一个文化宫之类的地方追逐年轻时候的梦想呢。这下好了，这么多奖金，可以开一个老年大学了！”, 王先生说着说着，高兴地哼唱了几句。他表示，要发动身边朋友跟他们一起在老年大学里学文艺、学健身，强身健体的同时增添生活乐趣，乐善人生。, 大乐透第18047期，一等奖将继续派送1000万元，固定奖余额为1.51亿元。机会不容错过，“6亿元大派奖”，期待吉林省彩友再获大奖！</w:t>
      </w:r>
    </w:p>
    <w:p>
      <w:r>
        <w:drawing>
          <wp:inline xmlns:a="http://schemas.openxmlformats.org/drawingml/2006/main" xmlns:pic="http://schemas.openxmlformats.org/drawingml/2006/picture">
            <wp:extent cx="6350000" cy="393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99436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3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