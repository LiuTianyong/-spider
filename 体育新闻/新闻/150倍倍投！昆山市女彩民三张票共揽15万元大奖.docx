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150倍倍投！昆山市女彩民三张票共揽15万元大奖</w:t>
        <w:br/>
        <w:t>6月7日上午，彩民赵女士（化名）在昆山市水秀路32055835站点喜中, 大奖。, 据了解，赵女士本次中奖, 为2018146期3D单式票，当期, 码为5 6 9。购彩当日，她共买了3张3D票，每张票100元，共花购彩金300元，中得奖金156000元。, 赵女士说：“我是, 的老彩民，3D是我一直很喜欢的一款彩票，能够中奖我觉得很开心。”</w:t>
      </w:r>
    </w:p>
    <w:p>
      <w:r>
        <w:drawing>
          <wp:inline xmlns:a="http://schemas.openxmlformats.org/drawingml/2006/main" xmlns:pic="http://schemas.openxmlformats.org/drawingml/2006/picture">
            <wp:extent cx="5080000" cy="232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01087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324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