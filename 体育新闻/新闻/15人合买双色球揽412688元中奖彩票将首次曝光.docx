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15人合买双色球揽412688元 中奖彩票将首次曝光</w:t>
        <w:br/>
        <w:t>, , \xa0, \xa0, \xa0, , \xa0</w:t>
      </w:r>
    </w:p>
    <w:p>
      <w:r>
        <w:drawing>
          <wp:inline xmlns:a="http://schemas.openxmlformats.org/drawingml/2006/main" xmlns:pic="http://schemas.openxmlformats.org/drawingml/2006/picture">
            <wp:extent cx="5080000" cy="642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8202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426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