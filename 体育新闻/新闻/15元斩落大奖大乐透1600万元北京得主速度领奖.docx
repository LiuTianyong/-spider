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15元斩落大奖 大乐透1600万元北京得主速度领奖</w:t>
        <w:br/>
        <w:t>“这个大奖得主，真的是速度领奖！”, , 第17145期开奖后，1注1600万元追加大奖落户京城。现在，时间过去了一周多，大奖得主已经现身领奖，而且是“速度领奖”。据本报人士从北京市体彩中心方面得到的消息，这位北京幸运儿有一点“来去匆匆”，“那个人领完奖就速度走了！”, 这个“速度领奖”的背后，有哪些话题值得探讨？在此，我们不妨“揭秘”一下。, 12月11日，体彩大乐透第17145期开奖，全国共送出2注1600万元一等奖，分别被北京、广东两地幸运儿擒获。这两位彩友在购彩时均采用了追加投注，双双在命中1注1000万元基本头奖的同时，还兼中了600万元的追加一等奖奖金，使得追加后的单注头奖总额达到1600万元。这也是当前中国彩市在非派奖期间的单注封顶大奖。当期开奖结束后，体彩大乐透头奖奖池余43.17亿元。, 虽然京城1600万元大奖得主早已现身领奖，而媒体中尚无领奖相关信息的披露，但透过当期开奖详情，一些彩友在开奖之初纷纷对这位神秘领奖人的投注思路进行揣测。这，从一个侧面折射出体彩大乐透在京城彩市的热度和影响力。, “这位京城大奖得主很可能是一个喜欢连号形态的玩家。”开奖后，有彩友这样猜测。当期, 号码为前区04、07、17、18、19和后区03、10。在这组奖号中，最引人关注的是前区中出现了一组“三连号”。, 当然，也有人持不同看法，“, 码中有连号，也不一定意味着大奖得主在投注时就是认准了连号。如果他在买, 时进行的不是单式投注，而是复式投注甚至是胆拖复式投注的话，那么这个‘三连号’就很可能是在他的大包围号码之中包含的一种形态而已。”, 不过，随着开奖详情的披露，上述猜测很快被聚焦到了京城大奖得主的那张中奖彩票上。据国家体彩中心提供的中奖详情显示，京城1600万大奖出自通州区第43089销售网点，中奖票于12月11日16时19分38秒被打出，是一张5注单式追加票，投入仅有15元，其中1注号码击中大奖，回报高达106万倍。, 从当期开奖号码看，除“三连号”引人注目之外，还有以下一些特点：一是前区奖号偏向中小号码区域，其中0号段中出2个，1号段中出3个，2号段和3号段空开；二是号码04和07是继第17138期之后时隔6期又一次被同时开出，07和17这两个奖号则形成了一组“同尾号”，这对喜欢研究“同尾形态”的大乐透粉丝或许会带来一些启发。, 值得一提的是，在当期开奖中，除京城彩友运用追加投注的“利器”砍下1注1600万元大奖之外，广东彩友也命中了1注同等额度的头奖，中奖票是一张“10+3”追加复式票当期两注1600万元大奖的产生，主要是得益于单式、复式和追加这三大“法宝”。, 12月20日，体彩大乐透第17149期开奖，全国中出1注头奖，单注奖金1000万元，出自山西。开奖结束后，大乐透奖池余44.07亿元，再次刷新了历史新高。, 据统计，自11月15日第17134期开出1注1000万元和1注1600万元一等奖之后，体彩大乐透已连续15期爆出头奖，累计中出一等奖78注，平均单期中出头奖5.2注。在78注头奖中，更包括25注1000万元及以上大奖，千万元巨奖也成为常态。, 投注体彩大乐透，花2元买1注基本投注票便有机会命中1000万元，花3元进行追加投注更有机会斩落1600万元巨奖——追加投注可多得60%奖金。随着第17145期的1600万元大奖被京城幸运儿领走，以及大乐透奖池在第17149期开奖后飙升至44亿元以上的历史高位，京城各家体彩投注网点有望再掀大乐透投注高潮，北京彩友的“大奖良机”也值得期待。（顾寒枫）, 关于中奖，人们听过的故事不少。关于领奖，人们听到的故事，则不外乎以下几种。, 一种是“火速领奖”，是指，得知中奖之后，购彩者马上去领奖；二是“慢慢领奖”，是指中奖者是慢性子，领奖不积极，一般都在时隔一两周甚至一个月之后才现身；三是“呼吁领奖”，是指，快到领奖截止日期了，中奖者依然迟迟不现身，彩票机构便通过官网和社会媒体等渠道寻找中奖者，“请求”幸运儿快点来领自己的大奖；四是“遗憾弃奖”，是指，彩票大奖超过领奖期限仍无人领取，变成了“弃奖”。, 12月11日，体彩大乐透第17145期开奖后，1注1600万元追加大奖落户京城。大奖得主得知自己中奖后火速领走奖金，来去匆匆。这个最新的“速度领奖”案例，将京城体彩大奖得主“领奖速度”的话题再度勾。我们就以此前的三个大乐透大奖为例，来看看这些被大奖撞上的彩友们——从开奖到领奖，都能“忍”多久。, 10月28日，大乐透第17126期开奖后，1注1600万追加大奖落户位于海淀区第50150体彩销售网点，中奖票是一张15元单式5注追加投注单。10月30日，中奖者卢先生在爱人陪同下现身北京市体彩中心兑奖大厅领奖。28日到30日——他“忍”了2天。, 10月7日，大乐透第17117期开奖后，1注1386万元追加大奖出自昌平区第42065体彩销售网点，中奖票也是一张15元单式5注追加投注单。10月9日，中奖者王先生在亲属陪同下冒雨现身领走大奖。从7日到9日——他“忍”了2天。, 8月30日，大乐透第17101期开奖后，1注879万元头奖诞生于丰台区第37094体彩销售网点，中奖票依然是一张15元单式5注追加投注单。9月4日，中奖者柯先生现身领奖。从30日到4日——他“忍”了5天。, 根据我国彩票相关规定，彩票兑奖期限为自开奖之日起的60个工作日。超过这个期限，未兑奖的奖金将被充公，而这个“公”便是, 金。从体彩大乐透在北京地区爆出的最近四个头奖来看，中奖者从, 到现身领奖，都没有超过5天，都称得上是领奖方面的“积极分子”。, 领奖要趁早，千万别“忍着”。在为这些京城大奖得主的“领奖速度”点赞的同时，也不妨问一句：如果是你中了大奖，你能“忍”多久 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