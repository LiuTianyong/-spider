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18人合买团队自带“中奖基因” 时隔两年再中奖</w:t>
        <w:br/>
        <w:t>如何用最少的资金冲击百万，, 甚至千万大奖？, 再也不用对大复式、大胆拖投注金额望而却步？, 答案so easy：众筹！, 但，, 彩友们更喜欢称之为“合买”。, 这不，今天这位主人翁就是由18人组成的“合买团队”，他们以10码复式的方式，一举拿下七乐彩第2018045期1注一等奖、21注三等奖、63注五等奖、35注七等奖，共计奖金872838元。, 说起合买，发起者也就是大奖中出地的37039201号投注站的付站长道出了原委：“多数彩友喜欢采用复式或胆拖的方式投注，但因费用高，资金压力大，对此望而却步，从而与大奖失之交臂。于是从2015年开始就以站点名义组织‘合买’，算是集众人之力化整为零，既能提高中奖率，又能减轻个人投注负担。这一做法自然得到彩友们的广泛响应。”, 决定合买，自然不缺乏选号的“精兵强将”。据了解，合买团队建成至今，不到3年的时间，仅七乐彩一等奖就拿下过2次，分别是第2015131期279万元的一等奖和第2018045期的87万元，至于几万元的小奖每个月基本能中个一两次。说起这支自带“中奖基因”的团队，付站长一脸喜悦。, 以本期中奖为例，彩友自愿认购“股数”，中奖之后平分税后奖金。当期选出了两张票额为240元的10码复式票，平分为24股，每股20元，由18位成员分购，最多一人认购4股，最少1股。为保证每位彩友的权益不受损害，以实际付款为准，认购完成后，打印出票并拍照上传给每一位“股东”，每一个环节都做到公开、公平、公正，让每位成员看得明明白白，算得清清楚楚。, 值得一提的是，此次中奖发起人付站长没有获得奖金。原来，18个名额中原本有他的一份，但在认购时，一位彩友因未购得一份，请求站长“割爱”，于是便把自己的那股让给了这位彩友。, “当晚开奖后，一看彩票中了个一等奖，别提多高兴了，赶紧把中奖喜讯发到了群里，群里更是炸开了锅。”付站长说，“这次最多一位彩友分得了12万元的奖金，而最少的也分到近3万元奖金，虽说我这次没有分到奖金。但看到彩友们中奖后的高兴劲也很知足。这就是‘众人拾柴火焰高’，团队的力量自然胜过个人的单打独斗。”, 最后，付站长表示，他会带领他的“合买团”继续合买下去，我们不断冲击大奖！, 小编在最后和大家提个醒，虽然合买彩票，可以花更少的钱，获取更大的中奖概率。但是，在合买前一定要记得签订合买协议，避免引起纠纷。</w:t>
      </w:r>
    </w:p>
    <w:p>
      <w:r>
        <w:drawing>
          <wp:inline xmlns:a="http://schemas.openxmlformats.org/drawingml/2006/main" xmlns:pic="http://schemas.openxmlformats.org/drawingml/2006/picture">
            <wp:extent cx="5041900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771129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