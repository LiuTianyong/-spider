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2017 广东顺德体彩从业人员趣味运动会圆满落幕</w:t>
        <w:br/>
        <w:t>12月8日下午，“中国, 杯”2017年, 从业人员趣味运动会在广东顺德体育中心举行。超过300个顺德体彩网点从业人员踊跃参加，顺德体彩迎来全年最热闹、最火爆的时刻。, 顺德体彩中心郑江涛主任对本次趣味运动会寄予深切的祝福，表示通过运动会，把全区体彩销售网点欢聚起来，鼓励网点认识彼此，加强联系与互动，互助互爱。, 随着运动会的号角激动响起，全区共14支体彩队伍纷纷做好比赛的准备，一起为团队争光！本次趣味运动会包含了“一元五角”、“众星捧月”、“顶呱刮”、“八仙过海”趣味游戏，各支体彩队伍使出浑身解数，商量对策，斗智斗勇，抛开了工作上的束缚，把平时打, 的毅力与精力都投入到运动会中，追求速度的同时也兼顾队员们的配合，犹如一群在草原上欢乐奔腾的野马。, 值得一提的是，运动会现场还增添了“十佳精彩瞬间”摄影比赛，场上的体彩从业人员可在顺德体彩微信群上传一张现场活动的图片参与评选。微信群不断被刷新，有美滋滋的队伍合照，有比赛时的英姿，有情不自禁哈哈大笑的场景，有如滚雪球般的囧图等等。网点参与热度贯穿整个运动会，一刻也不能消停下来。, 运动会在各体彩队伍的欢声笑语中进入了尾声，也进入了激动人心的颁奖时刻。随着主持人宣读获奖赛果时，全场体彩人员纷纷拍手叫好，共同为体彩大家庭欢呼庆贺。最后，“顶呱刮-乐从队”一举夺得团体总分第一名，“顺德中体队”夺得团体总分第二名，“, 5-龙江队”夺得团体总分第三名，“, -大良2队”和“排列3-北滘队”并列团体总分第四名。22007、22024等10个网点入围“十佳精彩瞬间”摄影比赛。, 体彩中心副主任冯毅敏提到，体彩大家庭，各个网点之间私下都会举办小型聚会相互交流分享销售之道。而举办本次这么大型的活动则是希望顺德各个新旧网点的销售员，能从日常辛苦的工作中，放松一下，相聚一起通过游戏活动相互认识、增进感情。, 趣味运动会展现了大家心怀集体、团结拼搏、和谐共融的精神风貌。无论在赛场上还是市场博弈中，大家都应时刻铭记“公益体彩 乐善人生”的体彩品牌口号、“来之于民\xa0用之于民”的体彩发行宗旨，将满满的正能量发扬光大，爱护和坚守体彩大家庭，继续把公益事业做大做强！</w:t>
      </w:r>
    </w:p>
    <w:p>
      <w:r>
        <w:drawing>
          <wp:inline xmlns:a="http://schemas.openxmlformats.org/drawingml/2006/main" xmlns:pic="http://schemas.openxmlformats.org/drawingml/2006/picture">
            <wp:extent cx="6350000" cy="3975100"/>
            <wp:docPr id="1" name="Picture 1"/>
            <wp:cNvGraphicFramePr>
              <a:graphicFrameLocks noChangeAspect="1"/>
            </wp:cNvGraphicFramePr>
            <a:graphic>
              <a:graphicData uri="http://schemas.openxmlformats.org/drawingml/2006/picture">
                <pic:pic>
                  <pic:nvPicPr>
                    <pic:cNvPr id="0" name="Img525116740.jpg"/>
                    <pic:cNvPicPr/>
                  </pic:nvPicPr>
                  <pic:blipFill>
                    <a:blip r:embed="rId9"/>
                    <a:stretch>
                      <a:fillRect/>
                    </a:stretch>
                  </pic:blipFill>
                  <pic:spPr>
                    <a:xfrm>
                      <a:off x="0" y="0"/>
                      <a:ext cx="6350000" cy="3975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