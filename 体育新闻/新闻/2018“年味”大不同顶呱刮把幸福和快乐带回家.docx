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2018“年味”大不同 顶呱刮把幸福和快乐带回家</w:t>
        <w:br/>
        <w:t>往年春节，拎着大包小包风尘仆仆回到家，, 面对七大姑八大姨，却各种扎心——, “还不结婚呀？”, “一个月赚多少？”, “买没买房呀？”, 今年可大不同啦！, 因为随身带着神秘礼物——, 顶呱刮，, 所以，2018春节的打开方式，, 变成了这个样儿……, 体彩顶呱刮，带给你不一样的“年味”, 大年三十顶呱刮全家团圆“好运旺”, 朋友聚会顶呱刮把酒言欢“发发发”, 婚礼喜宴顶呱刮来块喜糖“甜蜜蜜”, 公益理念来传递人人都把“7”来夸, 新春送你顶呱刮，幸福快乐带回家。, 中国, ，祝大家新春，, 万事“顶呱刮”！</w:t>
      </w:r>
    </w:p>
    <w:p>
      <w:r>
        <w:drawing>
          <wp:inline xmlns:a="http://schemas.openxmlformats.org/drawingml/2006/main" xmlns:pic="http://schemas.openxmlformats.org/drawingml/2006/picture">
            <wp:extent cx="1428750" cy="14001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26301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001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