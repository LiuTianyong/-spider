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2018全国新年登高健身大会 在湖南的分会场举行</w:t>
        <w:br/>
        <w:t>新年登高健身，远望成就梦想。12月23日上午，“中国, ”2018全国新年登高健身大会湖南分会场活动在怀化市溆浦县朱溪村隆重举行。来自湖南、江西、贵州等多个省市的1000余名户外登山爱好者齐聚朱溪村，用运动健身的正能量方式迎接新年的到来。, 开幕式上，湖南省社会体育指导服务中心主任周光正讲话并宣布新年登高活动开始，溆浦县人民政府副县长向宣绘致欢迎辞。湖南省体育, 管理中心主任曹品质，贵州省社会体育管理中心主任靖琦伟，湖南省社会体育指导服务中心书记黄建明，湖南省社会体育指导服务中心副主任王飞，湖南省体育彩票管理中心副主任吴湘中，溆浦县文体旅游广电新闻出版局党组书记、局长金中平，副局长吴晓鹏，溆浦县三江镇镇长邹锡华等领导出席了开幕式。, , 由国家体育总局主办的全国新年登高健身活动始于1996年，2018年是连续第23年举办，该活动覆盖全国31个省市，参与健身群众每年高达百万人，已经成为我国开展全民健身活动、引领健康休闲生活方式及大力发展体育旅游的主要项目之一，已被誉为实际意义上的国民第一健身活动，年度全民健身的“1号活动”。, 同时也为响应习总书记在十九大上提出“广泛开展全民健身活动，加快推进体育强国建设”的号召，在新年到来之际，以登高望远，祝福新年，祈盼健康的美好愿望，使广大人民群众通过参与新年登高以及丰富多彩的文体活动，产生更多的幸福感。让新年登高成为中华民族的传统，登高健身成为全国人民的习惯。, 本次活动设置了群众登高组(5km)及专业登高组(10km)两个组别。来自湖南省, 中心、常德市体彩分中心、邵阳市体彩分中心、湘潭市体彩分中心、怀化市体彩分中心的干部职工及部分体彩业主参加了活动。登山过程中，大家互相赶超、互相鼓励，为活动增添了一道道靓丽的风景。, , 朱溪村，深藏在美丽的溆浦县三江镇，是湖南省扶贫工作开发重点村，也是湖南省体育局对点扶贫区域。开幕式上还开展了暖冬献爱心活动，参赛运动员们纷纷慷慨解囊，为朱溪村小学贫困儿童进行捐助，让大家在登高健身的同时，也为山区的孩子们带来特别的新春礼物。, , 为弘扬体彩公益宗旨，给当地贫困户带去中国体育彩票的关爱，湖南省体彩中心、株洲市体彩分中心、湘西州体彩分中心的干部职工还筹集了一万余元的扶贫爱心款。活动结束后，湖南省体育彩票管理中心主任曹品质、副主任吴湘中对当地贫困户进行了走访慰问，为他们送上爱心款，并鼓励他们响应国家精准扶贫政策，早日实现脱贫致富。, , 本次活动得到了中国体育彩票的大力支持。中国体育彩票作为国家公益彩票，一直秉承着“来之于民，用之于民”的发行宗旨，筹集的体彩公益金用于社会公益事业和体育事业的发展，被誉为“公益事业的助推器”、“体育事业的生命线”。</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26347514.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