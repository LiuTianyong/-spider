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2018双色球开门红 铁岭一彩民幸运揽获 5注银奖</w:t>
        <w:br/>
        <w:t>2018年1月2日晚，中国, 进行第2018001期开奖，开出的红球号码为“01、08、11、26、28、31”，蓝球号码为“04”。当期红球号码断第二区，三区比为3:0:3；大小比、奇偶比均为3:3。其中，红球开出一枚重码“26”；一枚跳码“11”；两组同尾码“01、11、31”和“08、28”。当期蓝球“04”为间隔期的号码。, 当期辽宁省中出二等奖8注，其中铁岭一人独中5注、大连一人独中2注，实现开门红。, 双色球第2018001期开出头奖22注，单注奖金为582万元，花落12地。其中，浙江一地独揽10注，并出自同一投注站（温州市鹿城区仰义街道后京北路1号, 投注站），由10张流水号相连、投注方式相同，均为自选168元的9+1复式, 组成，极有可能是一人所中。, 当期二等奖开出191注，单注奖金为11.8万多元。其中，江苏中出37注；浙江中出18注；湖北中出14注；广西中出12注，其他地区二等奖均低于12注。当期辽宁省中出8注二等奖，由3地分享，其中，铁岭中出5注、大连中出2注、抚顺中出1注。铁岭5注二等奖中出于第21120448号投注站，自选10元6+5蓝复式彩票，共计中得594095元奖金。大连2注二等奖同样出自一张彩票，采用7+2复式投注，其红球号码为“01、08、11、23、26、28、31”，蓝球号码为“12、15”，该彩民红球中6码，蓝球未中，以28元中得2注二等奖、12注四等奖，获奖金240038元。期待在今后的一年里，辽宁省彩民收获更多好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