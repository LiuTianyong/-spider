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2018年湖南省福彩公益之旅 走进浏阳沿溪敬老院</w:t>
        <w:br/>
        <w:t>“月儿弯弯的海港，夜色深深灯火闪亮，东方之珠整夜未眠……”5月18日下午，优美的歌声，热情的掌声，欢快的笑声，在浏阳市沿溪敬老院里不时响起回荡。当天，由湖南, 携手News938潇湘之声共同发起的2018“福泽潇湘 共同见证”自驾游公益之旅第三批团队走进沿溪敬老院，慰问孤残老人，为他们送去8万元福彩资金和2万元米面粮油等爱心物资。, 浏阳市沿溪镇敬老院建于2005年，原房屋由老大光乡政府办公楼改造而成。近年来，民政部门一共拨出500余万元的福彩公益金用于改进敬老院的硬件设施，建成占地18亩，建筑面积3500平方米的现代楼房，成为长沙第一批获批“养老机构设立许可证”的敬老院，并且连续2年获评“长沙市示范敬老院”。目前，沿溪镇敬老院已入住72人，均为农村五保老人、五保残疾人、五保孤儿。, 一到沿溪敬老院，30余位彩民就乐呵呵地搀着老人拉起了家常，查看食堂墙上贴着的敬老院每日菜单，关心他们的生活。彩民朋友还派出多位爱心代表，为老人们表演朗诵、歌舞等文艺节目，精彩的表演也引得老人们纷纷拍手称赞。, 当爱心彩民余清为老人们演唱《说句心里话》这首歌时，甚至引得坐在台下观看的70岁老人罗孝录主动上前合唱。罗爷爷的这一举动，让院长胡菊初很是意外，“罗爷爷平时比较内向，很少看他这么主动。”对此，沿溪镇镇长陈治国感慨道，“让老人幸福不仅仅是在物质上的体现。这些老人大多都是孤寡老人，在精神上比较缺乏关心关怀。这一次活动非常有意义，彩民朋友来陪老人们聊天，为他们表演节目，让他们感觉到心与心之间的拉近，就像子女在关心他们一样。”, “人谁不愿老，老去有谁怜”。养老敬老是中华民族的传统美德，老有所养、老有所乐更是所有人的共同心愿。爱心彩民冯劲松表示，这一次福彩公益之行，不仅是切实改善老人们物质生活、关爱老人们精神生活的积善成德之旅，更是让大家共同见证福彩公益金“扶老、助残、救孤、济困”的心灵震撼之旅，以后将更积极地参与到福彩的公益活动中来。, 5月25日，“福泽潇湘 共同见证”自驾游公益之旅第四批团队将走进宁乡市大城桥镇敬老院，为那里的孤残老人送去彩民的慰问和关怀。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3718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