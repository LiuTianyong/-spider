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2018首届体育庙会在三亚市举行 体彩陪你玩出彩</w:t>
        <w:br/>
        <w:t>乒乓名将张继科, 跳水王子田亮, 九球天后潘晓婷, 跆拳道女王吴静钰, 唱作才子陈楚生, 个性唱将苏运莹, 好妹妹乐队, 轮番登场, 国内外舞者现场battle, 主题电音趴、性感泳装秀、, 极限运动表演、民族体育大汇演、, cosplay主题巡游、全民智勇大闯关……, 这可不是哪个电视台的春节晚会, 而是中国体育庙会将要呈现的精彩内容, 2月16至22日(正月初一至初七)，由国家体育总局、海南省人民政府主办的2018首届中国体育庙会将在三亚市海棠湾海棠广场举行。活动以“快乐+幸福”为理念,打造集运动竞技、民族体育表演、玩乐购体验为一体的综合狂欢盛宴。在南国的碧海蓝天下、银沙绿洲旁，两大舞台、36个品牌展区、50档表演节目、7大互动项目，将满足不同人群的玩乐需求，让市民游客嗨翻假日，尽情狂欢。, 中国, 也会在庙会出现,张灯结彩,喜气洋洋的, 之家,像不像你熟悉的体彩网点？更开心的是，这里面还有好玩的游戏和丰厚的奖品等着你哟。还不进来看看？, 走过喜气洋洋的春联，踏上五色跑道，你将看到体彩公益脚步走过的精彩瞬间，带你秒懂“买, 的钱都去哪儿了”。, 如果你从右侧入口进来，则可以看到以往“神秘”的体育, 全过程，从数据封存到摇奖、计奖、信息发布，处处阳光透明，再也不用问大奖是不是真的了。, , 大年初一至初七，快来体育庙会体验体育彩票专门设计的BINGO(宾果)抽奖游戏吧。只要手机扫码关注“中国体育彩票”公众号就可获得一张BINGO游戏抽奖电子券，每天12点、15点惊喜不容错过，奖品超级丰厚。, 除了BINGO抽奖游戏，体彩之家还设有趣味十足的公益见证拍照区、VR滑雪机、投篮游戏区、笑脸墙等，适合全家总动员，留下美好回忆。更棒的是，如果你参与互动活动集齐印章，就有机会兑换即开型体育彩票顶呱刮送出的“新年礼包”。听说，奖品数量多多，等你来哟！, 今年春节, 相约三亚海棠湾, 感受不一样的新年, 共享体彩狂欢趴, 你, 准备好了吗？</w:t>
      </w:r>
    </w:p>
    <w:p>
      <w:r>
        <w:drawing>
          <wp:inline xmlns:a="http://schemas.openxmlformats.org/drawingml/2006/main" xmlns:pic="http://schemas.openxmlformats.org/drawingml/2006/picture">
            <wp:extent cx="6350000" cy="283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2653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83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