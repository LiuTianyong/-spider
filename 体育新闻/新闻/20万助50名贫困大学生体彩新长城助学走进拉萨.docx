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20万助50名贫困大学生 体彩新长城助学走进拉萨</w:t>
        <w:br/>
        <w:t>11月17日，“中国,  新长城助学基金”2017年度关爱西藏特困大学生捐赠仪式在拉萨西藏大学新校区举行，我区西藏大学、西藏民族大学共50名符合条件的特困大学生受益于此次捐赠。, 此次捐赠，是国家体育总局体育, 管理中心、中国扶贫基金会对西藏学子的深切关怀，也是中国体育彩票“关注民生、心系教育”责任彩票性质的具体体现。2017年，国家体育总局体育彩票管理中心根据本次助学基金项目的具体安排，出资8万元对我区20名贫困大学生进行资助，同时，为让更多品学兼优的贫困大学生感受到中国体育彩票的关爱，区体育局、区, 中心根据实际出资12万元，又增加了30个资助名额，本年度我区将有50名大学生受到中国体育彩票的资助，其中西藏大学40个助学名额，西藏民族大学10个，每名学生4000元，分两年实施。, 捐赠仪式上，自治区体育局副巡视员介绍说：“作为国家公益彩票，西藏体彩在注重加强自身发展进步的同时，十分热心社会公益事业。发行22年来，利用体彩公益金在全区安装健身路径器材5000多套，提供700多个就业岗位。投资580余万元，打造了占地面积近1万平方米，配套设施基本齐全的全民健身体彩公园。2016年，为我区20所体育器材匮乏的中小学校，送去了价值40万元的运动器材。充分彰显了中国体育彩票来之于民，用之于民的宗旨。”他希望此次受资助的学生们，继续发愤图强、勤奋学习，成为祖国的有用之才，用知识和爱心回报社会。并表示今后将一如既往关注教育事业、回报社会，践行国家公益彩票的社会责任，为我区教育事业、体育事业发展贡献力量。, 西藏大学党委委员、副校长张济民表示，本次助学捐赠仪式的举行，将进一步促进该校形成关爱助学的良好风尚，为帮助家庭经济困难学生顺利完成学业提供有力的保障，为构建互助和谐的西藏高校教育环境作出积极的贡献。, 捐赠仪式现场，来自西藏大学的受助学生旦增旺堆说：“我来自农牧区，作为家庭经济困难的大学生，我代表全体受助学生，对中国体育彩票·新长城助学基金的资助表示感谢，将来我会以最好的表现回报社会，并将爱心传递下去。”</w:t>
      </w:r>
    </w:p>
    <w:p>
      <w:r>
        <w:drawing>
          <wp:inline xmlns:a="http://schemas.openxmlformats.org/drawingml/2006/main" xmlns:pic="http://schemas.openxmlformats.org/drawingml/2006/picture">
            <wp:extent cx="4762500" cy="3419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0074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194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