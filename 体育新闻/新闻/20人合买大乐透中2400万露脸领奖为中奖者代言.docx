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20人合买大乐透中2400万 露脸领奖为中奖者代言</w:t>
        <w:br/>
        <w:t>中了大奖，如果一个人领奖，心里难免会有点小焦虑。但对, 18058期2400万一等奖得主来说，领奖就像旅行一样轻松自在，因为他们是一支20人的团队。还因为他们有一位超给力的“带头大哥”——江苏淮安08170体彩网点业主倪先生。, , 5月23日上午，在倪先生带领下，这支声势浩大的领奖队伍走进了江苏体彩兑奖大厅。作为领奖团队的“带头大哥”，未等工作人员发问，倪先生就率先打开了话匣子，“这张中奖, 是我们20个人一起合买的，方案是我做的，21日晚上我们就知道中奖了，22日先在网点好好庆祝了一下。今天我联系了一辆大巴车，把大家都带过来了，一起见证这个幸运的时刻”。, , 倪先生介绍说，他经营体彩网点，自己也爱买彩票，特别是大乐透，他有一套选号绝招，组合的复式票经常能命中多个号码。久而久之，倪先生大名远扬，网点的老顾客都愿意跟他合买大乐透，倪先生也很乐意让大家一起参与。, 18058期，倪先生做出“10+2”复式追加选号方案后，有19个人加入了他的合买团队，其中一人认购4份、一人认购了2份，倪先生和其余17人各认购1份。如此算下来，这张投注金额为756元的彩票分成了24份，31.5元便可认购一份。, , 经验证，这张“10+2”复式追加票，除了命中5月21日的体彩大乐透全国唯一1注头奖外（含追加），还中得三等奖（含追加）25注、四等奖（含追加）100注、五等奖（含追加）100注以及六等奖26注，加上一等奖派奖奖金，总奖金24142730元（税前，下同）。, 奖金根据每人购买的份额分配，团队20人中，有18人每人可得100余万奖金，1人可得200余万奖金，收获最大的那位可得400余万奖金。, , 等待办理手续期间，倪先生拿出了早就准备好的横幅，和9位兄弟一起留下了一张珍贵的合影，“经常看在大家的见证下，奖金由倪先生作为代表领取，届时也将由他按每个人购买的份额分配。, 领奖团的每一个人对倪先生都是满怀信任，一位中奖者表示，“跟着倪总买彩票很久了，我们绝对相信他，后面我还要跟着他合买大乐透，争取下次到南京来领亿元大奖”。</w:t>
      </w:r>
    </w:p>
    <w:p>
      <w:r>
        <w:drawing>
          <wp:inline xmlns:a="http://schemas.openxmlformats.org/drawingml/2006/main" xmlns:pic="http://schemas.openxmlformats.org/drawingml/2006/picture">
            <wp:extent cx="38100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7050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