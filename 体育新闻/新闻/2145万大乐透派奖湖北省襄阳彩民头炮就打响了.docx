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2145万 大乐透派奖湖北省襄阳彩民头炮就打响了</w:t>
        <w:br/>
        <w:t>中了，中了！湖北襄阳彩民头炮就打响了！全国3注头奖迎接首期大派奖！4月12日一大早，尽管下着大雨，依旧有不少闻知喜讯的彩民，前往襄阳70437, 销售点表示祝贺，同时沾沾喜气！, 4月11日晚，体彩, 第18041期开奖，全国中出3注头奖，在6亿元大派奖活动背景下，基本头奖单注奖金高达1277万多元，其中襄阳彩民由于采用了追加投注，单注总奖金高达2044万多元。由于襄阳彩民采用的是复式投注，大奖小奖加上派奖共收获奖金2145万多元。, , 本期大乐透开出的中奖号码为“01 23 25 31 33 + 01 12”，大跨度组合现身前后区，实在有点少见。尽管这样，全国还是中出三注一等奖，其中唯一的一注追加投注超值大奖，出自襄阳70437体彩销售点。当晚，喜讯迅速传遍襄阳乃至湖北彩民圈，毕竟这是大乐透6亿元大派奖的首期，大家十分关注，也异常兴奋。, 70437体彩销售点位于襄阳市襄州区紫荆花园小区门口，当晚笔者即联系该销售点业主宋闪了解相关情况。据宋闪介绍，该店才开业一年多，今年年初就曾中出过一注追加二等奖，“开年好兆头果然带来了超值大奖！”他说，此次大奖的中奖, 为一张8+3复式追加投注票，投入504元，号码来自于机选。, 数据检索显示，该中奖票中得追加一等奖一注、追加二等奖两注，还有追加三等奖15注、追加四等奖60注，以及五、六等奖若干。奖金分别由基本奖金、追加奖金以及派奖奖金三大部分组成，共计2145万余元。, , 除湖北彩民中得超值大奖外，派奖首期还有2注基本投注大奖分落海南、河南，3注头奖分享了本期一等奖的1000万元派奖奖金。根据派奖活动规则，本期基本头奖单注奖金高达1277万多元(1000万元基本奖金+277万多元派奖奖金)，而追加头奖单注总奖金则高达2044万多元(1600万元追加封顶奖金+444万多元派奖奖金)。, 体彩大乐透6亿大派奖活动，在连续20期每期注入1000万元用于一等奖派奖之余，还有高达3亿元用于固定奖（四/五/六等奖）的追加投注派奖。第18041期中，四等奖有1.04万注是追加投注命中，每注派奖奖金100元；五等奖有22.97万注是追加投注命中，每注获得派奖奖金5元；六等奖共有248.54万注是追加投注命中，每注获得派奖奖金5元。当期固定奖追加投注的派奖奖金总计高达1462万多元。, 在大派奖活动带动下，本期二、三等奖奖金表现不俗。二等奖中出57注，每注奖金21.38万元，其中35注采用追加投注，每注多得奖金12.83万元，追加后，二等奖单注总奖金高达34.21万元。三等奖中出401注，每注奖金1.24万元，其中197注采用追加投注，每注多得奖金7495元，追加后，三等奖单注总奖金1.99万元。, , 首期派奖送出3注头奖之后，大乐透奖池继续上涨，滚存至54.45亿元，再次创下新高。下期(18042期)一等奖将继续送出1000万元派奖奖金。目前，固定奖派奖奖金余额为2.85亿元。, 体彩大乐透6亿元大派奖，2元可中1500万元，3元可中2400元，3元比2元固定奖奖金翻倍，即便中小奖也是十分划算，何况还有多个2400万大奖等着你！, 而且值得广大球迷注意的是，湖北体彩借大乐透派奖之机，还给大家额外增加了福利：即日起至4月28日，在湖北省内任何一家体彩销售点购买大乐透，扫描票面上的活动二维码，如果获得特等奖，即可免费赴俄罗斯看世界杯比赛，幸运奖则可获得“2元11选5彩票代金券”奖励。</w:t>
      </w:r>
    </w:p>
    <w:p>
      <w:r>
        <w:drawing>
          <wp:inline xmlns:a="http://schemas.openxmlformats.org/drawingml/2006/main" xmlns:pic="http://schemas.openxmlformats.org/drawingml/2006/picture">
            <wp:extent cx="6858000" cy="9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7245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