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293人合买双色球喜中1174万元彩民组团现身领奖</w:t>
        <w:br/>
        <w:t>8月21日上午9点，佛山市, 发行中心兑奖大厅迎来了“, 合买团”成员们，这是佛山市, 中心第一次迎来这么一大拨的中奖者，兑奖大厅顿时热闹非凡，一片欢声笑语。据工作人员介绍，这次中奖的是双色球第18096期，一张1注2倍13728元的“13+2”自选复式票中得1174万元，由彩民自发组织的双色球合买团共同购买，按20元一股，分为686.4股，中奖后奖金也按照认购的股份数分配奖金，合买团按照严格的规章制度来执行合买活动。本次中奖, 的参与彩民共有293名，而这天来到佛山市福利彩票发行中心兑奖处兑奖的是其中的70位彩民。, , 根据《彩票管理条例规定》，彩票发行机构、彩票销售机构、彩票代销者以及其他因职务或者业务便利知悉彩票中奖者个人信息的人员，应当对彩票中奖者个人信息予以保密，中奖者同意披露的信息除外。所以双色球一等奖的兑奖对公众来说一直是一个非常神秘的事情，这次应中奖彩民们的要求，佛山市福利彩票发行中心邀请了众多媒体记者们来到兑奖现场，将社会公众存在质疑的一等奖兑奖过程展示给公众，展示福彩的公信力，让更多的人相信福利彩票、支持福利彩票事业。, 在直播中，中奖彩站44130767号投注站的业主霍先生作为领奖代表与工作人员一起完成了兑奖的全流程，霍先生需要在佛山市福彩中心兑奖处进行验票，验票完成以后在工作人员打印出来的验票凭证上签字确认，再拿上中奖彩票和验票凭证去广东省福彩中心进行下一步的验票，最后等省福彩中心将中奖奖金转到佛山市福彩中心账户上，佛山市福彩中心再通知霍先生前来办理最后的领奖手续，这个过程一般在15天左右。, , 在完成兑奖流程之后，来到佛山市福彩中心兑奖的70位彩民在市福彩中心大堂进行了合影留念，佛山市福彩中心也早早地为中奖彩民们准备好了背景墙和兑奖支票的放大版广告牌，大家的情绪都非常高涨。, 据福彩中心工作人员介绍，本次中奖彩票由2注一等奖、2注二等奖和若干小奖组成，总奖金为11747022元，按照彩民合买的686.4股来分的话，税后每股能分到13000多元，其中认购最多的一位彩民认购了44股，为本次双色球大奖的最大赢家。, , 业主霍先生还接受了记者的采访，他说道：“我真的很激动，这是一种福分。非常感谢福利彩票给我这次机会。合买最开始是有彩民主动找到我，告诉我他在网上看到有这种购彩的方式，让我一起和他组织合买，我就答应他了，也都是彩民自发参与进来的。”, 霍先生表示：“我们会在站点张贴合买的信息，愿意参与的彩民主动来认购股份数，所有的过程都是合法合规的，有严格的规章制度来执行合买，以后也会慢慢完善规章制度。这次组织来市中心兑奖，还邀请媒体来见证，主要是为了向大家展示合买这种购买方式，也要向公众展示福利彩票的透明公正，所有的大奖都是真实的，福利彩票是公益的，传播一些福利彩票的正能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