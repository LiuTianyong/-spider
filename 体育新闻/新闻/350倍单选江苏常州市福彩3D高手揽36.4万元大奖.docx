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350倍单选江苏常州市福彩3D高手揽36.4万元大奖</w:t>
        <w:br/>
        <w:t>近日，常州市, 各票种大奖连连，6月6日，一位彩民喜中, 第150期36.4万元大奖。, 据悉，该大奖出自邹区镇常州农贸市场32045235福彩站点，中奖者是一位老彩民，对3D游戏喜爱有嘉，且颇有研究。6月6日，在3D第2018150期中，他对号码“335”进行了350倍单选投注，喜获奖金36.4万元。, 该彩民表示，自己是3D的铁杆粉丝，这次能够幸运捧回大奖，非常惊喜，今后还是会保持一颗平常心，一如既往地支持福彩，为公益事业添一份力。近日，该彩民来到市福彩中心兑奖处兑取了奖金。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