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378元复式追加票中银奖一号之差无缘大乐透头奖</w:t>
        <w:br/>
        <w:t>8月6日，, \xa0第18091期开奖。当期，大连一位彩民凭借一张“9+2”复式追加票收获大乐透奖金32.7万元。, 8月13日，中奖彩民贾先生（化姓）独自来到市体彩中心领奖。据悉，中奖, 出自位于金州区二十里镇供销商场的体彩第02120号投注站。贾先生前区选取9个号码、后区选择2个号码进行复式投注，并且进行了追加。8月6日晚开奖结果显示，第18091期大乐透前区开出号码“06、22、26、28、31”，后区开出号码“01、07”。贾先生因后区号码一号之差无缘头奖，最终命中二等奖1注、四等奖20注、五等奖60注、六等奖40注，加上追加奖金，奖金合计达32.7万元。, 近期，体彩大乐透奖池连创新高。不少彩民为了擒获大奖，采用复式投注的方式一搏。就在第18091期，吉林中出的1600万元头奖，中奖彩票为一张8+2复式追加票，投入168元，共中出一等奖1注、三等奖15注、四等奖30注、五等奖10注，单票擒奖1614万元。相较于单式投注，复式投注法的投注金额虽有所增加，但中奖几率也会提高。在经济范围允许的前提下，彩民朋友不妨一试。此外，在购买大乐透时千万不要忘记追加投注，说不定会有意外收获。</w:t>
      </w:r>
    </w:p>
    <w:p>
      <w:r>
        <w:drawing>
          <wp:inline xmlns:a="http://schemas.openxmlformats.org/drawingml/2006/main" xmlns:pic="http://schemas.openxmlformats.org/drawingml/2006/picture">
            <wp:extent cx="5238750" cy="6981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5517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818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