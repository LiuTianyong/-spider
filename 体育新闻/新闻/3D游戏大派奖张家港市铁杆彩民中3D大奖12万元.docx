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3D游戏大派奖 张家港市铁杆彩民中3D大奖12万元</w:t>
        <w:br/>
        <w:t>9月3日上午，一位中奖彩民在家人和朋友的陪同下，高兴地来到张家港市, 中心兑奖，他中得的是, 玩法第2018237期单选奖金共12万元。, 此前，这位中奖彩民已经多次来福彩中心兑奖，因此工作人员对他有一定的了解。他是, 玩法的铁杆彩民，每天都会利用空闲时间潜心研究3D号码。彩民的妻子说，家里的墙上贴了很多号码走势图，甚至连她的衣帽间都贴满了。该彩民几乎每天都会投注3D，而且中奖率较高，颇有些心得。就在上个月20日，同样是周一上午，中奖彩民曾来到福彩中心兑取过8月18日晚开奖的3D第2018223期单选奖金3.12万元。而这一次，他更是一举收获了12万元奖金！中奖票显示，这是两张各投注单选号“6、3、1”50倍的3D单式票，依然出自金港镇金桥路32050624站点，购买时间为9月1日晚。, 自9月1日至10月10日，福彩开展“3D”游戏800万元派奖活动。派奖活动规定，购买3D单选，中奖后每注派送奖金160元。由于正处于活动期间，3D单选奖金由每注1040元提升至1200元，因此中奖彩民中得3D单选奖金共计12万元。</w:t>
      </w:r>
    </w:p>
    <w:p>
      <w:r>
        <w:drawing>
          <wp:inline xmlns:a="http://schemas.openxmlformats.org/drawingml/2006/main" xmlns:pic="http://schemas.openxmlformats.org/drawingml/2006/picture">
            <wp:extent cx="3810000" cy="23431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877896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431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