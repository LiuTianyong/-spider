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4人合买 河南周口彩民中双色球头等大奖533万元</w:t>
        <w:br/>
        <w:t>在众人的期盼中，6月11日，周口, 第2018063期头奖得主现身领奖，并讲述中奖经历。据悉，6月3日晚，, 双色球第2018063期开出27注头奖，单注奖金529万元，其中河南彩民收获2注，分别出自周口市41770304投注站、项城市41778116投注站。, 据幸运彩民吴先生介绍，此次双色球中奖, 为他们4人合买所中，他们都是福彩的忠实老彩民，购彩多年，平时喜欢投注双色球。“基本上每期都买，共同合买也是之前大家的提议，采用复式投注，包含号码多，同时也分担了投注压力。”吴先生说，但是没想到真的中奖了，他们都感到十分幸运。, 6月1日，吴先生和朋友们闲暇时来到位于周口市人民会堂附近的41770304投注站。“购彩时，大家提议每个人选两个红号，蓝号看走势，合买一张下一期的双色球复式票，4个人，就这样选出了一注复式号码。”随后，众人也没再关注开奖情况。, 直到6月3日晚，当期, 后，喜讯不胫而走，同期两注大奖，花落周口、项城。此时吴先生赶紧联系朋友们，查询开奖，看到一个个, 码出现在自己的彩票上，众人激动不已，命中双色球头奖，由于采用复式投注，共揽奖金533万元。, 经过准备后，吴先生与朋友赶来领奖，为了回馈社会，他们现场自愿向河南省慈善总会福彩慈善基金捐出10万元善款。“以后会继续购彩，为福彩公益事业贡献一份力量。”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0848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