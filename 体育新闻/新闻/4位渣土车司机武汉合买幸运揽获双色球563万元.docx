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4位渣土车司机武汉合买 幸运揽获双色球563万元</w:t>
        <w:br/>
        <w:t>1月22月上午刚刚送走中, 第18009期554万的武昌彩民高先生，1月22日下午，在湖北, 中心兑奖处，又迎来同样在18009期中得另外1注头奖的幸运者——武汉青山的4位彩民，他们4人凭借合买的一张12+1的大复式票，收获奖金563万元。, 又是合买中奖，已经说不清这是湖北省合买中的第几个大奖了！总之，合买中奖，应该是彩民中双色球大奖最好的神器吧。, , “我们是由两个70后和两个80后组合的，从外地来武汉跑运输已经好多年了。我们起早跑车，晚上摸黑回家，一天要跑车10多个小时，为的就是能够多赚钱养家糊口。”, 据合买团出号人小许（化姓）介绍，自接触双色球, 后，特别是看见他人中得数百万甚至是上千万的大奖消息后，往往会让他精神为之振奋，且心中可以说是天天在期待：哪一天，自己也能中个大奖就好了。, 小许说，以前，他们4人买彩票都是各自为阵，但老不中奖，后来受他人合买中奖的启示，这才在一起开始合买，毕竟，合买的力量大，可以把分散的资金聚合在一起，这样投注，中奖的希望就变大了。, , “合买一开始，我们4人就确定了采用大复式的方式进行合围，因此，以前最多一次还疯狂的买过一次15+1，可结果什么也没有中，1万多元一下就打了水漂。”, 小许告诉记者，后来，他们感觉长期这样投注肯定不行，一旦中不了大奖，就会断了资金链，毕竟每个月他们辛辛苦苦也就1万多元的收入，一部分要寄回家，一部分要生活，最后剩下的才是拿来玩彩票的。于是，他们把复式固定为10+1至12+1之间，且视当时的感觉而定。, 1月21日下午，小许开车路过位于武汉市青山区红钢城三街的福彩第42060155号站点时，来到站点后，他像往常一样，通过近期双色球的走势和当时的感觉，选出了一组12+1的03、04、05、10、11、16、17、18、19、23、26、32+07的复式票，然后进行了投注。, 聊起这次的选号思路，小许说，当时他主要是想多考虑连号，因为连号可以防止红球左右摇摆的不确定性，因此就大胆的选择了一组两连号，一组3连号和一组4连号；而蓝球07，是他们近期一直在守的冷门号码；没有想到在这期，都幸运的出现了。, , “领奖回去后，我们每人都会留一部分以后的专项彩票资金。”, 小许告诉记者，参入合买的4人，这次每人可分110多万元，他们来领奖之前也都表示，回去后，要拿出一部分钱作为以后的专项购彩资金；如果能继续中大奖，那说明我们运气好，如果不中，也已经无所谓了，毕竟，我们已经过了一把中大奖的瘾了。, 刚好，下个月我们也都准备回家过年，这次可以给家人送上丰厚的新年礼物了。</w:t>
      </w:r>
    </w:p>
    <w:p>
      <w:r>
        <w:drawing>
          <wp:inline xmlns:a="http://schemas.openxmlformats.org/drawingml/2006/main" xmlns:pic="http://schemas.openxmlformats.org/drawingml/2006/picture">
            <wp:extent cx="6350000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926426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