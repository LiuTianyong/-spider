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4元与689万握手 河南南阳获今年首个双色球大奖</w:t>
        <w:br/>
        <w:t>在无数彩民的盼望着，南阳终于喜获今年首个, 大奖！, 单式4元，击中6895145元，演绎了奉献爱心、收获惊喜的传奇。, 7月17日晚，双色球第2018082期开奖，, 码为06 12 14 20 22 24+09，当期全国产生8注一等奖，中原大省河南分享其中3注。这3注被三门峡、鹤壁和南阳“三分天下”。, 南阳收获的这注大奖，打破了今年南阳双色球“零蛋”的记录，给久违的彩市注入了一支兴奋剂，让彩民期待的情绪终于得到了释放。, （中奖站点投注机显示的中奖信息）, 中奖站点是位于桐柏县城关镇淮河路农行对面的41630922号, 投注站。该站的投注机清晰地显示，一等奖一注，中奖金额奖689.5145万元，除此还有五等奖8个和109个六等奖。这是进入2018年来的7个月内，南阳收获的首个双色球大奖。, “南阳出大奖了，听说只买了4块钱”，“好像是咱南阳今年的第一个呢”，“赶紧买，已经开了好头了”。人们和业主一样的兴奋！, 据省中心机房显示，该张, 为单式投注，只有4元。当笔者问起中奖情况时，销售员回忆说，当天刚刚进入初伏的第二天，天气闷热，人们多投注后就走了。, 日繁忙，她也记不太清是谁打的，好像是附近的村民。正是这位彩民不经意的一投，带来了689万的惊喜。, 有趣的是，去年南阳的首个双色球大奖，也是在进入头伏的第二天，也是当期我省摘得3注大奖。而开奖期数也仅隔了一期，为当年的双色球第81期，全国共开出头奖4注，河南成了本期的最大赢家，一举狂揽了其中的3注。中奖的地市则是南阳、许昌和洛阳。, （2017年南阳市区摘得的当年首个双色球大奖）, 当笔者问销售员杜女士是啥时候得知中奖的，她激动地说：“我每天都会早早地赶到彩票站，查看前一天的开奖情况。当我打开投注机时，系统的通知明白无误地告诉我，41630922号站，就是我们的站点中大奖了。我愣了足足有2分钟，然后赶紧把这一喜讯在朋友圈里进行了分享！”, 当问到下步如何进行庆祝时，杜女士告诉记者，横幅、海报已在制作中，计划再租两辆LED屏的宣传车，在县城宣传5天，好好热闹一下。, 预祝南阳“接二连三”地中出更多的大奖！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603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