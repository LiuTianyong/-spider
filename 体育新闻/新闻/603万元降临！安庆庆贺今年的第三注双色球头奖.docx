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603万元降临！安庆庆贺今年的第三注双色球头奖</w:t>
        <w:br/>
        <w:t>11月28日晚, 第2017140期开奖，安庆, 再次传来喜讯，该市潜山县源潭镇一彩民喜中一等奖1注，奖金603万元，这也是今年安庆彩民中得的第三注双色球一等奖。, 12月1日上午，安庆市福彩中心工作人员一行来到出奖的潜山县34074014号福彩站点，对站点站主进行慰问和祝贺，市中心王鑫丰副主任为站点颁发奖牌和奖金。得知中奖喜讯后，市中心和潜山县福彩管理站第一时间启动宣传方案，到站点张贴喜报，拉起横幅，扎起彩虹门，彩车巡游。站主江先生获得消息后十分高兴，他告诉我们，夫妻俩努力经营彩站已经13年了，一直盼着能中大奖，没想到这次幸运之神终于来临。可惜的是因为不是复式投注，错过了派奖奖金，否则千万奖金就揽入怀中了。, 大奖的喜讯传开，不少彩民在羡慕大奖得主的同时，也纷纷赶来沾沾喜气。日前，双色球大奖接二连三地眷顾安庆，更激发了安庆广大彩民的购彩热情，也让我们期待着下一个大奖的诞生。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4537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