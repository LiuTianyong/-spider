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6元揽获双色球18万元号码竟然是“约么”出来的</w:t>
        <w:br/>
        <w:t>彩友在买, 选号时：有机选的，有守号的，也有自选的；但你听说过“约么”选号的吗？, 约么？啥叫“约么”选号？难道是约会时，想出的灵感号。当然不是了，先给大家普及一下咱们山东方言。“约么”山东方言，意思是估计、猜测、掂量、指自己猜想的。, 现在明白了吧，今儿个咱这位大奖得主就是用“约么”来的号码，击中了, 第2017141期二等奖182989元。这运气真叫一个“牛”!, 说起赵大哥，他可不是位称职的彩友，买彩一年多，忘记买的次数远比买的次数多。对于这点，他有点难为情地说：“其实，我也知道‘双色球’中出很多大奖，但自己有事忙就忘了去买，只有在想起来的时候会走进投注站买上几注。”但去年初发生在赵大哥身边的一件事情彻底改变了他的想法，他的一位工友突然请客吃饭，原因是花2元机选了注双色球中得3000元三等奖。, 这件事情改变了赵大哥的想法，他觉得2元能中3000元奖金，看来中奖也并非想象中的那么遥不可及，别人能中，意味着咱也有可能中。从此，赵大哥隔三差五的走到投注站买上注彩票，每期6元，专买双色球。之所以投注6元，是他希望自己的运气能像6这个数字一样六六大顺。, 赵大哥投注从不机选，他说：“机选纯粹靠运气，相比之下，我还是相信自己，每个号码我都认真研究过才定下来。虽说多是‘约么’选出来的，但次数多了也有了那么点感觉。”就说中奖这期的三注号码，那可“大有玄机”。第一注选号思路是“平均分配”法，中规中矩的三个区间都有号码；第二注和第三注采用“剑走偏峰”法，分别以大小号为主各选一注，可谓：攻防结合，张驰有度。而蓝球则以奇数为主，选取了3个，其目的是能有3次中奖机会。, 当晚开奖后，赵大哥看到, 码全是小号，心里咯噔一下，细看几个号码还有些眼熟，不由心中一惊。“当时觉得肯定是中奖了，但不知道能中个几等奖。”暗喜的他，赶紧找出购买的彩票进行核对。说来也巧，开出的6个红球号码竟与他用来防守的第二注号码完全一致。早已做好中奖准备的赵先生，此刻也有些激动起来，又反复核对了多遍，才确信自己真中了个“6+0”，喜获二等奖。“说实话，之前工友中个3000元我就羡慕得不得了。没想到，这么快自己也中奖了，而且还是个大的。”, 领奖时，赵大哥一脸开心地说：“我常买彩的这家投注站刚中出个1316万元巨奖，当时就想啥时候咱也能中个大奖，那该多好。这不，才半个月就梦想成真了。”虽说因一蓝之差，错失一等大奖，但赵大哥却觉得这也相当不错，毕竟是“约么”出来的号码，能中个二等奖也着实幸运，也没奢望太多。今后再接再励，心怀希望，坚持投注。</w:t>
      </w:r>
    </w:p>
    <w:p>
      <w:r>
        <w:drawing>
          <wp:inline xmlns:a="http://schemas.openxmlformats.org/drawingml/2006/main" xmlns:pic="http://schemas.openxmlformats.org/drawingml/2006/picture">
            <wp:extent cx="2286000" cy="2952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6718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