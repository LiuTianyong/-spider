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736万！ 广州市福彩双色球2018年首金 新鲜出炉</w:t>
        <w:br/>
        <w:t>736万！广州, 2018年第一金终于出现了！广州向来是“中奖福地”，然而今年的超级大奖却迟迟没有现身，这让众多羊城彩民翘首期盼。在焦急等待了近一个月之后，30日晚，位于广州市荔湾区宝源路4号的44010659投注站终于传来了喜讯，该站彩民中得双色球第2018013期一等奖1注，奖金736万元。这注一等奖打响了新年中奖头一炮，也为广州彩市开启了好彩头。, , 1月30日晚，双色球第2018013期开奖结果为红球号码为06、08、13、15、22、33，蓝球号码为06。当期全国共中出9注一等奖，单注奖金为700万元。由广东省中得的3注一等奖分别花落广州市和东莞市。经检索，落在广州市的1注一等奖由一张16016元“16+1”的大复式自选票中得。由于是复式投注，该中奖彩民除揽得一等奖700万元外，还中得多注固定奖，总奖金736万多元。, 锣鼓喧天、醒狮劲舞，位于荔湾区宝源路4号的44010659投注站前热闹又喜庆。2月1日，广州市福彩中心工作人员携舞狮队一行来到44010659投注站，为该站举行了隆重的庆功仪式。仪式上，工作人员向站点颁发了双色球一等奖中奖奖牌，并分别向站主及销售员发放4000元奖金，表彰该站为新年彩市拔得头筹。, , 头奖降临的消息很快轰动了宝源路的街坊，附近的彩民也纷纷闻讯赶来，涌入站点购彩，希望沾一沾大奖的喜气，“今年的第一个大奖，一定要过来蹭点好运气！”、“不知道幸运儿是谁，真是羡慕他了！”……头奖的爆出鼓舞了大家的购彩热情，为彩市增添了火热的新气象。, 大奖的到来，也让44010659站的两位销售员忙得不可开交。他们分工合作，一个负责为前来沾喜气的彩民打票，另一个则负责向常年来一直照顾站点生意的老街坊、老主顾们发放, 红包，“建站十几年了，终于盼来了一等奖，这多亏了你们平日的帮衬，今天一定要一起庆贺一番”。, 家住宝源路的刘阿婆是福彩的忠实粉丝，她经常来帮衬站点的生意，对福彩的各类游戏更是了如指掌，虽然年过七旬，但看起来依然神采奕奕。当得知市福彩中心要为站点举办庆功仪式后，她专门约了几位彩友，抽空赶到站点，一起大奖的喜气：“舞狮很好看，你们准备的瓜果也很甜！”正在一旁打票的销售员开开心心地向众人介绍起了阿婆：“我们刘阿姨运气很好的，不管是买双色球还是, 等游戏，都能经常中奖，她可是我们站的‘中奖福星’呢，你们想中奖不让向她多请教！”, 据悉，本次736万元的大奖得主已于1月31日上午火速现身广州市福彩中心，办理了验票兑奖手续。</w:t>
      </w:r>
    </w:p>
    <w:p>
      <w:r>
        <w:drawing>
          <wp:inline xmlns:a="http://schemas.openxmlformats.org/drawingml/2006/main" xmlns:pic="http://schemas.openxmlformats.org/drawingml/2006/picture">
            <wp:extent cx="50800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025564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