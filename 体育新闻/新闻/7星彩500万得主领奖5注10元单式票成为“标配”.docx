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7星彩500万得主领奖5注10元单式票成为“标配”</w:t>
        <w:br/>
        <w:t>近日，在, 7星彩第18011期中出头奖的两位500万元幸运得主——来自云南昭通的李先生、河北邯郸的王先生，分别现身两省体彩中心领走大奖。领奖时发现，他们所出示的中奖, 均为5注10元投入的单式票。, , , 500万得主领奖, 1月29日，云南昭通彩友李先生在家人的陪同下来到省体彩中心领取了500万元奖金。, 1月26日，体彩7星彩第18011期全国开出2注头奖，每注奖金为500万元。李先生凭借一张5注10元投入的单式票，拿下其中1注。当期的, 码为9892103。, 据了解，李先生与体彩结缘有七八年了，一直都对7星彩情有独钟。他表示，每期购彩花费不太固定，感觉好时多买点，但不会影响到生活。, “刚开始我机选了5注，但回家后看了看觉得这几注号码没啥感觉，就想着晚饭后出去再买几注，加上当天心情也不错，我就又机选了20注，没想到竟中了头奖。”李先生激动地说。, 李先生接着说：“当晚我就知道中奖了，后来认真核对了几遍号码才最终确定，我没有把这个消息告诉家人，打算给他们一个惊喜。”, 说到奖金的用途，李先生认真地说：“家乡的交通很不方便，路不好走，所以我会用一部分奖金支援家乡的交通建设。另外，要改善生活质量，给未来的孩子存一份。”, , , 1月30日，河北邯郸彩友王先生到河北省体彩中心领走500万元大奖。, 1月26日，体彩7星彩第18011期全国开出2注头奖，每注奖金为500万元。王先生凭借一张5注10元投入的单式票，拿下其中1注。当期的开奖号码为9892103。, 王先生今年约40岁，是外地到邯郸工作的，也是体彩的铁杆粉丝，自电脑型, 上市就开始购买，只对7星彩感兴趣。至于选号，他表示，多年前选了一注号码，一直守号，除了这注号码，他每期还会机选4注，这样每次购买一张5注10元的彩票。不过，几年下来，一直没有中过什么奖。, “有一阵子连5元钱也不中了，我一气之下便有几年不再购买了。”王先生说，不过，从去年开始，他又开始购买了，“就感觉吧，购买就有希望，不中奖就当是作公益了。”, 1月25日下班以后，他经过一家体彩投注站，便进去机选了5注号码。“当时销售员问我，还看一下吗，我说不用看了，就它吧。”王先生说。, 购买之后，王先生便随手把彩票揣在外套的口袋里。1月26日开奖之后，王先生并不知道自己中奖了，直到28日下午，他才想起自己购买的彩票，拿出来核对号码，发现自己中了大奖。, 至于奖金的使用，王先生表示，初步计划是先买一套房子。</w:t>
      </w:r>
    </w:p>
    <w:p>
      <w:r>
        <w:drawing>
          <wp:inline xmlns:a="http://schemas.openxmlformats.org/drawingml/2006/main" xmlns:pic="http://schemas.openxmlformats.org/drawingml/2006/picture">
            <wp:extent cx="4762500" cy="3057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2553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575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