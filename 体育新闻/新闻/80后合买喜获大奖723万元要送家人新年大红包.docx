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80后合买喜获大奖 723万元 要送家人新年大红包</w:t>
        <w:br/>
        <w:t>把狗年说成是湖北彩民的幸运年，一点都不为过。截至1月28日，今年, 才12期，湖北省就中出10注一等奖。, 1月28日, 第18012期中奖地是襄阳的谷城县，3位彩民凭借一张56元的8码复式票，斩获奖金723万。, 1月30日，中奖者何先生（化姓）一行3人现身省, 中心领奖。, , 这3位彩民都是80后，他们都在襄阳某市场做服装批发生意。3人都喜欢玩双色球彩票，抬头不见低头见，慢慢就成了朋友。, 何先生说，相比其他游戏，双色球只要选中一个蓝号就能中奖，比较简单、明了、好玩。, 这3位年轻人平时只要有时间，就会聚集在一起聊号码，最后由何先生负责组号投注。他们一般选择8－10组8+1，购彩金额控制在每人200元左右。, , 关于这次选号过程，何先生说：“当时我观察近期走势，认准了要出3连号。”, 1月28日中午，何先生等3人像往常一样，聚集在一起讨论当晚的双色球。他们发现，近期只要红球10出现后，多数情况下会开出跟随号码11，17152和17153期出球模式都是如此。所以，他们商定，当期要选11、12、13这个3连号。, 至于蓝号12，还是基于前面蓝球11跟随12的模式，再加上，他们也想守蓝球12的回补，于是，就有了02、11、12、13、19、24、26、28+12这组8+1的号码产生。, 何先生边说边从口袋套出另外几组8+1复式票，上面有04、05、06的，有14、15、16的，还有30、31、32的等，都是3连号码组合。, 当天下午，何先生去谷城县收货款，就在位于谷城县城关镇西关街附近的福彩第42150264号站点，按照商定的方式投注了8注8+1的号码。其中一注，就幸运地命中了当期一等奖。, 何先生回忆说：“其实，当天晚上通过开奖直播，我们就知道中奖了，当时心里非常激动。”, , 何先生说：“感谢, ，让我们多年的大奖梦，一夜成真。”, 这次是723万元将由3人平分，每人有190多万。不算多，也不算少。何先生觉得，这笔钱是新年的好兆头。马上就要回家过年了，他们正在给家里办年货。这下好了，孩子、老婆、父母，都将得到一个新年大红包。, 何先生说：“要让家人一起分享这份喜悦和幸运的果实。”</w:t>
      </w:r>
    </w:p>
    <w:p>
      <w:r>
        <w:drawing>
          <wp:inline xmlns:a="http://schemas.openxmlformats.org/drawingml/2006/main" xmlns:pic="http://schemas.openxmlformats.org/drawingml/2006/picture">
            <wp:extent cx="4775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8192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