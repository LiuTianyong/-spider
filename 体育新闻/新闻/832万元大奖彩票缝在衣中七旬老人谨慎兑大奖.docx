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832万元大奖彩票缝在衣中 七旬老人谨慎兑大奖</w:t>
        <w:br/>
        <w:t>11月12日晚，, 17133期开出7注一等奖，单注奖金达832万元，湖北省黄冈红安县一彩民喜获其中一注。略显遗憾的是，因为这位彩民是单式投注，无法参与9亿元大派奖，错失了500万元加奖奖金。, 事隔10天，11月22日，大奖得主--一位七旬老人携家人一行5人，现身湖北省, 中心领走了奖金。, , “我这完全是碰运气碰中的大奖，没有一点技巧可言。我们那里是个小城镇，这次出了个大奖，好多人都猜测，是哪个有如此好运，一夜就成为百万富翁。这次的大奖在整个县城都引起了轰动。因此，当得知自己中了大奖后，我们全家人一直不敢贸然行动。好在现在基本风平浪静了，这才和家人一起过来把奖给领了。”, 中得大奖的老人今年已年逾七旬，姓胡（化姓），5个子女都已结婚生子。, 胡先生因为家庭条件一般，平时生活非常节俭。每个月买几注, ，给他带来了不少乐趣。他买彩票也花钱不多，有时候6元，有时候8元，最多也就10元，且号码基本都是机选。多年来，虽没有中过什么大奖，但他总在梦想，说不定哪一天，自己突然就碰中一个大奖呢？, , “在家等待领奖的这些天，生怕彩票有个闪失，所以，我把彩票缝在了衣服里，这样才感觉到安全。直到今天来领奖现场，才把彩票拿出来。”胡先生说，虽然过了10天，他还是觉得自己没有中大奖的心理准备。, 11月12日下午，胡先生想到晚上, ，就像往常一样，走进镇上的福彩第42220219号站。“老板，给我来5注号码吧。”他一边说，一边从口袋掏出10块钱递给了销售员，接过机选的彩票就离开了站点。, 第二天下午，他再次路过投注站，发现投注站门前摆着许多花篮，还有腰鼓队在跳舞。走近一看，才知道这个投注站有人中了832万的双色球大奖。, 想到自己头一天也在这里买了彩票，胡先生连忙赶回家，从抽屉中拿出彩票仔细查看，发现第一注号码和, 码一模一样。担心自己看走了眼，他急忙让儿子、媳妇过来一起核对。最后，大家终于相信，这个大奖就是自己中的。当时，他头脑有一点晕晕乎乎的，但不久，他也就释然了。, , “我的5个子女都没享过多少福，平时他们个个都很孝顺，所以，我会把奖金分一部分给他们，让他们也能改善一下生活。”, 当然，胡先生说，他会提醒子女们要谨慎行事，千万不能大手大脚，以免引起他人的注意。虽然这笔钱来得有点特殊，胡先生还是希望子女们能好好珍惜。, 胡先生还准备为自己和老伴存一笔养老钱，以防不时之需。至于彩票，他还是准备每期买个10块钱，为福利事业贡献一份爱心。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