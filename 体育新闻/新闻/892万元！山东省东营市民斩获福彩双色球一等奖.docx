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892万元！山东省东营市民斩获福彩双色球一等奖</w:t>
        <w:br/>
        <w:t>9月2日晚，中国, 2018102期开奖，红球号码：02、06、11、19、21、28，蓝球号码：05。当期全国共中出一等奖4注，单注奖金8922949元，其中1注花落东营市西城青岛路胜大超市西侧37050011号投注站，其余3注分别被浙江、福建、四川三省彩友获得。根据计算机检索，东营市此次大奖得主采取了自选单式的投注方式，根据过往经验，此次892万元大奖极有可能为一人所中。, , 据悉，此次892万元大奖是2018年东营市彩友获得第2注一等奖。1月2日晚，双色球2018年第1期开奖，我市河口区仙河镇70人合买团曾斩获了1注582万元大奖。, 同时，据许多资深彩友回忆，2017年9月26日，东营市西城稠油厂附近彩友曾一举获得2注双色球一等奖，单注奖金840万元，刷新了当时的东营市双色球单注奖金最高纪录，此次892万元大奖显然已再次刷新了东营市, 双色球单注奖金的最高纪录。, , 一大早11号站点的销售员牛姐就得知自己站点中了这注超级大奖，兴奋的她赶紧在微信朋友圈和群里发出了这个好消息，然后和管理员一起搭拱门，贴海报，还请来了舞狮队和周围的人们一起迎接这个大奖到来。好消息不断的在人群中传播，站点门口聚集了很多来凑热闹、沾喜气的人们，大家也纷纷走进投注站，在羡慕这位幸运的彩友的同时，也买上几注, ，盼望着好运的到来。, , 截止信息发稿之日，中奖彩友仍未前往福彩中心办理兑奖手续。东营市福彩中心在此提醒该中奖彩友，办理福彩双色球一等奖兑奖手续需先前往市福彩中心开具相关证明手续，再前往省福彩中心办理具体兑奖事宜，千万不要一激动白跑一趟济南。</w:t>
      </w:r>
    </w:p>
    <w:p>
      <w:r>
        <w:drawing>
          <wp:inline xmlns:a="http://schemas.openxmlformats.org/drawingml/2006/main" xmlns:pic="http://schemas.openxmlformats.org/drawingml/2006/picture">
            <wp:extent cx="6350000" cy="4254500"/>
            <wp:docPr id="1" name="Picture 1"/>
            <wp:cNvGraphicFramePr>
              <a:graphicFrameLocks noChangeAspect="1"/>
            </wp:cNvGraphicFramePr>
            <a:graphic>
              <a:graphicData uri="http://schemas.openxmlformats.org/drawingml/2006/picture">
                <pic:pic>
                  <pic:nvPicPr>
                    <pic:cNvPr id="0" name="Img548550248.jpg"/>
                    <pic:cNvPicPr/>
                  </pic:nvPicPr>
                  <pic:blipFill>
                    <a:blip r:embed="rId9"/>
                    <a:stretch>
                      <a:fillRect/>
                    </a:stretch>
                  </pic:blipFill>
                  <pic:spPr>
                    <a:xfrm>
                      <a:off x="0" y="0"/>
                      <a:ext cx="6350000" cy="4254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