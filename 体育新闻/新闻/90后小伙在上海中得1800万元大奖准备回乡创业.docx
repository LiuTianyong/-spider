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90后小伙在上海中得1800万元大奖 准备回乡创业</w:t>
        <w:br/>
        <w:t>7月17日上午，, 游戏第2018081期一等奖得主陈先生（化姓）现身上海市, 中心兑奖处兑取了奖金，他只花了4元就幸运揽获奖金18227702元。, 7月的上海进入伏天，气温节节升高，双色球游戏奖池资金也不断走高，至第2018081期开奖结束，奖池金额仍超过8亿。奖池强力蓄水，使得双色球头奖单注奖金成色不低，7月15日晚第2018081期开出的5注头奖中，2注花落上海，单注奖金高达911万多元。而上海这2注一等奖即为陈先生所得，总奖金1822万多元。, 数据显示，中奖, 售出于本市碧江路195弄54号宾川路绿桥31110002销售站点。, 陈先生是一位90后年轻人，在上海打工。这次的中奖号码是一组自选号，号码由他与父母的生日组成。买彩票到现在，他一直是用这个号码投注，每次或2元或4元小面额购彩，"买彩票贵在坚持，不指望能中大奖，献献爱心碰个运气而已嘛"，陈先生笑说。, 兑奖结束后，陈先生表示，他打算用这笔奖金回乡安家创业，为家乡建设做贡献，并且会继续支持福彩公益事业！</w:t>
      </w:r>
    </w:p>
    <w:p>
      <w:r>
        <w:drawing>
          <wp:inline xmlns:a="http://schemas.openxmlformats.org/drawingml/2006/main" xmlns:pic="http://schemas.openxmlformats.org/drawingml/2006/picture">
            <wp:extent cx="36195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8590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