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9月开门红 福州彩民喜获双色球892万超值一等奖</w:t>
        <w:br/>
        <w:t>9月2日晚，中国, 游戏第2018102期开奖。当期双色球送出一等奖4注，单注奖金为892万多元。福建彩民幸运地分享了9月开门好运，中得其中1注。大奖花落福州市台江区河口新村一层, 35015169投注站，这是今年福建彩民收获的第21注双色球一等奖。, 根据检索，中奖, 是一张有5注号码的10元单式票，其中，第1注号码击中了当期一等奖，获得了最大的好运。又因为蓝球都锁定05，因此这张彩票还收获了若干小奖，共获得奖金892万元。大奖小奖滚滚来，这位彩民的好运真是让人羡慕呀！, 除了收获一等奖的爆炸好运，福建彩民也没有错过二等奖的幸运！当期双色球开出二等奖163注，单注金额12万多元。当期福建唯一一注二等奖好运由来自泉州福彩35052039投注站的幸运彩民获得，恭喜这位彩民不仅喜提二等奖，还能参加我们的“走近双色球 免费北京游”活动！提醒大家，活动所剩名额不多啦，想要来的朋友请速来报名哟~, 当期双色球红球号码为02、06、11、19、21、28，蓝球号码为05。当期红球号码大小比为3:3，三区比为3:2:1；奇偶比为3:3。其中，红球开出一组同尾号11、21；一组奇连号19、21；两枚斜连号02、28。计奖后，双色球奖池金额仍居10亿以上，为10.85亿多元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