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“8+1” 助力邵阳市彩民惊喜中得双色球556万元</w:t>
        <w:br/>
        <w:t>7月3日，一场大雨给闷热的三湘大地带来了一丝清凉，更为邵阳彩民送去了好运。当晚是, 2018076期开奖，湖南省彩民喜中2注556万元头奖，幸运大奖花落邵阳隆回县桃洪中路35号43094032站点和邵阳邵东县火厂坪镇星火路168号43092003站点。而这两注双色球一等奖均是采用复式投注，一张是“12+1”复式票，另外一张是“8+1”复式票。特别值得一提的是，这两张中奖, 不仅各中得当期1注一等奖，而且还获得诸多奖项，真是羡煞旁人。, 近期，邵东的李先生在妻子的陪同下，来到省, 中心办理兑奖手续。李先生购买彩票已经有七八年了，对各种玩法均有所涉及，但是对双色球钟爱有加，每次买彩票都是按照自己喜欢的号码选上几注，平均每次买彩票的投注金额在40元至60元之间。他凭借自己多年来的购彩经验，中个几千元的奖金也是常有的事情。, 说到此次中奖，李先生大呼运气好：“还是复式投注靠谱些，我原先都是单式倍投，今年我才尝试复式投注的，这次中奖号码守号还不到一个月，就中得一等奖了，幸福来得太突然了。”李先生介绍，之前自己买的单式彩票，尽管每个号码都出现在彩票上，但是不在同一注，正因为如此，他才改变投注方式。李先生的妻子补充道：“他去年中了一注双色球三等奖，我看了当期, 码都在彩票上，就是没在同一注上，若当时采用复式投注，早就中一等奖啦!”, 等到夜晚准备入睡时，查看当期开奖号码，他惊喜地发现大部分开奖号码都很眼熟。“是不是真的啊?”面对家人的质疑，原本对未来充满了憧憬的李先生又立马变得忐忑起来。在与家人一起度过这个不眠之夜后，第二天一大早，李先生就红着眼往家附近的福彩投注站跑去。先证实了前晚开出的双色球号码，再看自己的彩票中也有这些号码，这下，李先生的心才彻底放下来——确实是自己中了这期的双色球556万余元头奖。, 问及奖金如何安排时，他表示已经与家人一起商量好了这注大奖的用途：首先，他们会改善自己现在的生活;其次，会给予孩子们力所能及的帮助;最后，会存一部分钱保障养老，拿着利息去继续购买, 双色球，在为社会公益事业多做贡献的同时，争取多中奖金，让自己以后的生活更加精彩。, 图为中奖彩票和兑奖支票</w:t>
      </w:r>
    </w:p>
    <w:p>
      <w:r>
        <w:drawing>
          <wp:inline xmlns:a="http://schemas.openxmlformats.org/drawingml/2006/main" xmlns:pic="http://schemas.openxmlformats.org/drawingml/2006/picture">
            <wp:extent cx="6350000" cy="5181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302093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181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