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“8+2”复式幸运击中816万大派奖还要送你500万</w:t>
        <w:br/>
        <w:t>鲜花！掌声！欢呼！, 空气中充满了激动喜悦的气氛。, 引彩友纷纷围观、点赞！转发！, 就连彩友的朋友圈也被刷了屏，, 这究竟是怎么回事？, 原来是博山彩友喜中1注, 一等奖，, 总奖金1316万元！, 11月16日晚，在, 双色球第2017135期开奖后博山37033618号投注站毕延文站长的朋友圈“炸锅”了，都是冲着千万大奖而来。, 这时，有几位眼尖的朋友，不禁发出疑问，当期一等奖奖金不到800万，那多出来的500万是咋回事？难道现在, 也流行“买一送一”了！这位彩友还真没说错，这多出来的500万元大奖还真是“免费”送的。事情的经过是这样的！, , “昨晚, 过后，我就得知站点中出了大奖！当时有点不太敢相信，正疑惑着就接到了配管员的电话。还没等放下电话，微信群里‘蹦’出多条信息,都是祝贺站点中奖的。当确定彩友中得的是千万元巨奖时，激动的都有点Hold不住了。”毕站长兴奋地立马把中奖信息截图发到了朋友圈。没几分钟，道喜、点赞、转发的纷沓而至。大奖喜讯犹如插上翅膀一般，借助自媒体的强大力量向四周扩散去。, , 辗转反侧一夜未眠，好不容易熬到天亮的毕站长早饭也顾不上吃一口，便急匆匆来到投注站。打开投注机，一条消息赫然出现在屏幕之上：“恭喜你站中出双色球第2017135期一等奖一注，奖金13164108元”。看到这则消息，原本有些平复的心情，再次激动起来。“对于每一位站点经营者来说，渴望站点中出大奖的那份心情，也许比彩友还要强烈。从2014年经营站点以来，站点最多就中出几万元的奖，每天都期盼着能中出个大奖。”毕站长说，这次的奖金实在是太多了，已至于自己的心情到现在也难以平复。, , 对于彩友们最为关心的大奖得主这一问题，毕站长表示，双色球9亿元派奖的热潮为站点聚集了不少人气，特别是采用复式投注的彩友明显增加，所以对于大奖得主究竟是何人，一时间真的很难确定。但有一点可以确定，中奖者是站上的常客，从他采用的自选复式这一方式上也能看出，他极有可能是位技术型彩友。至于更多的信息，只能等中奖者现身领奖才会揭晓。, 而开头说的，中奖者“免费”多中了500万元的大奖，答案就是9亿元派奖期间，彩友采用复式投注中得一等奖后，根据当期中奖注数均分2000万元一等奖特别奖，单注派奖奖金最高限额500万元。这多出来的500万元，是派奖的奖金。, 据数据检索，这注一等奖是通过“8+2”的复式投注中得的，不仅中得了1注一等奖，还收获了1注二等奖12注三等奖27注四等奖以及15注五等奖。, 目前，双色球9亿元大派奖正在进行中，最低4元就可以买注“6+2”的蓝复式，不仅增加了中奖几率，还可以赢取额外的特别奖哟，您心动了吗？</w:t>
      </w:r>
    </w:p>
    <w:p>
      <w:r>
        <w:drawing>
          <wp:inline xmlns:a="http://schemas.openxmlformats.org/drawingml/2006/main" xmlns:pic="http://schemas.openxmlformats.org/drawingml/2006/picture">
            <wp:extent cx="4762500" cy="2800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7913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