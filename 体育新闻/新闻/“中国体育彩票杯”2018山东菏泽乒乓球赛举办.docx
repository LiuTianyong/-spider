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“中国体育彩票杯” 2018山东菏泽乒乓球赛举办</w:t>
        <w:br/>
        <w:t>1月13日，“中国, 杯”菏泽市乒乓球团体赛在东明县举办。来自菏泽市各县区共16支代表队参加了比赛。, 本次比赛为期2天，采用分组循环赛和交叉淘汰赛两个赛段，比赛取前四名(第三名并列)进行奖励。此次比赛秉承“友谊第一、比赛第二”的原则，选手们赛出了风格、赛出了水平、增进了友谊，展示了乒乓球爱好者们勇于拼搏、积极向上的精神风貌。同时本次活动的成功举办，极大地促进了菏泽市乒乓球运动的发展，以球会友，为全市乒乓球爱好者提供了一个相互学习交流的平台，进一步推动了菏泽市全民健身的开展。, 公益, ，健身全民。本次比赛得到了中国体育, 的大力支持，体现了中国体育彩票“来之于民 用之于民”的发行宗旨。近年来菏泽体彩销量逐年攀升，为社会筹集了大量公益金，仅2017年全市就筹集了体彩公益金13119万元，为菏泽的全民健身等活动开展提供了资金保障支持。</w:t>
      </w:r>
    </w:p>
    <w:p>
      <w:r>
        <w:drawing>
          <wp:inline xmlns:a="http://schemas.openxmlformats.org/drawingml/2006/main" xmlns:pic="http://schemas.openxmlformats.org/drawingml/2006/picture">
            <wp:extent cx="6350000" cy="443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1509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32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