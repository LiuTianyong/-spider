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“体彩杯” 辽宁省首届彩民冰雪趣味运动会开幕</w:t>
        <w:br/>
        <w:t>1月20日，沈阳东北亚滑雪场上的阵阵热浪直冲云霄，将当日的严寒驱散得不见痕迹。2018年“, 杯”首届辽宁省彩民冰雪趣味运动会正火热进行中，来自辽宁省各市的彩民朋友在一项项赛事中挥洒汗水不断挑战自我拼搏争上，尽情享受着冰雪运动带来的畅快淋漓与身心愉悦。, 本次运动会由辽宁省体育局群体处、辽宁省, 发行中心主办。作为首届以全省彩民为参赛主体的趣味赛事，“快乐”成为本次赛事的“代言词”。赛场上，运动员们热情高涨活力奔放，在各项体育赛事中完美诠释着速度与激情，你追我赶、不断超越冲过终点。尤其是冰车竞速、抽冰尜、雪地球射门、冰壶投准、雪上保龄球等比赛，仿佛让大家回到童年时代，再次体会到发自内心的喜悦。欢快爽朗的笑声、阳光般灿烂的笑脸让冬日的辽沈大地迅速升温。, 作为体育事业生命线，辽宁体彩始终坚持以加快建设体育强国为目标。从2017年伊始，为贯彻落实体育总局等23部门联合印发的《群众冬季运动推广普及计划(2016-2020年)》，积极开展冰雪全民健身运动，抓住季节特色开展时尚健身，引领更多的群众走上冰雪参与冰雪运动。并且，辽宁体彩在近几年对于全民健身运动的理念正向趣味性、无差别性发展，将全民健身打造成“全民狂欢”，真正实现通过健身运动来愉悦身心、提升品质的愿望。, 以总书记提出的“带动三亿人参与冰雪运动”为目标，支持2022年冬奥会和冬残奥会在中国举办，辽宁体彩带动辽宁省彩民朋友共同为2022年冬奥会和冬残奥会助力，与彩民朋友一起为辽宁体育在冬奥会上取得成绩造势，让大家感受到冰雪运动的魅力与快乐，为“健康中国，运动辽宁”再做贡献！, 截止到2017年，辽宁体彩所筹集的公益金已逾130亿元，这130亿都是通过一张张2元的体育, 汇集而成，以体彩, 为例，彩民每买一张2元的彩票，就有0.72元进入体彩公益金。利用所筹得的公益金，辽宁体彩在支持本省全民健身、群众体育、竞技体育、社会保障、教育助学、扶贫赈灾等多个方面发挥出极大的作用，而这全要归功于彩民的力量。彩民就是最大的慈善家！有了你们的参与才有体彩这份公益事业。, 携手公益，与爱同行！辽宁体彩将为实现“负责任的、可信赖的、健康持续发展的国家公益彩票”不懈努力。</w:t>
      </w:r>
    </w:p>
    <w:p>
      <w:r>
        <w:drawing>
          <wp:inline xmlns:a="http://schemas.openxmlformats.org/drawingml/2006/main" xmlns:pic="http://schemas.openxmlformats.org/drawingml/2006/picture">
            <wp:extent cx="1524000" cy="1014984"/>
            <wp:docPr id="1" name="Picture 1"/>
            <wp:cNvGraphicFramePr>
              <a:graphicFrameLocks noChangeAspect="1"/>
            </wp:cNvGraphicFramePr>
            <a:graphic>
              <a:graphicData uri="http://schemas.openxmlformats.org/drawingml/2006/picture">
                <pic:pic>
                  <pic:nvPicPr>
                    <pic:cNvPr id="0" name="Img528938020.jpg"/>
                    <pic:cNvPicPr/>
                  </pic:nvPicPr>
                  <pic:blipFill>
                    <a:blip r:embed="rId9"/>
                    <a:stretch>
                      <a:fillRect/>
                    </a:stretch>
                  </pic:blipFill>
                  <pic:spPr>
                    <a:xfrm>
                      <a:off x="0" y="0"/>
                      <a:ext cx="1524000" cy="101498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