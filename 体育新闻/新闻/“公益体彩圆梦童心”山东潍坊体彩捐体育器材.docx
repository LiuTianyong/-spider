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“公益体彩圆梦童心” 山东潍坊体彩捐体育器材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