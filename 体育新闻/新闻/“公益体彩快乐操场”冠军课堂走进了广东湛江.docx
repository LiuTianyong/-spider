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“公益体彩 快乐操场”冠军课堂走进了广东湛江</w:t>
        <w:br/>
        <w:t>奥运冠军许艳梅与小学生亲切交流。, 11月16日，“公益, ·快乐操场”之冠军课堂乡村行走进广东湛江市遂溪县的坡塘小学和滨海小学，这两所学校地处雷州半岛的东西两岸，紧邻大海。冠军课堂第3站前往多山的肇庆、云浮地区，翻山越岭，在美丽的山间与学生们相见、相知。此次出行，行走在祖国大陆的南端，在辽阔的海边，胡教练与奥运冠军许艳梅陪孩子们一起面朝大海，畅谈体育的光荣与梦想。, 奥运冠军许艳梅，被孩子们亲切地称为许阿姨。每次冠军课堂结束后，总有女生围着许阿姨说悄悄话，把自己学习生活中有趣的事情与许阿姨分享，将成长的烦恼和困惑向许阿姨倾诉；在孩子们的眼中许阿姨化身成为值得信任并充满智慧、仁爱的知心大姐姐。, 人与人从陌生到亲近，需要一个漫长的过程。但冠军课堂只需短短的一个半小时的时间，就能让孩子们从开始面对陌生人时的面无表情慢慢笑逐颜开，孩子们在冠军课堂上听着胡教练和许阿姨的讲课，时而开怀大笑，时而低头沉思，时而掌声雷动……, 上午在坡塘小学，冠军课堂开始时的互动环节，一个男孩站起来向许阿姨提问，表情带着一点对陌生人的“冷漠”，但随着课堂的逐步进行，这个孩子的表情也开始“由阴转晴”，非常积极地参与到互动中，多次走上台前；活动结束后，活蹦乱跳，非常活跃且自信地面对镜头。, 一个被同学叫做“全校最傻”的小女孩，同学中几乎没人愿意和她交流，她也不愿主动和人讲话，一直很羞涩孤单地站在旁边。许阿姨注意到她的不同，蹲下来，张开双手跟她说：“抱抱”，这个小女孩没反应，第二次说“抱抱”，还是没动静，到第三次说“抱抱”时，许阿姨把她温柔地拥入怀中，这时女孩脸上绽放出淡淡地笑颜；之后，许阿姨再说“抱抱”时，小女孩便面带微笑伸出小手，主动地抱着许阿姨，就如抱着自己的妈妈般幸福。, 为什么孩子们在短短的一个小半小时前后变化这么明显，主要是冠军课堂抱着纯粹真诚的心来到学校，胡教练和许阿姨用爱的语言和行为打动了孩子们的内心。爱是相互的，也是有温度的，爱的温度可以捂热每个人的心。, 下午在滨海小学，活动结束后，也到学校的放学时间了，但大部分孩子都不回家，围在胡教练和许阿姨的身边，拉着他俩的衣服和手问这问那。学校到海边也就100米左右的距离，孩子们带着胡教练和许阿姨穿过小巷子，来到一望无垠的海边。一些女孩子们一直围在许阿姨身边走在海边柔软的沙滩上，沉浸在享受面朝大海春暖花开般的幸福。, 冠军课堂往往只能在一所学校停留2个小时左右，活动时间是有限的，但冠军课堂展现的爱的力量是无限的……</w:t>
      </w:r>
    </w:p>
    <w:p>
      <w:r>
        <w:drawing>
          <wp:inline xmlns:a="http://schemas.openxmlformats.org/drawingml/2006/main" xmlns:pic="http://schemas.openxmlformats.org/drawingml/2006/picture">
            <wp:extent cx="9144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6790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