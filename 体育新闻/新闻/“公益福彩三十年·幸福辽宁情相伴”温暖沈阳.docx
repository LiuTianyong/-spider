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“公益福彩三十年·幸福辽宁情相伴” 温暖沈阳</w:t>
        <w:br/>
        <w:t>为纪念中国, 发行30周年，1月27日下午，由沈阳市, 中心联合沈阳广播电视台《好运福彩》栏目组共同举办的“公益福彩三十年·幸福辽宁情相伴”大型公益活动在一方广场正式举行。省市福彩中心、沈阳广播电视台公共频道的领导出席了活动。, 活动中，丰富多彩、形式多样的文艺节目，向大家传递着福彩公益的正能量。彩民及现场的观众共同见证了福彩三十年来的风雨变迁。现场的“老福彩人”与大家分享了三十年来他们与福彩的点滴故事。沈阳市福彩中心带来的诗朗诵《大爱无声》展现了福彩人为了公益事业无私的奉献精神，精彩的舞台表演让现场的观众称赞不绝！同时在一轮轮的幸运大抽奖中收获了属于自己的幸运，活动在欢声笑语中圆满落幕。, 沈阳福彩将承载着广大彩民的爱心继续爱的征程，在弘扬福彩“扶老、助残、救孤、济困”发行宗旨和“公益、慈善、健康、快乐、创新”文化理念的同时，将幸运和快乐传递给更多人。</w:t>
      </w:r>
    </w:p>
    <w:p>
      <w:r>
        <w:drawing>
          <wp:inline xmlns:a="http://schemas.openxmlformats.org/drawingml/2006/main" xmlns:pic="http://schemas.openxmlformats.org/drawingml/2006/picture">
            <wp:extent cx="1524000" cy="987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8183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