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“大叔”跟号 7年 终于收获双色球二等奖21万元</w:t>
        <w:br/>
        <w:t>\xa0 \xa0 2月27日, 第2018022期开奖，当期全国中出6注一等奖，111注二等奖，海南彩民中得2注二等奖，单注奖金21万多元。其中1注花落海口白水塘路48号农垦医院内艾森牛奶屋的46015484号站点。近日，中奖彩民在投注站业主的陪同下领取了21万元奖金。, \xa0 \xa0 据中奖站点业主介绍，这位中奖彩民性格非常乐观爽朗，平时也经常来店买, ，所以老板亲切称呼他 “大叔”，这次“大叔”中奖，业主也热心带他一同前来兑奖。, \xa0 \xa0 据了解，“大叔”是外省人，来海南做生意已经有20多年了，目前已经在海南安家。说起购彩经历，“大叔”便滔滔不绝，表示在双色球上市的时候就已经开始关注了，并且期期不落的买，以前买彩票比较随意，有时会机选“6+16”蓝球全包复式票，这样每期都可以至少中5元，中奖的心情特别妙。, \xa0 \xa0 据“大叔”坦言，现在做生意没有时间经常到投注站买彩票，因为跟站点老板很熟，近7年来每期都会让老板帮忙固定买32元机选4张双色球，这4张彩票已经跟了六七年了，没想到其中一张就中了。, \xa0 \xa0 说到如何得知自己中奖时，“大叔”表示这得感谢站点老板，第一时间就告诉我喜讯，还特别热心的陪同一起到省, 中心兑奖。此次中出的二等奖站点位于海口市白水塘48号农垦医院内艾森牛奶屋，该业主表示近年来该站点已连续中出五注双色球高等奖，最高中出一等奖1000万元，是名副其实的“中奖福地”。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02743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