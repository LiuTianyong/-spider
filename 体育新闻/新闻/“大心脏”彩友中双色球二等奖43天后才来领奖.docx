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“大心脏”彩友中双色球二等奖 43天后才来领奖</w:t>
        <w:br/>
        <w:t>“大心脏”是NBA的常用语，通常形容球员在比赛最后时刻有良好的心理素质，送出绝杀，这种球员也被称为“大心脏球员”。在生活中，“大心脏”也有了引申义，专门用来指生活中处理事情持乐观态度、比较“心大”的一类群体。, 咱, 圈同样有自己的“大心脏”彩友，潍坊彩友常先生（化姓）就是其中的代表性人物。在中奖43天后，他才现身领奖，这种做法可谓是少之甚少，毕竟绝大多数中奖者都期望尽早让奖金落袋为安。, 常先生是青州本地人，玩彩有五六年时间，最喜欢的游戏是, 。虽然并不是期期不落，但只要有空余时间，他都会走进投注站买上几注。这次帮他赢得13万奖金的是一张仅花费6元的彩票，购票日期显示为2017年11月12日。当期潍坊彩友共拿下了5注双色球二等奖，其余4注的奖金先后被中奖彩友领取，唯独常先生迟迟没有露面领取奖金。, 都说：中奖不易，且中且珍惜。为了给一直没有现身领奖的彩友提个醒，自12月18日开始，从潍坊市, 中心到当地的管理所，再到中出大奖的投注站，纷纷行动起来。市中心发出通知寻找“大奖得主”，管理所工作人员在朋友圈中转发通知，投注站在醒目的位置张贴了“寻奖启事”，并不断提醒前来购彩的彩友们检查手中彩票……, 一周之后的12月25日，终于迎来了好消息：青州彩友常先生现身领取了奖金。办理手续过程中，常先生对工作人员说：“我之前一直都不知道自己中了大奖，要不是昨天我去9101福彩站买彩票，到现在我可能都不会知道，中奖彩票一直被我放在抽屉中。”, 据常先生介绍，24日那天他去9101福彩站买双色球的时候，听销售员说彩站前段时间中出的大奖一直未被领取，还提醒他检查一下往期的彩票，当时常先生并不是特别在意，他还对销售员开玩笑说，自己哪会有那么好的运气。, 回到家中，常先生把刚买的彩票摸出来，准备放到书房的抽屉里。开抽屉的时候，常先生发现居然还有一张彩票静静地躺在里面，他下意识地拿起彩票看了看上面的购彩日期——“11月12日”。这时，销售员跟他说过的话蓦然出现在他的脑海中，抱着“核对一下看看”的心态，常先生查询了当期的开奖结果。, “哎呀，真是没想到呀！销售员口中所说的那位一直没有领奖的彩友竟然是我！”查完开奖结果，常先生情不自禁发出一声惊呼。, 工作人员听完常先生的回忆，也不禁为他捏了一把汗：“幸亏您发现得及时，再过十多天就过了兑奖期限，到时候即使您拿着彩票过来，也领不了奖金了。”, 常先生听后呵呵一笑，说道：“得之我幸、失之我命，要是真的过了兑奖期限，我也怨不得别人，谁让我自己没有及时核对彩票。不过，现在来领奖也为时不晚，不是吗？”, 看到常先生如此淡定的表现，工作人员直言他真是个“大心脏”。虽然常先生在兑奖期限内领取了奖金，但是工作人员还想借此为广大彩友提个醒：请广大彩友在玩彩后及时核对中奖信息，在有效期限内尽早兑奖！</w:t>
      </w:r>
    </w:p>
    <w:p>
      <w:r>
        <w:drawing>
          <wp:inline xmlns:a="http://schemas.openxmlformats.org/drawingml/2006/main" xmlns:pic="http://schemas.openxmlformats.org/drawingml/2006/picture">
            <wp:extent cx="2686050" cy="3457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8313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57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