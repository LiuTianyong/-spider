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“山里飞出金凤凰” 村子里频频中奖说明了什么</w:t>
        <w:br/>
        <w:t>1月27日，, 第18012期全国开出一等奖6注，其中1注花落湖北省蕲春县蕲北山区的一个偏僻乡村张榜镇塔林村，奖金高达821万元。, 据投注站业主陈先生透露，平时来他店里买, 的人并不多，基本上都是自己村里的人。近几天，由于天降大雪，而且又到了快过年的时间，不少在外打工的人也陆续返乡，村民没事就到店里玩玩11选5、聊聊天，走的时候也不忘买买大乐透，店里还挺热闹。, 陈先生猜测，这次中出大乐透一等奖的应该就是村子里的老彩友。821多万的奖金足以改变村里任何一家人的命运，说不定来年就不用出去打工了。说到这里，陈先生高兴之余也略带遗憾地说，如果要是追加投注，奖金就要过千万元了。, 陈先生介绍，张榜镇塔林村在2017年暑期曾遭受过山洪侵袭，灾后重建工作才刚刚完成。这次, 又为山村送来了800多万的大乐透一等奖，确实让人心里暖暖的。“看来彩票还是要买的，还得坚持买，万一中了呢！”陈先生说。(程鑫), “到农村去，广阔天地大有可为”，这句话，曾经是鼓励知识青年到农村的一句口号。而在近年来，通过在乡村开设体彩投注站以及购买体彩，这句话频频成为网点业主和农村彩友的真实写照。, 近日，一则“湖北省蕲春县蕲北山区的一个偏僻乡村——张榜镇塔林村中出体彩大乐透821万元大奖”的消息，成为彩市一大热门话题。按说，体彩大乐透中出821万元大奖并非什么了不起的事，因为千万元大奖早已是常态，亮点就在于这个大奖出在了一个偏僻的山村。据网点业主介绍，临近年关，出门打工的村民们纷纷回到农村，他们用闲暇时光在投注站买买彩票，拉近距离，联络感情，不料竟中出了一个大奖。, 众所周知，在以往，城市中心和城乡结合处是体彩网点布局的重要地段，乡村、尤其是边远山区的山村，体彩网点较为少见。而在近年来，随着物流以及交通的越来越便利，各地体彩销售机构将网点布局瞄向了广大农村。村淘、县域市场崛起，也为体彩网点的布局带来了便利。, 笔者随手一搜索，发现乡村里中出的大奖还真不少。去年年底，福建福州仓山螺洲天福村中出体彩大乐透565万元大奖。据介绍，这个大奖网点跟村里乡亲相伴了8个年头，不仅给乡亲们提供一个实现梦想的平台，还给他们开辟一条为社会公益事业奉献爱心的舞台。, 2016年，山西晋中介休义安镇义安村的一家体彩投注站中出体彩大乐透第16138期1000万元大奖。据了解，这个坐落在乡村的体彩投注站，周围环境并不热闹，条件也比较简陋。领奖时，这个1000万元大奖得主看上去也很朴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