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“年终奖”竟有半个亿 浙江彩民喜揽 7注一等奖</w:t>
        <w:br/>
        <w:t>临近春节，又一大热门话题将席卷各社交媒体，那就是“年终奖”，很多人已经纷纷开始晒自己的“年终奖”。有的企业给员工发豪车，有的企业给员工发电脑手机，也有企业给员工发米面粮油。那么，是谁这么幸运，拿了将近半个亿的“年终奖”呢？, 1月11日，幸运彩民老姚一走进浙江省, 中心兑奖室，就高兴地说：“我来领‘年终奖’啦！”, 1月9日晚，福彩, 第2018004期开奖，浙江省彩民中得8注单注奖金为608.2万元的一等奖，其中7注的得主就是老姚，他获得的总奖金高达4257万元，接近半个亿。, 据了解，老姚是绍兴人，买, 已经十多年了，平时有空的时候，他就会去福彩投注站看看走势图，选几注号码，而且经常7倍或者9倍投注。1月9日，下班回家路过福彩投注站的老姚，想着当期“双色球”还没买，于是便走进福彩投注站。因为刚好是下班时间，投注站内人很多，老姚匆匆看了几眼走势图，便随口报给销售员3注号码，当时他一下子也想不出其他号码组合了，这张彩票上就打了这3注号码，并进行了7倍投注。销售员把票打出来后，老姚付了42元彩票钱，看看时间快18点了，正好他老婆打电话让他回家吃晚饭，老姚就离开了投注站。, 当天晚上，老姚也没关心开奖，第二天一早就起床去上班了，买的那张彩票还揣在他的外套内侧口袋里。看看时间还早，坐在办公室的老姚从口袋里摸出彩票，上网查看, 码。这一查，可让老姚的心蹦到了嗓子眼儿，彩票上的第3注号码与开奖号码完全一致，他仔细核对了三四遍，才确认自己真的中大奖了。他连忙给儿子和老婆打了电话报喜，没想到，儿子和老婆都以为他在开玩笑，根本不相信，老婆还骂了老姚几句。为了让儿子信服，他把彩票拍照发给了儿子，儿子去网上核对之后，才相信老爹没跟他开玩笑。, 为了让老婆彻底信服，老姚特地带着老婆一起领奖。当老婆看到银行将奖金打到老姚卡里，手机里跳出到账的短信时，和老姚一起乐开了花。</w:t>
      </w:r>
    </w:p>
    <w:p>
      <w:r>
        <w:drawing>
          <wp:inline xmlns:a="http://schemas.openxmlformats.org/drawingml/2006/main" xmlns:pic="http://schemas.openxmlformats.org/drawingml/2006/picture">
            <wp:extent cx="47625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826544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