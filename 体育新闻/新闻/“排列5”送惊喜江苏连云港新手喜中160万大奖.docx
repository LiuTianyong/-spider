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“排列5”送惊喜 江苏连云港新手喜中160万大奖</w:t>
        <w:br/>
        <w:t>, “, 5”有着玩法简单趣味性强，固定返奖天天中的特点，自上市以来备受彩民朋友的青睐。连云港新手彩民吕先生就在“排列5”玩法上一举中得160万大奖。, 11月16日，吕先生走进连云港的体彩07105网点。业主成女士告诉他当晚体彩“排列5”开奖，问他要不要来几注。吕先生是位新手，对体彩玩法还不太了解，成女士就走到他旁边介绍起排列5玩法，又向他推荐投注技巧。吕先生听了以后根据成女士推荐的方法选了1注“排列5”号码“3、0、6、4、9”，并进行了10倍倍投。拿到, 的吕先生非常喜欢这注号码，再次购买了1张单式票，并进行了6倍倍投。当晚开奖结果出来后，幸运的吕先生喜中第17313期体彩“排列5”大奖16注，两张中奖票助他一举揽获160万大奖。, 即日起至, 17148期(2017年12月18日20：00截止销售)，一年一度的“大乐透惠民大放送”活动正在江苏火热开展。活动期间，在江苏省内购买的, 单票满12元，如序列号倒数第三位为“8”，即送一注2元大乐透彩票；如序列号倒数第三、四位为“88”，可获得5升装食用油一桶。上述奖项不兼中兼得，以高者为准，多期票不参与。</w:t>
      </w:r>
    </w:p>
    <w:p>
      <w:r>
        <w:drawing>
          <wp:inline xmlns:a="http://schemas.openxmlformats.org/drawingml/2006/main" xmlns:pic="http://schemas.openxmlformats.org/drawingml/2006/picture">
            <wp:extent cx="5092700" cy="589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78867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5892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