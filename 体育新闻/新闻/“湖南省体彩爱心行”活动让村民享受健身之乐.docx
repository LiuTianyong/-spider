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“湖南省体彩爱心行”活动 让村民享受健身之乐</w:t>
        <w:br/>
        <w:t>近日，以“全民健身 助力扶贫”为主题的“湖南, 爱心行”活动走进湖南省怀化市溆浦县三江镇朱溪村，为当地村民捐赠了一批价值4万元的体育健身器材和文化用品。当天下午，捐赠仪式在朱溪村电子公共服务中心举行，湖南省体彩中心主任曹品质、党支部书记唐辉等出席了仪式。, 本次捐赠的体育健身器材和文化用品包括运动服、运动鞋、羽毛球拍、羽毛球、羽毛球网、羽毛球柱、气排球、气排球柱、单边气排球网、音响器材等。, 朱溪村位于溆浦县东部，是湖南省扶贫工作开发工作重点村。目前全村共有574户2270人，其中贫困户有172户595人。当地村民生产生活主要依赖的耕地资源十分贫乏，因山路崎岖，村民散居山坳，是三江镇人口最多、组与组、户与户分布最零散的山区村。, 湖南省体彩中心开展此次活动，将全民健身与精准扶贫相结合，帮助朱溪村村民开展羽毛球、气排球、广场舞等健身活动，推进朱溪村精神文明建设。这也是湖南体彩中心积极响应党中央精准扶贫政策，弘扬体彩文化与精神，加强体彩公益品牌建设，落实“建设负责任、可信赖、健康持续发展的国家公益, ”战略目标的具体举措。湖南体彩将继续秉承体彩公益理念，用爱心回报社会。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