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“粽”情中福 河南商丘市再中中福在线25万大奖</w:t>
        <w:br/>
        <w:t>6月18日下午，商丘长江西路中福在线销售厅在中25万累积大奖。, 河南省, 中心900万大派奖首日，商丘长江西路中福在线销售厅在中25万累积大奖，距上次中奖紧隔7天，这已经是该销售厅今年爆出的第4个25万元大奖，也是商丘市今年第12个中福在线累积奖。, 据了解，中得大奖的幸运彩民李先生是“连环夺宝”的忠实彩民，平常闲暇之余喜欢到销售厅碰碰运气，6月18日下午，李先生来到销售厅办理好张投注卡，以5注200分的投注方式开始了游戏，当游戏进行第二关的时候，瞬间掉落20个黄色猫眼石，此时李先生还在玩手机没注意自己中奖了，旁边一位彩民看到激动的说你中奖了，李先生才看到自己的投注机出现恭喜中得25万大奖。待投注完成后，彩民买来烟和水把这份喜悦之情和彩民一同分享。, “中福在线”是采用计算机和通讯网络系统为载体，通过销售厅集中销售，彩民使用投注卡在投注终端完成投注、游戏和兑奖全过程的一种即开型视频, 。具有即投、即中、即兑，玩法多样、趣味互动、娱乐性强的特点。全国联网销售，统一奖池，返奖率65%，1元可中25万元。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