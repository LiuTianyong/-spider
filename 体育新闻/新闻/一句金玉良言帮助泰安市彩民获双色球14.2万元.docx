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一句金玉良言 帮助泰安市彩民获双色球14.2万元</w:t>
        <w:br/>
        <w:t>有时候改变您一生的可能就是一句话。走在选择路口时，听一下良师益友的一句忠言，很可能会让您走向成功的道路。, 泰安市彩友张先生（化名），就是听了37090114, 站朱站长的一句话，获得第2018090期, 二等奖，奖金142691元。\xa0, 张先生是, 的忠实彩友，尤为喜欢双色球，几乎期期都买，看走势凭直觉选出一注号码，都会守上几期。\xa0, 2018年8月4日一早，张先生来到37090114投注站，从口袋里拿出上期打的彩票，来回看着手上的彩票和墙上的走势图，双眉紧皱，似乎在思索着什么。, 不一会儿，张先生跟朱站长说：“要不，这注号码我改上三个号码再跟几期试试？”朱站长看看彩票跟张先生说：“这注号码，前几期中奖情况并不是很理想，所以我建议您再守上一期。”正是因为张先生听了朱站长的这句话，并没有改动号码，而是又复打了一遍，才斩获第2018090期双色球二等奖1注、四等奖24注、五等奖90注，共计奖金142691元。, 得知中奖信息的张先生非常激动，开奖后第二天一早，他便来到37090114投注站，感谢朱站长当时的那句金玉良言，趁着喜气还买了几注双色球，大家都开心地笑个不停。, 有时候听取一下身旁人的意见，可能会给您带来极大的帮助，咨询一下身边的好友，看看他们想选些什么号码，记下来，买上一注彩票，看看谁选的号码能中奖。</w:t>
      </w:r>
    </w:p>
    <w:p>
      <w:r>
        <w:drawing>
          <wp:inline xmlns:a="http://schemas.openxmlformats.org/drawingml/2006/main" xmlns:pic="http://schemas.openxmlformats.org/drawingml/2006/picture">
            <wp:extent cx="46228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128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