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一号之差 杭州市一彩民竟与亿元巨奖失之交臂！</w:t>
        <w:br/>
        <w:t>独中20注, 二等奖，揽212万元奖金，仅一号之差，杭州彩民与亿元巨奖擦肩而过。昨晚是双色球第2018068期开奖，一等奖单注奖金1000万元，全国共中出3注。浙江省彩民喜中33注二等奖。, 当期双色球开出红色球号码08、10、17、20、27、30，蓝色球号码01。浙江省彩民虽无缘大奖，但收获33注二等奖，其中杭州一彩民对一注, 进行20倍投注，花40元中得20注单注奖金10.6万元的二等奖，总揽奖金212.2万多元，由杭州余杭区良渚街道古墩路铭雅苑东区商铺50-9号, 投注站中出。其它13注二等奖分别是，台州5注，杭州3注，温州2注，金华、宁波、舟山各1注。, 计奖后，双色球奖池资金仍有9亿元。值得一提的是，昨晚是浙江省双色球28送6活动第一期，首期共赠送彩票841434元。该活动自6月13日起，从双色球游戏第2018068期开始至2018077期，连续10期，喜欢双色球的彩民朋友们千万别错过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