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一号之差痛失3000万巨奖 彩民现身领663798元奖</w:t>
        <w:br/>
        <w:t>8月19日晚，肇庆, 爆出一条喜讯，在当晚的, 第2018096期开奖中，肇庆彩友揽获7注二等奖，其中，一名彩民独揽6注二等奖及多住固定奖合计663,798元，另一注二等奖则花落44170603福彩投注站。, , 次日上午，中得6注二等奖的得主李先生（化名）就迅速现身肇庆市福彩中心办理兑奖手续。李先生十分激动地对市福彩中心工作人员说：“我昨晚得知自己中大奖的喜讯非常激动，就找好友陪同一早过来领大奖啦！”据了解，李先生是外省人，目前在高要区禄步镇工作，购买福彩已经有20多年时间了，是福彩的忠实粉丝。性格爽朗的李先生在肇庆结交了一些喜欢玩彩票的彩友，平时选号喜欢和彩友一起交流和探讨，这次和他一起来兑奖的正是其中一名彩友。, , 回忆这次购彩过程，李先生说：“我平时喜欢和彩友一起研究，分析冷热, 码走势图，会采用热码和冷码搭配，再加上相邻的号码一起选号投注，经常能够中得不小的奖金。”由于投注当日李先生工作较忙，就通过微信让位于禄步镇禄源路的44170634福彩投注站把他精心挑选的一组“9+1”复式号码进行3倍投注。投注完毕后，李先生突然想起，省福彩中心正在开展“双色球盛夏狂欢 你中奖我买单”营销活动，中奖即返还购彩本金。李先生表示，最近运气不错，经常能够中得大大小小的奖金，近期复式投注的彩票中奖了都不用花钱。随即，李先生又通过微信，让位于禄步镇新龙中路的44170611投注站，再打3张和之前那组号码一模一样的“9+1”复式票，就这样，前后共计6张彩票出票时间仅仅相差2分钟，但票面上的号码完全一致的“9+1”复式票使李先生中得66万多元。至于为何要选择不同的站点进行投注，李先生打趣地说：“我个人认为分散投注，中奖机率会更大！”, , 值得一提的是，双色球二等奖与一等奖之间的差别只在于最后一个蓝号，李先生说当期开出的12号蓝球实际上和他选的11号只差一点点，如果当期获得的是6注一等奖，那么将获得3000多万元的奖金，就差这么一点点，李先生与3000万巨奖擦肩而过。, 而另一名中得2018096期二等奖的幸运彩民，截至目前还没前来领奖,肇庆福彩呼吁彩民购彩后要及时兑奖，以免错过兑奖日期。</w:t>
      </w:r>
    </w:p>
    <w:p>
      <w:r>
        <w:drawing>
          <wp:inline xmlns:a="http://schemas.openxmlformats.org/drawingml/2006/main" xmlns:pic="http://schemas.openxmlformats.org/drawingml/2006/picture">
            <wp:extent cx="5080000" cy="676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3542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76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