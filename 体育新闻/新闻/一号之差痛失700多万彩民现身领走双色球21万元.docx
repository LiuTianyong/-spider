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一号之差痛失700多万彩民现身领走双色球21万元</w:t>
        <w:br/>
        <w:t>8月23日晚，中国福利彩票双色球游戏进行第2018098期开奖。当期双色球红球号码为06、10、11、20、29、32，蓝球号码为13。, 头奖9注733万元，花落7地当期双色球头奖9注，单注奖金为733万多元。这9注一等奖花落7地，山西2注，辽宁1注，江苏1注，安徽2注，福建1注，山东1注，重庆1注，共9注。二等奖开出125注，其中西藏自治区拉萨市曲水县邮政局54010076号投注站中出双色球二等奖一注，中奖金额21万多元。检索得知，该张中奖彩票是8月23日下午购买，中奖彩民仅花费4元钱。, 8月24日下午，中奖彩民王先生（化姓）到区福彩中心兑取了税后奖金16万多元。据了解，王先生购买彩票已经有七八年，每次购买彩票十元或二十元，月平均花费三四百元。用零花钱购买即奉献了爱心，又愉悦了心情，王先生为此颇感骄傲，觉得"自己控制得很好。"平常都是机选较多的王先生，23日那天感觉非常好，就自选了两注号码。他本来想购买"6+2"，但想到蓝球13才开出不久，便放弃了，还是选择了蓝球08进行了投注。没想到，中奖蓝球又开出了13，一号之差让王先生错失当期700多万元的头奖！王先生内心也感觉有一丝遗憾。, 据了解。双色球是王先生的最爱，有时他也会购买3D或七乐彩。王先生之前就曾经中过一次双色球二等奖，当时奖金只有几万元。在这几年购买彩票过程中，王先生惊喜不断，快乐多多，这次又中得了二等奖，他表示以后还会持续奉献爱心，从购彩中寻得乐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