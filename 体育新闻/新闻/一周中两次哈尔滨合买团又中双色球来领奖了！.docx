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一周中两次 哈尔滨合买团又中双色球来领奖了！</w:t>
        <w:br/>
        <w:t>买, 中大奖在很多人看来都是件十分幸运的事，那要是一周之内中了两次，是不是可以算的上是一百二十分的幸运了，在哈尔滨就有这么一支合买团，一周之内两次揽获, 大奖。在5月1日这个合买团曾揽获双色球第2018049期二等奖三注，奖金共计85万多元。仅仅间隔一期，在5月6日开出的双色球第2018051期，依旧是这12个人，依旧是二等奖，只是这一次，三注变成了四注，奖金共计72万多元。, , 时隔四天，哈尔滨合买团再次来到省, 中心，这么快就又见到合买团前来领奖，工作人员都显得有些激动。合买团的成员孙先生见到工作人员就开玩笑的说：“怎么样，上次我就说用不了多久我们还会来吧，这刚隔了一期我们就又来了。”身边的其他成员也都不停的打趣着，成员之间的关系十分融洽。合买团的发起者老赵说：“一个合买团就像一个家，家和才能万事兴，正是因为在这个合买团里大家心往一处想，劲往一处使，没什么矛盾和分歧，所以好事自然一件接着一件了。”, 和之前一样这次依旧是由老赵选号，其他成员跟着投注，一周之内两次中奖，合买团的成员们都认为主要归功于老赵，正是因为他发起了这个合买团，又帮助大家选号，才能让大家有了一次又一次中奖的幸运。, 由于中奖次数多了，老赵已经没有了最初激动，更多的是为和他一起合买的彩民高兴，为自己又一次帮彩民们选中号码而自豪。不过对于这次中奖，老赵说还是有遗憾的：“中奖是意料之中，没中一等奖却在意料之外，这次我们就是奔着一等奖去的，结果却和上次一样，因为蓝球没中而再一次和一等奖失之交臂”，不过老赵也说他们有信心，迟早会将一等奖收入囊中。, , 说起合买团的发起者老赵，无论是作为彩民还是作为投注站的经营者，都应该说他是成功的。在过去的十几年间，他不但自己多次中奖，更是数不清帮助过多少彩民中得大奖。而说到老赵选号的技巧，那可真是十几年的彩票经历磨练出来的。自从开始经营福彩投注站，老赵就开始研究号码的走势，在自己购彩的同时，更是把自己认为中奖几率大的号码，分享给前来购彩的彩民，这样一来不仅帮助彩民提高了中奖率，他的投注站销量也自然而然的在节节攀升，彩民中奖，自己也跟着高兴。, , 说到彩票对于自身生活的改变，一向淡定的老赵却忍不住热泪盈眶，老赵的家中有个生病的孩子，巨额的医药费曾经也让这个七尺男儿一筹莫展，是福彩让老赵有了给孩子治病的钱，也让他重新燃起了对生活的希望，所以对于老赵来说，, 不仅是他一生的事业，更改变了他和家人的人生。所以多年来，老赵一直也将福彩“扶老、助残、救孤、济困”的发行宗旨铭记于心间，时常用自己中得的奖金帮助身边的人，奉献自己的爱心。在他的感染之下，合买团的成员也纷纷参与进来。老赵说，正是因为福彩的公益理念，他才一直热衷于福彩事业，今后他也将继续为公益事业奉献自己微薄的力量，也希望可以有更多人投身到公益事业当中，让每个人的点滴爱心，汇聚成爱的海洋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11099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