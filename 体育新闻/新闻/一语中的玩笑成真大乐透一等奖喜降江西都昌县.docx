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一语中的玩笑成真 大乐透一等奖喜降江西都昌县</w:t>
        <w:br/>
        <w:t>1月7日，路过九江市都昌县幸福路05201, 网点，那里锣鼓喧天热闹非凡，乐手们卖力地演奏着……彩虹门上的条幅提醒路人：前一天晚上开奖的第18003期体彩, 855万元大奖在这里诞生。, 就在一个月前，距该网点不远处的05208体彩网点刚中出大乐透二等奖10多万元，当时这里的业主还开玩笑说：“按排队的顺序，下次应该是我这里中大奖。”没想到如今梦想成真，财神不期而至。, 体彩重在参与，贵在坚持。中奖者凭着对体彩的执着，用924元捧走大乐透855.61万元一等奖和30注三等奖，为体彩史增添了亮丽的一笔。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