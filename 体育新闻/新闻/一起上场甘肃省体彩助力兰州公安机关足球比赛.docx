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一起上场 甘肃省体彩助力兰州公安机关足球比赛</w:t>
        <w:br/>
        <w:t>9月1日上午，由甘肃, 大力支持的兰州市公安机关足球比赛在甘肃警察职业学院皋兰校区举办。来自全市公安机关各单位的领导、教练员、队员，特邀裁判员，共计400余人参加开幕式。, 9月6日，来自全市公安机关的20支代表队近400余名队员经过6天时间的激烈角逐之后圆满落幕，通过这次比赛，让兰州市公安机关的警届精英们尽情享受到了足球运动的无限乐趣，体会到了中国, “公益体彩乐善人生”的公益理念。, 体育, 作为国家公益彩票，多年来一直积极参与和助力各项体育赛事，成为体育事业的助推器，中国体育彩票自1994年全国统一发行以来，已筹集公益金超过3700亿元，为社会公益事业和体育事业的发展贡献了重要力量。甘肃省体育彩票管理中心在总局彩票中心的带领下，在省体育局的指导下，多年来一直认真贯彻执行总局中心和省体育局的各项政策和措施，全省体彩人精诚团结、团结创新，不断刷新历史销售纪录，使甘肃省公益事业筹集的公益金逐年递增，为甘肃省各项体育赛事和体育事业的发展做出了令人瞩目的贡献，受到了社会各界的广泛好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