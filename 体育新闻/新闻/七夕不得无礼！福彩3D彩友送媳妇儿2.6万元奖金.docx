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七夕不得无礼！福彩3D彩友送媳妇儿2.6万元奖金</w:t>
        <w:br/>
        <w:t>最近这段时间，网上开始玫瑰烛光一排排，与爱情有关的话题层出不穷。即便你不知道“七夕”是哪一天，朋友圈也会帮你硬上一道“闹钟”！没错，8月17日！这一天对于女人来说，可是筛选男人的好时候。当她说：七夕我不要礼物，不要鲜花，不要大餐，什么都不要的时候。善良的男人们千万不要当真，请谨记：七夕，不得无礼！因为，这真的关系到你今后的日子要不要好过！济南刘先生（化姓）最近心情大好，并非他无礼可送，而是“, ”提前帮他备好了2.6万奖金！, 中奖者刘先生（化姓）是, 的忠实拥趸，习惯每天晚饭后溜达到新沙小区29号楼门头房第37010791号投注站购买一张3D, 。这段时间，刘先生出手特别阔绰，平时喜欢单选“单倍”投注的他，最近反而开始采用“倍投”。什么情况？这么做当然有他自己的道理。原来，刘先生最近看好了一组号码“697”，决定每天逐渐加倍“守号”。另外，眼看着“七夕节”就到了，万一中奖了还能给媳妇一个惊喜！就算不中奖，权当奉献爱心。, 8月13日晚上，刘先生再次来到0791投注站，这是他守候“697”的第六天时间，这一次他决定采用“25倍”投注。当他拿走这张50元购买的3D彩票后，心里反而犯起了嘀咕：“是不是应该把后面的‘7’换成‘8’？‘698’看上去也不错啊！”刘先生正准备折回投注站再次投注一张彩票时，一个电话却被她媳妇儿叫回了家。在当晚开奖之前，他还对这组号码耿耿于怀，后悔没有继续跟进“698”这组号码。幸运的是，在当晚3D第2018218期开奖中，号码竟然开出：“697”。“这样算来，单注奖金1040元，25倍就是26000元啊!”刘先生高兴之余，庆幸自己还好没有回去买另外一张彩票。不过，细想下来，还多亏了自己的媳妇儿！, 中奖这件事儿，刘先生当时并没有急于告诉媳妇儿，而是选择在“七夕节”这天，将这张中奖彩票送给她当做节日礼物。一张3D彩票换来2.6万元奖金，这样的“七夕”礼物，谁又不心动呢？</w:t>
      </w:r>
    </w:p>
    <w:p>
      <w:r>
        <w:drawing>
          <wp:inline xmlns:a="http://schemas.openxmlformats.org/drawingml/2006/main" xmlns:pic="http://schemas.openxmlformats.org/drawingml/2006/picture">
            <wp:extent cx="4445000" cy="5854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9015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854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