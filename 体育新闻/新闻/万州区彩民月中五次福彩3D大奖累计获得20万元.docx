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万州区彩民月中五次福彩3D大奖 累计获得20万元</w:t>
        <w:br/>
        <w:t>近日，万州区周家坝30号40010059号站再次中出, 大奖36400元，据了解，中奖彩民近一个月以来，已在该投注站共中得5次, 大奖，奖金累计约20万元。, 据该投注站销售员谭家兰介绍，中奖者为四五十岁的一位男性彩民，两个月前开始出现在投注站，最初一直玩, ，一个月前突然说想打打3D，从此开启中奖之旅。对于该彩民的3D投注技巧，谭家兰赞不绝口到，“他看的号码都特别准，没有看中的号，宁可不打。”后来，谭家兰才了解到该彩民一直是一位老彩民，几年前专研, 3D，在技法上特别自信，近几年由于事业忙碌，才没怎么玩, 。, 第一次做3D购买计划时，谭家兰清楚记得该彩民将近几年开出的中奖号全部翻遍，把许久没有出过的号码都清理出来，根据相关规律进行周密严谨地推测。谭家兰说到：“福彩3D184期，他中了14万元，没跟几期就出来了，这次中奖也是，买了4期就出来了。”据悉，本期该彩民购买的是直选组合复式，0+1+3+4+9,35倍投注。, 当询问该彩民得知自己中奖时的反应，谭家兰笑到：“他当时就自我赞叹了一句‘我选的号还是不瞥噻’！”据了解，如今该投注站附近的彩民时常跟着他投注相同号码，并经常对谭家兰嘱咐到：“他下注时，请一定要记得通知我。”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7804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