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丈夫10+3复式票斩获545万元妻子却不知其买彩票</w:t>
        <w:br/>
        <w:t>要说这一个多月以来，中国彩市最旺的地方是深圳，想必大家没有意见吧？5月中下旬，深圳彩民在连续中得1.61亿元巨奖、924万元大奖后，时隔半个月，6月3日晚，又中得, 一等奖！, 昨日上午，, 双色球第2018063期一等奖得主覃先生在妻子的陪同下，来到深圳, 兑奖大厅，平静地领走了545万元奖金。, 据悉，覃先生凭借一张10+3全复式自选票，击中双色球2018063期一等奖1注、二等奖2注及其他小奖若干，奖金合计545万多元。中出站点为盐田区金沙街梅沙社区服务中心大楼83020309投注站。, 覃先生称，开奖当晚十时多，他便通过手机在网上查了, 号码，拿出, ，逐一核对发现自己中了7个号码，就知道自己中了双色球一等奖。“没什么特别的感觉，当时就告诉老婆了。”覃先生一脸平静地说。, 据了解，覃先生虽然很早就接触双色球，但投注的频率并不高，平时偶尔兴致来了，就去投注站买上几张彩票。对于投注的号码，他会看看开奖走势图找找感觉，但不会专门去研究。用他的话来说就是“心情好就去买一下，纯粹娱乐一下”。, 覃先生在办理兑奖手续时，他妻子一直静静地坐在靠近门口的椅子上等候，问及得知中大奖后的心情，她一脸平静地说：“有点小运气吧，之前我也不知道他在买彩票。”, 对于这笔意外之财，覃先生及其妻子都表示，暂时没有规划，会继续支持福利彩票。, 截至目前，深圳福彩今年已经中出50注双色球一等奖。当期计奖后，双色球奖池金额为8.41亿多元，今晚一期彩民朋友将有机会两元中得1000万元。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