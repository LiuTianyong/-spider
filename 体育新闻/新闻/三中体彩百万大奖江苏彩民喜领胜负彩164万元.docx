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三中体彩百万大奖 江苏彩民喜领胜负彩 164万元</w:t>
        <w:br/>
        <w:t>2月7日中午，一位中年男子走进了江苏, 兑奖大厅，在把中奖, 交给工作人员验证之后，他主动“爆料”：“你们还记得我吧？去年下半年我刚来过你们这里，当时是来领, 1600万的！”经他这么一提醒，大家才反应过来，原来是他！来自南通的中奖牛人蒋先生。, 2017年9月20日开奖的体彩大乐透第17110期，蒋先生凭借一张复式追加票擒奖1663万元。时隔不过100多天，这次他又中奖了。2018年1月28日开奖的, 14场胜负第18012期，蒋先生凭借一张复式票命中一等奖1注、二等奖13注，合计擒奖1642283元。要算起来，这应该是蒋先生第三次中体彩大奖，因为他此前还曾在上海中过大乐透1000多万元头奖。, 做钢材生意的蒋先生经济实力雄厚，不管是大乐透还是足彩，他都常买复式票。蒋先生表示，他对足球比赛不是特别了解，买足彩完全是靠感觉，“只要觉得不确定的比赛，我就多选几种结果，我买彩票就是当作娱乐的，中不中奖无所谓。”关于这次的中奖经历，蒋先生笑着表示，“100多万的奖金对我来说真是不值一提，没什么可以特别介绍的，我的主攻方向还是大乐透，下次要是中了亿元大奖，我再来好好讲讲我的购彩经。”</w:t>
      </w:r>
    </w:p>
    <w:p>
      <w:r>
        <w:drawing>
          <wp:inline xmlns:a="http://schemas.openxmlformats.org/drawingml/2006/main" xmlns:pic="http://schemas.openxmlformats.org/drawingml/2006/picture">
            <wp:extent cx="6350000" cy="7988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5513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988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