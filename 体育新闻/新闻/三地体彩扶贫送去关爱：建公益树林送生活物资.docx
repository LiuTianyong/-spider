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三地体彩扶贫送去关爱：建公益树林 送生活物资</w:t>
        <w:br/>
        <w:t>近日，甘肃、湖北、山东三地, 通过不同的方式为困难群体送去关爱。甘肃体彩为50户残疾人家庭送去生活物资，湖北神农架体彩为莲花村种下公益树林并送去健身器材，山东枣庄体彩看望生活在敬老院的五保户老人并给他们送去生活物资。关注孤寡老人、残疾群体、贫困村民的生活和学习情况，建立长期帮扶关系，是多地体彩的“必修课”，通过对这些群体的关爱，减轻他们的生活压力，也让, 的公益属性为更多人所知晓。, , 4月27日，甘肃省体彩中心一行来到在兰州市焦家湾街道全民健身广场，为50户残疾贫困户送去米、面、油等生活物资。捐赠现场，中国体育, 的公益宣传展架、堆积如小山的捐赠物资吸引了在此锻炼身体的市民，大家纷纷围拢过来。, 对于因身体原因无法到现场领取生活物资的残疾人士，甘肃省体彩中心工作人员把物资送到他们的家中。马俊山今年70岁，是一名退休工人，肢体2级残疾，家住8楼，看到体彩工作人员将米、面、油送到家里，他感动不已，“太感谢中国体育彩票了，体彩对我们像亲人一样。”, , 近日，湖北神农架林区文体新广局组织扶贫工作队20余人，前往宋洛乡莲花村开展脱贫攻坚春季攻势及植树活动。神农架体彩分中心工作人员跟随扶贫队伍一起来到莲花村，一边植树，一边开展“体彩嘉年华”地面推广活动。活动现场就在村委会门口的健身广场上，体彩工作人员耐心地向村民介绍体彩公益金的用途以及近几年来中国体育彩票举办的一些公益活动。一位老人说：“我知道了，我们每天健身的体育器材原来都是体育彩票捐赠的呀！”随后，工作队员们准备好银杏树苗，与村民们一起来到植树现场。经过一番紧张的劳动，一片“体彩公益林”出现在眼前。, 要脱贫，多栽树。精准扶贫，体彩同行！, , 近日，山东省枣庄市体彩中心、枣庄市体彩志愿者大队联合山亭区体育局赴山亭区凫城镇敬老院，开展慰问活动。, 凫城镇敬老院是由镇人民政府创办，为该镇五保户老人提供安享晚年的居所。枣庄市体彩中心和市体彩志愿者大队为老人们送去毛巾、肥皂、牙膏、洗衣粉等日用品，山亭区体育局向敬老院捐赠了健身器材。, \xa0在敬老院，志愿者们详细询问了老人们的生活、身体状况。他们还叮嘱敬老院的工作人员，希望他们安排和照顾好老人们的生活起居，抓好敬老院安全管理，让老人们在舒适的环境中安享晚年。</w:t>
      </w:r>
    </w:p>
    <w:p>
      <w:r>
        <w:drawing>
          <wp:inline xmlns:a="http://schemas.openxmlformats.org/drawingml/2006/main" xmlns:pic="http://schemas.openxmlformats.org/drawingml/2006/picture">
            <wp:extent cx="6324600" cy="6350000"/>
            <wp:docPr id="1" name="Picture 1"/>
            <wp:cNvGraphicFramePr>
              <a:graphicFrameLocks noChangeAspect="1"/>
            </wp:cNvGraphicFramePr>
            <a:graphic>
              <a:graphicData uri="http://schemas.openxmlformats.org/drawingml/2006/picture">
                <pic:pic>
                  <pic:nvPicPr>
                    <pic:cNvPr id="0" name="Img536406704.jpg"/>
                    <pic:cNvPicPr/>
                  </pic:nvPicPr>
                  <pic:blipFill>
                    <a:blip r:embed="rId9"/>
                    <a:stretch>
                      <a:fillRect/>
                    </a:stretch>
                  </pic:blipFill>
                  <pic:spPr>
                    <a:xfrm>
                      <a:off x="0" y="0"/>
                      <a:ext cx="63246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