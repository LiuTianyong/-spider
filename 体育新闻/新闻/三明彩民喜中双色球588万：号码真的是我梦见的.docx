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三明彩民喜中双色球588万：号码真的是我梦见的</w:t>
        <w:br/>
        <w:t>1月2日，, 第2018001期开奖，来自福建三明将乐福彩35081067投注站的彩民喜中1注一等奖，打响了2018年开年的大奖第一炮。次日，大奖得主陈氏夫妇现身省福彩中心，领取他们的“美梦成真”大奖：“没想到梦就这样变成了现实，实在是太不可思议了！”, 原来，这个百万大奖的诞生，和陈先生的梦有着密不可分的关系——, , “我前天晚上梦见了一组号码，冥冥之中就觉着这肯定和双色球有关系！”提起前天晚上做的梦，陈先生难掩激动。, 而在一旁的陈太太也证实了陈先生的说法：“当时他说梦见开奖号码我根本不相信，觉得他是买, 买多了做白日梦呢！”, 不过，做了“大奖梦”的陈先生可没有把这个梦仅仅当作一个黄粱美梦，第二天恰逢, 日，陈先生陪妻子上街购物的时候路过一家福彩投注站，便抽空进去买了一注：“其实打号的时候，我自己也有点儿不确定，因为梦里也没有记得太清楚，所以就参考自己从前守的号，多买了几个红球。”, 打完彩票以后，陈先生还感到有些心虚：“因为打的号码多了，花掉了将近200块，要是没中奖，让老婆知道了肯定要生气。”幸运的是，这组号码并没有让陈先生失望，不仅一举命中了当期的一等奖，还因为是复式投注，收获了许多小奖，总奖金达到了588万多元。面对如此大的惊喜，陈先生坦言：“我现在回忆起来都有点儿恍惚，蓝球04？我以前从来都不会买蓝球04。”大哥，你运气这么好，可能就是传说中的财神爷附体吧！, , 虽然有“美梦”撑腰，但是陈先生自己也对梦境抱有一定的怀疑，甚至一度还觉得可能就是一个普通的梦而已。开奖当晚，陈先生前往朋友家打牌，在休息的间隙，陈先生掏出口袋中的彩票进行核对——, “居然？果然——中了！”, 发现中奖的陈先生故作镇定地离开了朋友家，然而，走在路上的他却再也抑制不住内心的狂喜，便掏出手机拨通妻子的电话，一口气和妻子分享了这个惊天好消息。, “一开始我还不信，等他回到家的时候，我俩又仔仔细细把彩票对了好几遍，这才确定是真的中大奖了！”陈太太开心地说道。, “我决定把所有的钱都交给老婆！”中了大奖的陈先生毫不犹豫地决定由妻子来领取这笔超值大奖，并打趣道：“以后老婆每个月给我多发500块零用钱就好了！”, 送走了欢喜领奖的陈氏夫妇，小编不得不感叹，幸运有时候就是这样不讲道理。正如一句广告语所说：“一切皆有可能”，陈先生的选号方式看似毫无逻辑，却也能命中大奖，实在是幸运之至。看来小编以后也要按时睡觉不熬夜，顺便和周公谈谈，什么时候能告诉我开奖号码？</w:t>
      </w:r>
    </w:p>
    <w:p>
      <w:r>
        <w:drawing>
          <wp:inline xmlns:a="http://schemas.openxmlformats.org/drawingml/2006/main" xmlns:pic="http://schemas.openxmlformats.org/drawingml/2006/picture">
            <wp:extent cx="731520" cy="9387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26154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9387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