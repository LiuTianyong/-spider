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三河福彩组织 开展福彩站点消防安全知识培训会</w:t>
        <w:br/>
        <w:t>为进一步提高, 站点消防安全和责任意识，普及消防安全知识，增强自防自救能力，4月18日上午，三河市福彩中心举行消防安全知识培训。, 在培训中，肖磊副主任宣读《福彩投注站消防安全管理制度》和《福彩投注站消防工作应急处置措施及预案》。李国印主任在会上对站点提出两点要求：一、站主及销售人员应做到“三懂三会”懂基本消防常识、懂消防设施器材使用方法、懂逃生自救技能；会改火灾隐患、会扑救初起火灾、会组织人员疏散。二、“预防为主，防消结合”。发现隐患，就要消除隐患，不留死角。会后，中心工作人员现场为146家投注站主及销售人员，灭火器的使用方法、灭火时对准火苗位置进行了演练。, 此次三河市福彩中心组织各福彩投注站点培训学习消防安全知识、强化安全生产意识，做到警钟长鸣，构建消防安全“防火墙”，确保, “安全运行、健康发展”。</w:t>
      </w:r>
    </w:p>
    <w:p>
      <w:r>
        <w:drawing>
          <wp:inline xmlns:a="http://schemas.openxmlformats.org/drawingml/2006/main" xmlns:pic="http://schemas.openxmlformats.org/drawingml/2006/picture">
            <wp:extent cx="6350000" cy="434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8835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34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