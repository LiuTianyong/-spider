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上次3000元这次1000万 体彩将大奖送到彩民手中</w:t>
        <w:br/>
        <w:t>, 的千万级头奖，向来被彩民们津津乐道。3月14日，体彩大乐透第18029期开奖，全国又中出3注头奖，其中1注为1600万元追加投注头奖，2注为1000万元基本投注头奖。而在第18015期开奖中，大乐透则把1注1000万头奖送给了扬州彩民老赵。目前，大乐透奖池高达51.34亿，本周六将迎来第18030期开奖，敬请期待！ 老赵表示，他买大乐透有五六年时间了。通常都是先机选出号码，然后从中选择一些进行投注。用他的话说，“机选看心情，中奖全凭运气。不过，我的运气还不错，以前就中过3000多块。”, 在大乐透第18015期开奖中，老赵的好运是真的来了。当期，他在10748体彩网点购买了一张10元的单式票，上面共有5注号码，其中第2注号码“04、13、15、18、29+05、11”，与当晚的, 号码不谋而合，中得一等奖1注，奖金1000万元。不过，此刻的老赵对这个喜讯还一无所知。“我买过票就走了，也没有及时关注开奖情况。后来，再路过那家体彩网点，发现怎么挂了一个横幅，说这里中了1个1000万大奖。”说到这里，老赵还略带调侃地表示，“当时我还在想，是谁运气这么好，都快赶上我了，哈哈！”, 话虽如此，老赵回到家后，还是第一时间找出, 来核对。没想到，那个幸运儿真的就是他。谈及得知中奖后的心情，老赵说，“讲老实话，真的是意外啊。一开始，还挺激动的。脑子里翻来覆去想了好多，不过现在我已经比较平静了。回去后，该怎么样还是怎么样，该上班还是上班。毕竟，劳动最光荣嘛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