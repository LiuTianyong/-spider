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上海体彩顶呱刮感恩十周年 刮中500元再送100元</w:t>
        <w:br/>
        <w:t>\xa0\xa0\xa0\xa0今年是即开型体育, 顶呱刮上市十周年,上海, 中心为回馈广大购彩者对顶呱刮彩票多年来的支持，在十周年庆三种玩法的基础上推出“刮中500再送100”的促销活动，为您开启体彩顶呱刮十周年盛宴。, \xa0\xa0\xa0\xa03月15日（0:00:00）至4月14日（23:59:59），凡中得“体彩顶呱刮十周年庆”三种玩法（5元、10元、20元）即开型彩票500元奖级的购彩者，可在本市体彩销售网点兑奖时获得价值100元即开型体育彩票（不限票种及面额）的促销礼品。, \xa0\xa0\xa0\xa0您每购买一张10元的体彩顶呱刮彩票，就有2元进入, 金。体彩顶呱刮在为人们带来幸运和惊喜的同时，也为公益事业作出了巨大贡献。体彩顶呱刮所筹集的体彩公益金还广泛用于全民健身计划、奥运争光计划、社会保障基金、教育助学、法律援助、城市医疗救助等多项社会公益事业。</w:t>
      </w:r>
    </w:p>
    <w:p>
      <w:r>
        <w:drawing>
          <wp:inline xmlns:a="http://schemas.openxmlformats.org/drawingml/2006/main" xmlns:pic="http://schemas.openxmlformats.org/drawingml/2006/picture">
            <wp:extent cx="2078181" cy="207818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32809414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78181" cy="2078181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