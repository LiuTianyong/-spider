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上海松江购彩者“捡漏”中大乐透头奖775万余元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43688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7823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