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上海老太中1055万元无人信 一周后儿子陪同领奖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63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3110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