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上海退休阿叔兑领双色球3193万 捐款50万献爱心</w:t>
        <w:br/>
        <w:t>2018年9月16日“, ”第2018108期，上海收获5注一等奖、26注二等奖，其中，有一张倍投单式票包揽了5注一等奖及20注二等奖，中奖奖金共计31939835元。数据显示，中奖, 售出于本市崮山路902号31090278, 站点，3193万多元的大奖成为了2018年以来本市中出的“双色球”最高奖额！, 9月18日，中奖彩民鲁先生（化姓）只身来到市福彩中心兑奖处，一脸淡定的他缓步走到兑奖窗口，拿出一张彩票交给了福彩工作人员。经扫描彩票后我们才发现，眼前的这位就是中得3193万大奖的人啊！据了解，鲁先生是一位上海阿叔，现已退休，买彩票有十多年了。这次中奖的号码可是一直“追随”着他的，自鲁先生购彩到现在，这注号码从未变过。一般情况下每期“双色球”他买10元，有时手头宽裕一些他会倍投投注，没曾想这次碰巧买了倍投，竟能幸运中得5注一等奖，运气好到连他自己都不敢相信……, 鲁先生告诉我们，买彩票是他闲暇时的爱好，退休以后没什么事也就喜欢玩玩彩票游戏，可从来没有幻想过自己会中奖，更意想不到的是这么大的一个大奖……昨天晚上（9月17日），鲁先生在上海福彩官方微信上查看核对, 码，对了许久才意识到自己中得了“双色球”第2018108期一等奖，这天上突然掉下的“大馅饼”让他蒙圈了，他来这里兑领奖金前，都还没来得及告诉自己的家人。鲁先生打算待奖金兑领完，回家就把这个天大的好消息告诉妻子和女儿，给她们一个惊喜。兑奖结束后，鲁先生热心地向上海市帮困互助基金会捐款50万元，把自己的好运赠与更多需要帮助的人。</w:t>
      </w:r>
    </w:p>
    <w:p>
      <w:r>
        <w:drawing>
          <wp:inline xmlns:a="http://schemas.openxmlformats.org/drawingml/2006/main" xmlns:pic="http://schemas.openxmlformats.org/drawingml/2006/picture">
            <wp:extent cx="48768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07983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