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不可思议 深圳彩民仅花了2元一夜间竟变成620万</w:t>
        <w:br/>
        <w:t>深圳彩民又双叒叕中, 一等奖了！\xa0, “路过投注站就买上2至6元钱的双色球，一般机选比较多。”6月7日上午，双色球第2018064期一等奖得主张先生在哥哥的陪伴下，于暴雨中现身深圳, 兑奖大厅，领走了620多万元奖金。\xa0, 张先生说自己是从去年才开始买, ，对, 没什么研究，“上班忙，路过投注站就买几注双色球，钱也不多。”这次中奖的彩票，张先生是6月5日下午下班后，路过宝安区石岩街道罗租社区罗租工业大道259号83840044投注站时买的，“刚好买了两块钱就中了！真的是非常幸运。”\xa0, 在6月5日开奖当晚，张先生就通过手机查询, 码，知道自己中了大奖，“当时就马上跟家人说了，他们比我还激动！”\xa0, 当期开奖第二天，张先生还特意打电话到深圳福彩咨询一等奖的领奖流程。虽然缓了两天才来领奖，但年轻的张先生早就决定好要先把钱给父亲治病，“没中奖之前，家里支付父亲治病的费用会比较紧张，有了奖金后就宽裕多了。其他的事情都等父亲病好了再说。”\xa0, 据了解，2018年1月至今，深圳彩民累计中出51注双色球一等奖，揽走奖金约3亿元。不到半年，深圳彩民还刷新了 “深圳福彩史上最大奖”“半年内击中一等奖数量最多”的历史纪录。\xa0, 一等奖彩票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1038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