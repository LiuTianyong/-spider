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不吃午饭来领奖 福清资深彩民惊喜收获 560万元</w:t>
        <w:br/>
        <w:t>2月23日，福建省福清市，正躺在床上的刘先生噌地一下蹿了起来，大喊：“老婆，我中一等奖了！”, 此时正在做家务的刘太太却不以为意：“假的吧，又跟我开玩笑！”, 说起这段“中奖喜事”，坐在兑奖等候室的刘先生夫妇仍开心得合不拢嘴。原来，就在2月22日，, 第2018020期开奖，来自福清的幸运彩民刘先生喜中560万元超值大奖！, , 说起这次中奖的幸运号码，刘先生感叹道：“这号码我守了十来年了，终于中奖了！”, 既然是守了十来年的号码，那么这号码来源对刘先生有特殊的意义吗？对此，刘先生回答说：“这号码，你要问我是怎么来的，我也不记得了，但是每一个数字我都记得清清楚楚，随时都能倒背如流。”说完，刘先生现场背了一遍, 上的号码，小编拿着彩票一看，果然分毫不差。, “我守的这个号啊，这几年最多也就中过几十块，我常想这么多年了，给我中个100块也开心啊！”不过这回刘先生不再期盼100块的奖金，因为这注幸运号为他带来了560万元的超值大奖！对此，刘先生感觉非常满意，“原来前面只中几块钱就是为了后面发力，还好前面没中太多。”, , 说起中奖，刘先生表示，这多亏了自己当天抽空去投注站买了彩票。刘太太说：“我们那天聚会回来很累，直接就上楼休息了，我都不知道他什么时候买的彩票。”刘太太告诉小编，直到中奖的那一刻她才知道，刘先生那天居然还抽空买了张彩票。, 不过，对于这次买彩，刘先生倒是觉得非常正常：“我停完车以后看到投注站已经开门了（福清市融城镇东门街北段福彩35010889投注站），又正好赶上周四，那肯定要买上一张啦！”, , 买完彩票的刘先生并没有守着电视看开奖的习惯，所以当晚中得大奖的事，刘先生并不知晓。直到休息了一晚以后，第二天中午，躺在床上等着吃午饭的刘先生，用手机翻看前一晚的, 码时，才发觉自己中了大奖：“这几个号码，我一眼就看出来了，是我守的号！”, 发现自己中了大奖之后，刘先生一下子从床上弹了起来，一路小跑告诉妻子这个好消息。不过相比于激动的刘先生，刘太太却异常平静：“又和我开玩笑。”直到刘先生拿出彩票和妻子再次核对过后，刘太太才兴奋起来：“居然是真的！”, 激动的刘先生已经顾不上吃午饭，带着妻子开车直奔省福彩中心领奖，他开心地表示：“狗年开市第一期就能中大奖，这个年真是够旺！”</w:t>
      </w:r>
    </w:p>
    <w:p>
      <w:r>
        <w:drawing>
          <wp:inline xmlns:a="http://schemas.openxmlformats.org/drawingml/2006/main" xmlns:pic="http://schemas.openxmlformats.org/drawingml/2006/picture">
            <wp:extent cx="548640" cy="7246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8366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72466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