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不爱足球偏爱福彩3D 竟然三天两中大奖18万余元</w:t>
        <w:br/>
        <w:t>6月14日，随着世界杯揭幕战正式打响，球迷热情被迅速引燃。然而，面对这场足球狂欢盛宴，不少彩友却并不感冒，因为他们不爱足球，而是更爱研究中奖号码走势图。世界杯期间，, 行家任先生（化姓）频频出手，三天两中3D大奖，收获总奖金18.72万元。, , 众所周知，中一次, 大奖不难，难的是接二连三中大奖。不过，对于广大3D行家而言，接二连三中大奖也不是啥难事。这不，最近，彩友任先生便创造了3天两中3D大奖总揽18.72万元奖金的佳话，引来一众彩友羡慕膜拜。, 任先生这段中奖佳话要从6月14日说起，当天正值世界杯开幕日，不爱足球只爱3D的任先生，他的投注计划并没有因为世界杯的开幕而有任何改变，依然按部就班地研究分析3D号码走势进行选号、筛号。当晚开奖结果一出，任先生喜获大丰收，成功命中150注3D单选奖(单注奖金1040元)，收获奖金15.6万元。, 开奖翌日，任先生现身威海市, 中心兑奖，火速将15.6万元奖金收入囊中。然而，令大家意想不到的是，端午假期刚一结束，任先生这张熟悉的面孔再次出现在威海市福彩中心兑奖室内。原来，自6月14日中得15.6万元3D大奖后，仅仅时隔一天，16日，任先生再度出手，命中30注3D单选奖，再下一城，收获奖金3.12万元。, , 三天两中3D大奖，总揽奖金18.72万元，看到这儿，大家不禁会对这位3D行家的选号、投注技巧充满好奇，接下来，任先生将带领大家一同进行揭秘。, 据任先生介绍，6月14日当天他的选号灵感并不明确，几经筛选之后，他精选出“057”“079”“083”“085”“363”5组号码。“刚选出这5组号码之后，每个都有可能，为了扩大中奖机会，干脆都投注了20倍，万一哪组号中了，2万多奖金就有了。”任先生说道，5组号码广撒网后，他又相中了“065”“075”这2组号码，因此，在随后一轮投注中，他在保留“079”“083”“363”三组心仪号码进行30倍倍投的同时，也对新相中的“065”“075”这2组号码进行了30倍倍投。, 两轮投注之后，经过短暂的思考，任先生决定缩小包围圈背水一战，对“083”“363”这两组号码进行百倍倍投。最终，当期中奖号码开出“363”，任先生如愿命中大奖。, 6月16日，任先生选号灵感爆棚，一番研究推算之后，便将百位号码锁定为“4”，十位号码也基本确定为“7”。“百位号码我坚信自己的判断，十位号码我却有些许的犹豫，虽然认为出‘7’的几率很大，但‘9’也是有可能的，最难的还是个位，待选的号码更多一些。”任先生说，一般而言，对于他相中的号码，他都不会轻易放弃，哪怕多花几十元或者上百元，也不愿错有任何中奖机会。于是当期，他共投注了“470”“473”“477”“478”“490”五组号码，每组号码倍投30倍。最终，这张彩票不负所望，成功拿下30注单选奖，又为任先生赢得3.12万元奖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