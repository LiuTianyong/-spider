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世界杯倒计时 江西体育彩票举办精彩的地推活动</w:t>
        <w:br/>
        <w:t>3月10日，周六暖阳的午后，江西省南昌市繁华的步行街上人头攒动，江西省, 中心推出体彩嘉年华暨俄罗斯世界杯倒计时96天大型地推户外活动，在世界杯热潮来临前让广大市民提前体验世界杯竞猜玩法及, 的魅力，吸引了众多来往的市民纷纷驻足拍照。, 足球世界杯一直是球迷朋友和广大购彩者最期待的竞猜盛宴，目前中国体育, 已开售了本届世界杯赛的冠军竞猜、冠亚军竞猜玩法，提前为广大购彩者开通参与世界杯的渠道。, 为了让大家更早地融入2018世界杯的热潮，江西体彩特意选择在3月10日这个符合竞猜玩法3、1、0投注选择（3指赢，1是平，0是负）的吉利日子，开展体彩嘉年华暨世界杯倒计时96天大型地推活动，为市民献上了一场足球大戏，让更多的人体验世界杯的精彩。, 活动现场，巨型"体彩嘉年华"拱门、极具绿草质感的地毯和活泼可爱的人形玩偶等，吸引了众多周末逛街的市民。现场分别设置了游戏区和体验区，游戏区结合世界杯队伍、体育运动和体彩玩法等内容，安排了观众互动游戏、体彩有奖问答、微信大屏互动等多项精彩纷呈、体验感十足的游戏环节，引起了上千名现场观看的市民阵阵笑声和掌声。体验区里，体彩各玩法介绍、扫码挑战赛、体验送彩票、模拟开奖送礼品等环节，给参与市民送上免费的中国体育彩票博取大奖，大家既饱了眼福，又得到了中奖实惠，更享受到了体育彩票带来的欢乐愉悦，度过了一个难忘的周末。, 活动现场穿插的互动开奖是观众们最期待的环节，江西体彩把10分钟开奖一次的"11选5"开奖画面投放到现场大屏幕上，在主持人的引导下，获得赠票的市民纷纷拿出彩票对照号码，"我中奖了"的欢呼声此起彼伏，把现场氛围推向高潮。, "趁着天气好出来转转，没想到领的票中了奖，体彩还送了我礼品"，家住步行街旁观音巷社区的廖女士说，家人有买体育彩票但自己不了解，没想到第一次参加就中奖了。听主持人介绍社区里体彩公益金捐赠的健身路径等，才知道体育彩票对社会的贡献就回报在自己身边、家人身边。, 万众瞩目的世界杯比赛不仅是广大球迷和彩民期待已久的足球盛筵，也是宣传体彩公益品牌和推广竞猜型彩票的重要契机。, 江西体彩秉承"公益体彩 乐善人生"的理念，致力于打造"负责任、可信赖、健康持续发展的国家公益彩票"，自2000年电脑型体育彩票上市至今，江西体育彩票已累计销售358.2亿元，筹集体彩公益金90.8亿元，除支持江西的全民健身和奥运争光项目等体育事业发展外，还为社会保障、扶贫济困、医疗卫生、教育助学等社会公益事业提供了支持。世界杯时间已经到来，公益体彩事业，期待你的上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