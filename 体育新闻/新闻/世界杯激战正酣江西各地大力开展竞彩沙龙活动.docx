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世界杯激战正酣 江西各地大力开展竞彩沙龙活动</w:t>
        <w:br/>
        <w:t>在亿万球迷的翘首期盼中，2018俄罗斯世界杯终于正式拉开了帷幕。为了迎接这场足球盛宴，使广大购彩者更准确地把握投注策略，提供更加优质的服务，各地, 网点百花齐放，各自使出浑身解数，吸引球迷聚在一起，边享用免费提供的啤酒小食，边观看大屏幕的电视直播赛事，为自己选择的球队加油。, , 6月20日，井冈山竞彩主题店11309业主李海峰夫妇，早早地就开始准备起晚上的沙龙活动，他们一个负责通知彩友来参加，一个负责采购活动的饮料小食。确保活动顺利开展。, 到了晚上，应邀的球迷们如期而至，小李介绍了沙龙活动的游戏规则后，大家争先恐后的参与活动。, 当晚比赛球队是葡萄牙VS摩洛哥，模拟竞猜形成了一边倒的局势，因为有C罗，所以有葡萄牙，大家都希望为自己喜爱的球队增添一份运气。, 当大家看到开赛才4分钟，C罗的头球建功，大家欣喜若狂，现场狂嗨，气氛非常活跃，纷纷举杯庆祝。最终葡萄牙1比0小胜摩洛哥。参与活动的球迷基本上每个人都获得了20元的竞彩体验劵，大家高兴的来到终端前，为自己喜欢的球队加油。, , 6月15日，乐安县12722业主老邓与彩民朋友及足球爱好者欢聚一堂组织世界杯现场看球，模拟竞猜投注，畅谈赛事和分享竞猜心得。在业主老邓的带动下，广大彩民朋友们也积极参与讨论，向业主老邓提出心中的困惑。期间球迷老李说：“以前都是跟老婆在家里面看球，太没有劲了，连个喝酒聊球的人都没有。你这个活动好啊，有这么多的朋友一起分析世界杯，还能跟着你老邓了解竞彩, 的玩法，给自己喜欢的球队投注，看起球也更开心了。”, 老邓认真听取了彩友们的问题后，针对比赛中球员状态、球场战术、近期战绩等方面做出了详细点评。作为一名运动员出身，且多年经营, 投注站的明星业主，老邓毫无保留的分享了他在球队的心得。, 经过两个多小时的交流，本次的世界杯沙龙活动在欢乐中圆满落下帷幕，广大购彩者纷纷表示非常受益，且意犹未尽。这次活动为广大球迷，购彩者和业主搭建了一个交流切磋的平台。, 世界杯期间，像这样的球迷沙龙狂欢夜，各地竞彩主题店里都在陆续上演。为球迷们提供一个游戏互动、畅侃足球、交流彩经的良好环境。为广大球迷和购彩者了解竞彩，起到了很好的促进作用。, , 6月16日晚，离世界杯小组阿根廷VS冰岛的比赛还有一小时，位于吉安市壹街区对面的10196体彩旗舰店已经是高朋满座了。业主在门口架起了大屏幕，摆好桌椅板凳，并且免费为球迷们提供啤酒、饮料小食，还现场开展本场比赛的模拟有奖竞猜活动，大家看着大屏幕电视里的热身节目，边选择自己心中的球队比赛赛果，畅聊投注心得。球场尚未沸腾，网点却已变成了欢乐的海洋。, 随着比赛的开始，大家为自己选择的球队摇旗呐喊，享受着足球魅力带来的快乐，当看到梅西主罚点球被封出，大家为之惋惜，当看到冰岛进球扳平比分，又为首次进入世界杯的冰岛鼓掌加油。, 比赛结束后，虽然没有几人猜中，但是球迷们的欢笑声不绝于耳，纷纷向业主表示感谢，为他们提供了欢聚一堂看世界杯的欢乐场地。业主表示，未来的比赛，只要不影响附近住户的休息，每天都会为大家观看比赛提供方便，欢迎大家踊跃加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