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世界杯激战正酣 重庆百万人拿彩票看球赛成标准</w:t>
        <w:br/>
        <w:t>“不买张, ，你都不好意思在朋友圈说你看球了。”随着世界杯的火热进行，重庆人看球的方式也在本届世界杯被彻底改变了，平均每天有超百万重庆人跨入, 店购买世界杯彩票，拿着彩票看球赛正在悄悄成为重庆球迷看球的标准动作。人们通过竞彩参与其中，感受世界杯的别样精彩。, 1张竞彩彩票、一瓶冰镇啤酒、一场球赛、一群球友，这就是能让我们自在一晚的‘1+1+1+1’简单快乐公式！”世界杯开赛以来，南岸白领张先生和他的一帮朋友，在其居住小区附近的一家世界杯竞彩主题店里度过了至少五六个自在的夜晚。, 对于已玩了多年竞彩的张先生而言，近两年销售店的巨大变化让他感慨良多：“最初的竞彩店，大多比较简陋，我也就去买买球，看球我还是会和不少球友相约去酒吧或大排档。”然而近两年，随着重庆市体彩的快速发展，全市新建了一大批位置便利、环境舒适、设备齐全的竞彩店，一下子让张先生和他的老球友们有了聚会看球的新选择。, “店里不仅有看球的地方，买球也方便。”据张先生介绍，世界杯期间，他常去的那家竞彩店，老板还贴心地为大家准备了冰镇啤酒和下酒的小菜，加上还能和不少竞彩高手现场交流买球心得，实在是看球的不二选择。, 渝中区小黄是一位资深球迷，世界杯小组赛第二轮期间，他准确地买中了“英格兰与巴拿马”比赛的比分，关键是他还自信地投了50倍，只花了100元便收获了2600元。现在每天晚上都有朋友咨询他的意见该怎么买，这让小黄觉得挺有成就感。, 据渝中区网点业主刘先生表示，世界杯期间店里增加了不少新顾客，有个大妈在店里转悠，看到前面一位彩民投注，她也跟着掏出了500元。店员好心地进行了风险提醒，大妈豪爽地表示，就照着前面的玩家投注的结果买，中奖高兴，不中也就当凑了回世界杯的热闹。就这种平常心，结果还真中了，奖金翻了一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