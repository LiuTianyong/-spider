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世界杯玩“时时彩” 领略彩票与足球的双重魅力</w:t>
        <w:br/>
        <w:t>世界杯激战正酣！这个全世界瞩目的体育盛事，不仅让许多资深球迷废寝忘食地看球，同时也吸引一批彩民加入了观赛看球的大军。一场90分钟的足球比赛，除了中场休息时可以稍稍放松，其他时间连眼睛都不舍得眨一下，生怕转瞬间就错过了漂亮的进球。, 精彩纷呈的世界杯，为彩民朋友送去了欢声笑语，同时也带来了一个幸福的烦恼——时间都用来看世界杯了，哪还有空闲去体验, 游戏的乐趣呢？, 天津静海区的孙先生，既是一个足球迷，也是, 游戏的爱好者，他想出一个巧妙的办法解决了看球时没空玩彩票的难题。孙先生最爱玩福彩“时时彩”游戏，这种游戏10分钟开奖一次，购彩、开奖几乎一气呵成。因为“时时彩”开奖周期短，孙先生就利用足球比赛中场休息的15分钟去楼下的彩票站玩一次“时时彩”，这样既不耽误看球，还能偶尔享受一下彩票游戏的乐趣，实在是两全其美的好主意。, 孙先生酷爱的“时时彩”游戏，在天津彩民心中占据着重要的位置，自发行以来便受到热情追捧，是当下最热门的快开游戏之一。该游戏除了开奖迅速之外，还具有玩法多样的特色，游戏包括了直选、组选、任选、五星通选、大小单双、趣味二星、区间二星等投注方式。玩法花样多，难度适中，每种玩法都有不同的乐趣，可供彩民灵活选择。, “时时彩”以其娱乐性和实用性兼顾了新老彩民的不同口味，游戏规则简单易懂，上手快，彩民不需要掌握复杂的选号技巧，稍加了解就能找到一种适合自己的投注方式。虽然“时时彩”的奖金额度没有, 、, 这些乐透游戏高，但是中奖相对容易，是彩民们饱享中奖乐趣的法宝。, 激情世界杯，如果身为彩民的你既不想错过精彩的比赛，又放不下玩彩票的爱好，那么“时时彩”游戏也许会成为你不错的选择。只需抽出短短几分钟时间，就能暂时放下世界杯的喧嚣，沉浸在奇趣的彩票世界里，体味一番别样的风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