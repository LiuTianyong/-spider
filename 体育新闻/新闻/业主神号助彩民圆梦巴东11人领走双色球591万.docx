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业主神号助彩民圆梦 巴东11人领走双色球 591万</w:t>
        <w:br/>
        <w:t>近10天来，湖北省, 大奖可以说是好戏连台：先是武汉彩民临时改号中得548万元，接着是宜昌彩民骑车爆胎、顺便购彩， “爆”走了大奖1000万元。1月2日，刚刚送走武汉合买中743万大奖的12位彩民，1月3日，省中心兑奖处又迎来恩施巴东县中得591万元大奖的11位合买彩民。这种“你方唱罢我登场”的热闹，让2018年的湖北, 可谓好戏连台。, , “合买3年了，一些人都慢慢失去了信心。作为站点业主，我没有失望，我一次次地从头再来，目的就是想让大家把失望、观望，变成真正的希望和愿望。”带队领奖的福彩投注站业主肖先生（化姓）说。, 几年来，肖先生的合买团队没中过大奖，参与的人时多时少。但去年以来，我省有好几个地方合买都中了大奖，大家的信心更足了。功夫不负有心人，这次，一组10+1的复式, ，让参与的彩民终于梦想成真。, , 开奖当晚，肖先生与几个合买彩民坐在电视机前看开奖直播，看到自己选的号码一个个开了出来，大家不禁兴奋得跳了起来。为了验证是否真的中了大奖，还特地打电话到省福彩中心确认。, 彩民调侃说，老肖这次选的号码，堪称“神号”。, 大家太兴奋了，聚在一起说个不停。次日凌晨3点多，肖先生带领11位合买成员，连夜驱车，一大早就赶到了省福彩中心兑奖处。, 肖先生说：“现在有一种说法，凡是中了大奖的人，就等于是‘上了岸’。可以说，这次我是把这11位长期坚持合买的彩民领上了岸。”, 他说：“希望以后能够领更多的彩民上岸。”, , 至于号码的选择，肖先生认为，首先，合买的单子不一定要大。以前合买有时会选上千元、数千元的大单子，在双色球派奖期间更是如此，但却没什么收获。这次把单子缩小了，反而中了大奖。, 其次，选号的感觉至关重要。近几期，他一直组织10+1小复式合买。1月2日，他先筛选了15个红球，又根据感觉大胆排除了5个，最后剩下10个号码。至于蓝球，当时就感觉到非出04不可。, 正是这些感觉加在一起，才有了这组大奖号码的产生。, , 在领奖现场，肖先生告诉记者，他本人没有参与合买，所以不能分奖金。但彩民纷纷表示，一定会给肖先生有所表示，毕竟是肖先生选出的“神号”，才让他们中得大奖的嘛。, 11位彩民是平均参股，所以，奖金大家平分，11人在现场各分得40多万元。几位彩民兴奋地说，要将合买继续下去，争取下次还能来领个大奖。</w:t>
      </w:r>
    </w:p>
    <w:p>
      <w:r>
        <w:drawing>
          <wp:inline xmlns:a="http://schemas.openxmlformats.org/drawingml/2006/main" xmlns:pic="http://schemas.openxmlformats.org/drawingml/2006/picture">
            <wp:extent cx="5295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5991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