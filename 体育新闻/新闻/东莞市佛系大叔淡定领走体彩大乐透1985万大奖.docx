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东莞市佛系大叔淡定领走体彩大乐透 1985万大奖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4762500" cy="6267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5832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2674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