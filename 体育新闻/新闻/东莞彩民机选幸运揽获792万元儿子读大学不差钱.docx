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东莞彩民机选幸运揽获792万元儿子读大学不差钱</w:t>
        <w:br/>
        <w:t>东莞成为, 一等奖中奖福地。近日，东莞, 中心兑奖大厅又迎来了双色球第2017135期一等奖得主陆先生，陆先生凭借一张10元5注机选的双色球单式票，揽获双色球一等奖奖金792万多元。, , 双色球第2017135期开奖，当期的, 码为红球01、06、07、14、18、26，蓝球号码16。当期全国开出一等奖8注，其中6注为复式投注，单注奖金为1292万多元（含加奖500万元）；另外2注为非复式投注，不参与派奖活动，单注奖金792万多元，这2注非复式投注一等奖分落2地，其中广东1注。经检索，广东中出的1注一等奖花落东莞市，中奖, 是一张10元5注机选单式票；由东莞市东城区樟村文华大道水电大楼一楼44100135投注站售出，奖金共792.36万元。, , 陆先生是湖北人，兑奖时由两个哥哥陪同。对于为什么开奖了10天才进行兑奖，陆先生表示，他和妻子在东莞工作，两个哥哥在湖北，“我和哥哥以前相依为命的，所以要等两位哥哥抽空从湖北过来。”陆先生说，他平时都有购买, 的习惯，11月16日开奖当晚就知道自己中了一等奖，“知道一等奖的奖金有将近800万时，我和老婆都很兴奋，打工一辈子都赚不了这么多钱啊！”, 陆先生说，对于奖金的使用计划，他打算先回老家建房子，“我们三兄弟的家庭条件都不好，住的环境也一般，所以要先拿出部分奖金改善一下，”陆先生表示，本来打算让儿子读完高中就出来工作的，“现在可以叫他读大学了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