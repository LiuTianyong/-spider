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两注号码守十年北辰区彩民中福彩双色球980万元</w:t>
        <w:br/>
        <w:t>十年前偶然的一个机会，马先生机选了两注, 号码，此后期期坚持投注，没想到居然中取了980万大奖。, 年近六旬的马先生是北辰区人，下岗多年，靠打零工为生。十年前，一起打工的一位同事经常买, ，还建议他也买点，碰碰运气。马先生就随手机选了两注，心想着一期也就是一包半包的烟钱，少抽点烟啥都有了，于是就期期坚持着买了下来。期间马先生也中过不少小奖，但不管奖金多少，马先生每期都只买两注，号码也从来没有变过，他说：“我是工薪阶层的普通老百姓，还是量力而行的好。”, 5月1日，马先生照例拿着双色球2018048期的彩票去投注站买下一期的彩票。没想到投注站销售员拿着彩票一核对，就悄悄地告诉他：“你这个奖我兑不了，你得去, 中心。”这让马先生一头雾水不明白怎么回事，回家后把这事和儿子一说，儿子当即兴奋地说：“不会是中了大奖吧？”马先生赶紧把彩票给儿子，让儿子上网核对，发现确实中了一等奖。但马先生依然不相信这是真的，决定节后来福彩中心再确认一下。, 节后来福彩中心办理领奖手续时，马先生还反复询问工作人员：“我这中得什么奖？多少钱？”直到领奖手续全部办完，马先生才确信自己真的中奖了，笑呵呵地表示：“这下好了，给孩子结婚、买房和自己养老的钱都有了！”</w:t>
      </w:r>
    </w:p>
    <w:p>
      <w:r>
        <w:drawing>
          <wp:inline xmlns:a="http://schemas.openxmlformats.org/drawingml/2006/main" xmlns:pic="http://schemas.openxmlformats.org/drawingml/2006/picture">
            <wp:extent cx="3562350" cy="4543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6357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