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中了体彩大乐透1390万元 老爸要给儿子买房买车</w:t>
        <w:br/>
        <w:t>做父母的，总是对孩子爱得无私。来自常州的陈先生，在中得, 1390万大奖后，第一反应就是要给儿子买房买车。, 兑奖当天，在家人的陪同下，陈先生现身江苏省体彩中心兑奖大厅。他带来的是一张15元的大乐透单式追加票，8月27日19点21分购于常州04003体彩网点。上面共有5注号码，其中第四注“06、20、21、26、30+06、09”，中得第18100期大乐透一等奖，奖金869万元，由于采用了追加投注，多得521万元的追加奖金，单票中奖1390万元。, 谈及选号过程，陈先生表示，他买了8年的大乐透，这张票上的号码原本是他随机来的。“后来听说，这家店曾经中过7位数500万，我也想沾沾这个喜气，索性就不改了，直接拿来守号。”八年来，也曾中过一些小奖。但是具体奖金是多少，陈先生却坦言记不得了。“我一般都不会主动兑奖，都是去打票的时候，顺便看看上次的中奖情况。中了小奖，直接就投注新票。”说着，陈先生又掏了一张, 。“你看，这是9月3日买的大乐透。也就是这次买票，我才发现自己在8月27日打的大乐透，中了千万大奖。”, 说到奖金的规划，陈先生长叹一声，“儿子大了，我们做父母的，总希望能为他多考虑一些。回去后，打算带他去看看房子、车子。”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