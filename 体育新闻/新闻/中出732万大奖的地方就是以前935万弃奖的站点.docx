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中出732万大奖的地方 就是以前935万弃奖的站点</w:t>
        <w:br/>
        <w:t>当时该投注站寻找大奖得主\xa0, 12月21日晚，武汉市沌口开发区42040136号投注站中出, 一等奖，奖金总额732万元，然而，中得732万的42040136投注站，已经不是第一次中大奖了。, 早在2014年，这家站点就曾中出过双色球一等奖935万。只可惜，过了60日兑奖期，没人领奖，弃奖了，让人唏嘘不已。那注弃奖的一等奖，是2014年9月9日（星期二）在武汉市汉阳区沌口42040136号, 投注站中出的。2014年10月28日，省福彩中心发布“寻找935万元大奖得主”消息，明确该奖兑奖截止时间为2014年11月10日（星期一）24时。, 此后连着好几天，湖北省福彩中心都在其官方微信上接连发布信息，寻找大奖得主。可惜，截至2014年11月10日24时，这注双色球一等奖还是无人兑领，成为弃奖，935万余元最终纳入福彩公益金上缴省财政。, 当时，省福彩中心负责人说：“对彩民弃奖感到非常遗憾。我们一直热切期待中奖彩民前来兑奖，也一直希望彩民在奉献爱心的同时，通过, 赢得一份幸运和快乐。”, 这次，这个神奇的投注站再中大奖，小编专门询问两次亲历大奖的销售员小罗的感受。, 小罗说：“只要坚持购彩，幸运总会到来的！”, 其实，那注935万后来大家都隐约能猜到是谁中的，中奖者可能是丢失了, ，才最终没领奖。碍于面子，大家一直也没有说破这一点。这次，站点再次中奖，不少彩民表示：“当年的遗憾，这次还回来啦！”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3487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