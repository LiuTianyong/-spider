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中大奖却不信 137万 竟然是用最省事的方式中的</w:t>
        <w:br/>
        <w:t>都说眼见为实耳听为虚，可有些时候，耳朵听到的不一定就是虚的，眼睛见到的却不相信是真的。不是小编在这胡说八道，而是真的发生这样的事情，中了大奖却以为自己看错了，这究竟是怎么回事？, 在, 第2017134期开奖中，全国唯一一注大奖在青岛诞生，单注奖金高达137万余元。中奖站点为青岛市黄岛区长江中路佳世客超市, 第37020865投注站，幸运彩友以机选单式的方式中得大奖，这也是今年青岛中出的第9注一等奖。, “早晨我一开机，就发现昨晚我们站竟然中出了一注七乐彩一等奖，开始还以为自己看错了，有点不敢相信。还没回过神儿来，管理员打电话报喜，这我才确定是真中出了大奖。我刚来这个站才3个月，就碰上了这么个大奖，还是我打出来的, ，太激动了。确定中出了大奖我赶紧打电话跟投注站负责人吴女士汇报，她一大早就联系定制了横幅。我也找红纸写喜报张贴在站上醒目的位置，希望这个好消息让更多过往的新老彩友知道。”投注站销售员曹先生高兴地说道。, “这个商场刚开业我就开始经营这家投注站了，彩友们手气也都挺旺，小奖经常出，前些年我们站还曾中出过2注, 二等奖，都是四五十万的高额奖金。不过相隔多年没再出过大奖，我这心里也很期待大奖的到来，没想到愿望真的就实现了。”投注站负责人吴女士说道。, “我们投注站位于商场一楼，来来往往的人很多，不知谁这么幸运，一注机选的号码竟将百余万的奖金收入囊中。”曹先生表示自己发自内心地为大奖得主感到高兴。据了解，此次中得大奖的彩票是一注机选单式票，平时来购彩还是老彩友居多，也不乏有商场的工作人员和逛商场的顾客，人员流动性很大，使用机选投注的彩友也很多，曹先生对大奖得主也没什么太深的印象。, “小伙子，给我机选5注今晚开奖的双色球号码，俺也沾沾这大奖喜气。其实昨晚我也来逛商场，路过投注站时本来也想买几注七乐彩，孩子一直催着回家，也没买成。瞧，这运气又落别人家啦。多买少买，坚持买才有机会嘛。”彩友陈大爷笑呵呵地说道。, 别小看这零钱，有了“七乐彩”和“双色球”这样的催化剂，小钱也能办大事，即便是最省事、最靠运气的机选投注，一样可以捧回超值大奖。</w:t>
      </w:r>
    </w:p>
    <w:p>
      <w:r>
        <w:drawing>
          <wp:inline xmlns:a="http://schemas.openxmlformats.org/drawingml/2006/main" xmlns:pic="http://schemas.openxmlformats.org/drawingml/2006/picture">
            <wp:extent cx="4505325" cy="2952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2431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52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