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中奖不停歇綦江男子幸运收获双色球大奖722万元</w:t>
        <w:br/>
        <w:t>中奖的节奏简直停不下来！一名中年男子手持一张, 来到市, 中心兑奖大厅。经核实，这正是刚刚开奖的双色球第2017152期的中奖彩票，中奖奖金为722万余元，这名男子正是当期大奖得主崔先生（化姓）。, 崔先生出示的中奖彩票显示，这张彩票购于綦江万盛体育路福彩40190103号站，投注时间为12月26日12:39:09，他一共投入112元，购买了一注“8+2”复式（03、06、10、23、24、25、26、29-04、05），击中当期头奖1注、二等奖1注、三等奖12注、四等奖27注、五等奖15注，奖金共计722万余元。, “我对这组号码特别有感觉，除了中头奖的这张，我另外还买了几张‘8+2’，基本上也都中了4~5个号。”崔先生说，当天正好比较有空，没有工作的事情烦心，在坐车去投注站的路上可以静下心来思索号码。灵感一来，好运自然也就跟着来了。</w:t>
      </w:r>
    </w:p>
    <w:p>
      <w:r>
        <w:drawing>
          <wp:inline xmlns:a="http://schemas.openxmlformats.org/drawingml/2006/main" xmlns:pic="http://schemas.openxmlformats.org/drawingml/2006/picture">
            <wp:extent cx="3810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9443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