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中奖真有技巧？独有选号模式助他俩各中100万元</w:t>
        <w:br/>
        <w:t>3月份，甘肃酒泉和湖北荆门两位幸运彩友，分别现身, 中心领走, 5大奖100万元。两位中奖者均为排列5爱好者，热衷自己选号，且有自己的“选号模式”。领奖时，他们不吝分享了经验。, , 3月10日，体彩排列5第18062期全国共开出86注一等奖，每注奖金为10万元。甘肃酒泉瓜州彩友王先生以多张, ，拿下其中10注，合计收获奖金100万元。当期的中奖号码为83657。, 据悉，多张中奖彩票出自瓜州县柳园镇04421和04403两家体彩投注站，中奖者为王先生一人。, 王先生是一位老彩友，买, 已经多年。他最喜欢投注的是体彩排列3和排列5，一直以来小奖不断，可是总与大奖失之交臂。但是，王先生却没有放弃，开始了深入的钻研和研究。, 说到中奖有何窍门时，王先生说，他就是每期按照自己的选号模式选定20注号码，进行组合投注，不贪不骄，不盲目投注，按照组合出的号码进行精选，最后完成投注。, 领奖后，王先生表示，中奖之后的生活并不会发生什么变化，还是继续上班，彩票继续买，毕竟这是生活爱好的一部分，彩票已经融入到他的工作生活中。, , 3月24日，体彩排列5第18076期全国中出52注一等奖，每注奖金为10万元。湖北荆门彩友贾先生一人揽下10注，合计收获奖金100万元。当期的中奖号码为32881。, 据了解，中奖的是一张仅有2注号码的单式倍投票，倍投10倍，投注金额为40元。贾先生说：“一直以来，我都喜欢倍投50倍。怪的是，周六这天，我想着买了这么久都没有中奖，今天就少买一点，于是只买了10倍。没想到，竟然中奖了！”, 贾先生是一位老彩友，青睐排列玩法，热衷于研究走势图。贾先生的重点在排列5玩法，每次都是自己选号，主要看走势图，有时候也会守号，不过一般不超过一个星期。这次中奖的号码，也是贾先生根据走势图自己选的，守号几天就逮住了。, 对于奖金的使用，贾先生表示，主要用于改善生活，“这次中奖不容易，以后我会继续投注体彩，保持理性投注，细水长流。”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