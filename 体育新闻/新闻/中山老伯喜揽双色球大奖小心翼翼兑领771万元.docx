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中山老伯喜揽双色球大奖 小心翼翼兑领 771万元</w:t>
        <w:br/>
        <w:t>3月13日晚，, 第2018028期开奖，, 码为红球03、08、11、14、18、23，蓝球16。当期全国共开出7注一等奖，单注奖金为767万元，中山一彩民幸运收获了其中1注。经检索，该中奖, 为一张56元的“8+1”复式彩票，因此这位彩民除中得1注一等奖外，还中得12注三等奖和15注四等奖，总奖金为771万元，该大奖出自位于小榄镇西区路95号之一的44110317号, 投注站。, 3月14日下午，一对夫妻来到中山市福彩中心，神情有点紧张，在向工作人员仔细询问了大奖验票兑奖的全部流程以后，才从外套内侧的衣兜里拿出了一张彩票，原来他们正是771万元双色球大奖得主。据了解，大奖得主许先生（化名）是中山本地人，已过花甲之年，他平日里经常会去投注站买彩票，每次投注额在50到100元左右，起码买了有七八年了。, 在工作人员准备为许先生办理验票手续时，许先生突然警惕了起来，表示担心会泄露自己的个人信息，不太愿意提供身份证进行复印和在彩票上签字，提出了“复印身份证会不会对外泄露个人隐私”、“在彩票上填写个人信息会不会影响彩票兑奖”等问题。经过工作人员多番耐心解释后，明确表示其个人信息仅会用于彩票验票兑奖，绝不会对外泄露其个人隐私，许先生才将信将疑地配合办理手续。, 之后工作人员想向许先生了解其中奖经历，许先生也是以“中奖还是低调点，免得惹来麻烦”为由，不愿意透露更多个人情况，对当时购彩的经过和奖金的用途守口如瓶，并且反复强调不能泄露他的个人信息。, 在此，中山市福彩中心也为广大彩民朋友说明一下大奖的兑奖流程：彩民在中山市范围内购买, ，彩票中奖金额在100万元以上，需先到市福彩中心办理验票手续，再到广东省福彩中心办理兑奖手续。兑奖手续完成后，中奖奖金由中山市福彩中心负责兑付给彩民。在彩票验票兑奖过程当中，工作人员绝不会对外泄露彩民的个人隐私，希望彩民保持乐观平和的心态来兑领大奖，分享您们中奖的喜悦，并继续支持福利彩票，助力公益事业。</w:t>
      </w:r>
    </w:p>
    <w:p>
      <w:r>
        <w:drawing>
          <wp:inline xmlns:a="http://schemas.openxmlformats.org/drawingml/2006/main" xmlns:pic="http://schemas.openxmlformats.org/drawingml/2006/picture">
            <wp:extent cx="914400" cy="1194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9403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94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