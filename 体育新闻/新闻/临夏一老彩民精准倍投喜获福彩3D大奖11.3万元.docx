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临夏一老彩民精准倍投 喜获福彩3D大奖11.3万元</w:t>
        <w:br/>
        <w:t>4月20日晚，, 游戏第2018103期开出奖号222，位于临夏市东校场市中后门62290140号投注站中出3D直选109倍，奖金高达11.3万元一。\xa0 \xa0, 4月23日，中奖彩民于先生只身来到临夏州, 中心兑奖。据了解，于先生年近六旬，看上去身体硬朗，步履矫健。于先生还是一名资深的技术型彩民，多年来一直钟情于选号简单、中奖容易的3D游戏，并颇有研究。他说：“我的经济条件还不错，所以经常买, ，每次大概买几十倍，感觉好的时候几百倍的也打过，但不是期期不落，一周最多也就买三期左右。多年下来，不敢说自己水平有多高，但中奖率还是蛮高的”。 在与工作人员谈中奖心得时，工作人员打趣说：“买, 中奖全靠运气。”于先生一脸认真的讲道：“3D玩法还是很有研究的，每次投注前我都会认真对照之前的走势，慎重选择号码。这两天结合3D走势图上的历史, 码和自己对3D玩法的要素分析，总觉得最近要出“豹子号”，由于对“2”特别看好，索性将“222”号码进行了109倍的投注。”当晚开奖号码竟真的开出了“222”。就这样，11.3万元的大奖轻松被于先生收入囊中，可谓是即有智慧又有魄力。\xa0\xa0, 在领取奖金时，于先生说，这些年购买彩票他很开心。因为对于他来说，买彩，既有希望，又有爱心，在他的花甲之年，除了享受天伦之乐，还能因彩交友，丰富生活，何乐而不为呢？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