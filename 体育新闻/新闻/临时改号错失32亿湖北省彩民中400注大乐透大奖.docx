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临时改号错失32亿湖北省彩民中400注大乐透大奖</w:t>
        <w:br/>
        <w:t>今晚将进行, 游戏第18083期的开奖，上期开奖之后大乐透奖池首次突破60亿大关，来到了创历史的60.46亿，很多人都在想奖池什么时候能降下去，担心这样下去会不会突破100亿，殊不知前些天一位彩民差点把奖池掏走一半。, 7月11日晚，大乐透第18080期开奖，当期湖北随州一彩民中了400注“3+2”四等奖，奖金12万元，兑奖时，大奖得主王先生（化姓）说，他本来可以中400注追加一等奖的。, 原来，王先生是一位资深的, 爱好者，7月11日当天他来到随州时代广场79315, 销售点研究走势图，购买号码，用他的话说，后区10和11是自己比较看好的，前区07和24两个号码也想选来着，但是感觉这注号有些偏大就把这两枚号码换成了05和15,。而正是这一换，把一等奖换成了四等奖。若王先生击中400注追加头奖，按照每注800万来计算，奖金也有32亿。, 可能不少人对此有疑问，不理解王先生为什么会对一注号码进行400倍的倍投。对此，他解释道，自己就是想创造中奖纪录，所以有意多倍投注。, 其实和王先生持一样想法的人有不少。2017年1月23日，大乐透第17010期开奖，当期福建一彩民独揽105注追加三等奖，差一点就集中8亿巨奖。今年2月25日，, 游戏第18021期开奖，当期广东一彩民独揽25注双色球二等奖，因一号之差错时亿元。, 这些大奖得主多为家里不差钱，认为中彩票大奖的概率很低，希望中一次就来个大的，于是选择多倍数投注。, 这样的投注方法虽然很有可能创造大奖历史，不过也格外“烧钱”，大家还是不要效仿。还是那句话，彩市有风险，购买需谨慎。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