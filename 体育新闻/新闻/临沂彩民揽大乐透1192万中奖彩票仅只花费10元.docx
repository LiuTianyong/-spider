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临沂彩民揽大乐透1192万 中奖彩票仅只花费10元</w:t>
        <w:br/>
        <w:t>遥想去年, \xa05亿元派奖时，临沂彩民可谓好运爆棚：不但中出了多注大乐透头奖，还中出了山东体彩史上第二大奖---9899万巨奖！今年的大乐透6亿元派奖已经进行了4期，临沂虽中出多注二等奖、三等奖，“大珠小珠落玉盘”，但很多彩民还是盼着“来注更‘响’的，解一解春困”。正在大家翘首以盼大奖到来时，喜讯传来：临沂一彩民喜中大乐透第18045期头奖1192万元！, 不风不雨正晴和 千万大奖蒙阴落, 谷雨过后，百花落更开，春燕日日来。4月21日晚，体彩, 进行“6亿元大派奖”活动的第5期开奖，第18045期的前区开出了号码02、05、20、30、35；后区号码开出05、09。数据显示：本期全国共中出4注头奖，其中，2注为1907万元（含307万元派奖奖金）追加投注头奖，分落内蒙古和河南；2注为1192元（含192万元派奖奖金）基本投注头奖，分落山东和新疆。山东中出的1192万头奖出自临沂市蒙阴县，为一张5注10元的单式票。, 本注大奖是今年临沂市中出的第一个大乐透一等奖，也是蒙阴县彩民首次中出大乐透一等奖，不少彩民直呼：厉害了，我的大乐透！, 鞭炮拱门宣传车 你乐我乐大家乐, 4月22日一大早，位于蒙阴县城新城路与恒昌路交汇处不远的大奖中出站点里，刘鑫站长“累并快乐着”。“昨天晚上听到手机微信响个不停，我拨开手机一看，嗬，留言都近100条了。”刘站长笑着对大家说：“看着大家都在微信里祝贺我站里中大奖了，我还真不敢相信，瞅了半天开奖公告，刷新了多遍网页才相信站点真中出大奖了，兴奋得我大半宿没有睡好觉啊！”, 大奖中出，可得好好地“热闹”一番。刘站长和销售员忙得不亦乐乎，一人到站上招呼一早上门的彩友，一人张罗着挂条幅，扎拱门……,当地体彩工作人员还帮忙“调来了”一辆宣传车，场面比过年还喜庆。街坊四邻前来围观庆贺，行人纷纷驻足观看，更引人注目的是，巨大的彩虹拱门上挂着大红色的中奖横幅，“大奖1192万元”几个大字着实吸人眼球，一时间，拿手机拍照发朋友圈的，咨询中奖事宜的，都不约而同走进投注站一探究竟。刘站长还在站点门口搞起来大乐透地推，给没有买过大乐透的市民每人发了张大乐透体验券，让大家近距离体验下大乐透的魅力。, “刘站长，我看你门口搞活动啊，等我用这张体验券买完大乐透，我顺便再买几张顶呱刮。”, “听说中奖者是机选的，给我也来上五注。”, 中奖的幸运彩民是谁？对于大家最关心的话题，刘站长笑着说：“话实话，得知站点中出大奖的那一刻我就一直在回忆这张, 可能是谁中的。但当天来买大乐透的特别多，真记不清楚了。甭管谁中的，咱都替他高兴，大家说是吧？”, 期盼彩民早兑奖 追加投注收更多, 高兴之余，刘站长还露出了一丝担心，“根据数据显示，中奖票是张10元的单式票，机选投注的可能性很大，我担心中奖者到现在都不知道自己中大奖了！有些朋友比较粗心大意，万一将中奖彩票弄丢了就太可惜了。”在这里也提醒蒙阴县的各位彩民，掏出自己的彩票看一看，看看中奖的是不是你，大奖入“袋”为安，让煮熟的鸭子跑掉可就可惜了。, 虽然大奖让大家欢欣鼓舞，可这位幸运者还是给大家留了点遗憾：由于中奖者本次投注没有采取追加投注，本次头奖和本期采用追加投注的一等奖获得者相比，少得了奖金700多万，让人觉得不胜可惜。常规情况下，体彩大乐透“2元可中1000万，3元可中1600万”；派奖期间，“2元可中1500万，3元可中2400万”。可以看出，追加投注后，奖金要多拿800万元，相比基本投注，追加投注含金量更高。, 体彩大乐透6亿元派奖活动正在如火如荼进行中，期待临沂彩民好运继续。有花堪折直须折，请广大朋友快快参与吧，随手做公益的同时，尽情享受体彩大乐透“6亿元大派奖”带来的欢乐吧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6749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