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丹东彩民喜揽 2注双色球头奖 投注号码一模一样</w:t>
        <w:br/>
        <w:t>昨天晚上，, 第18037期开奖，红球开出01、06、07、08、27、30，蓝球开出10。本期一等奖共开出12注，单注奖金621万余元，其中，辽宁彩民幸运收获2注头奖。, 据了解，两注一等奖均出自丹东东港市站前的, 49号站，虽然头奖出自两张, ，不过这两张彩票的投注号码与投注金额完全一致，都是10元5注自选票，并且出票时间仅相差21秒。根据以往经验，这两张彩票很可能是一人购买的，值得一提的是，若两注大奖为一人所得，奖金将达到1242万余元。, 此外，本期二等奖开出137注，单注奖金13万余元。, 计奖后，双色球奖池略有下降，来到8.77亿多元，根据游戏规则，下一期，彩民朋友依然有机会2元击中1000万。</w:t>
      </w:r>
    </w:p>
    <w:p>
      <w:r>
        <w:drawing>
          <wp:inline xmlns:a="http://schemas.openxmlformats.org/drawingml/2006/main" xmlns:pic="http://schemas.openxmlformats.org/drawingml/2006/picture">
            <wp:extent cx="4581525" cy="3648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95406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48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