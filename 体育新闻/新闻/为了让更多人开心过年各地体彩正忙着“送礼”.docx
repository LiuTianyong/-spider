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为了让更多人开心过年 各地体彩正忙着“送礼”</w:t>
        <w:br/>
        <w:t>春节的脚步日益临近，近日，各地, 都在行动，忙着送出一份又一份大礼，为的是让更多的人开心过年。浙江体彩开出爱心专车、送出爱心车票，方便外来务工者回家过年；湖北体彩为外来务工者送上新春礼包，内含最高可中1600万元大奖的, ；宁夏体彩启动健身大拜年活动，让参与者健康过大年；山东体彩看望困难群众，为他们送上年货。各地体彩举办的相关慰问帮扶活动将持续至春节期间，给受助者或参与者送上一份贴心、一份温暖、一份惊喜。, , 近日，浙江台州体彩为外来务工人员送出爱心车票、舟山体彩发出爱心专车，送大家回家过年。, 日前，台州体彩第八届“公益体彩，温暖回家”爱心车票发放仪式在台州市客运中心(南站)广场举行。该活动自报名以来受到了广大新市民的热情关注，由于名额有限，本次活动从800多报名者中随机抽选出100多名幸运者，为他们买好了春节回家的汽车票。他们都是平凡的劳动者，包括超市服务员、保洁员、送货员、保安员等等。, 2月8日，舟山体彩启动“感恩建设者，回家幸福路”助力春运公益活动。舟山体彩携手多家单位，共同发出爱心专车。首班爱心专车搭载18名鱼山大桥预制厂建设工人回家乡兰溪过年。, 另外，舟山市体彩中心还送出价值1.2万元的亲情电话卡，给春节不回家的预制厂工作者每人送上100元手机充值卡。, 此次“感恩建设者，回家幸福路”体彩助力春运公益活动费用由“公益体彩，为爱奔跑”公益慢跑活动筹集的公益金而来。2017年11月初，舟山体彩公益慢跑秋冬季微信捐步活动收官，舟山市体彩中心匹配了10万元慢跑公益金，已经为民工子弟学校送去体育器材和文化活动。此次组织的舟山建设者春节返乡活动，让体彩公益惠及更多人群。, , 2月7日上午，湖北体彩继去年参加“送千名农民工朋友回家过年”大型公益活动后，再次参与由湖北省总工会、共青团湖北省委、湖北省广播电视台等单位联合主办的“送农民工兄弟姐妹回家过年”暖春行动，为农民工朋友送上包括, 在内的礼包。, 当日上午8点，在武汉务工的数百名农民工朋友背着大包小包陆续来到武昌火车站，他们将搭乘两趟免费爱心专列，分别回到重庆、恩施等地的家中过年。一大早，穿着醒目黄马甲的湖北体彩工作人员就来到现场，为农民工朋友做引导服务，并在候车厅为每位农民工朋友送上一张连投3期的大乐透彩票和2张“甜蜜蜜”或“小红包”顶呱刮彩票。, 许多农民工朋友一拿到顶呱刮彩票就迫不及待地刮了起来。有人中奖了，体彩工作人员立即带领他们来到火车站二楼的体彩销售点去兑奖。听说一张大乐透彩票将有3次冲击千万元大奖的机会，很多农民工朋友非常开心，都希望自己能中个大奖开心过年。即将回到重庆过年的马友汉表示，自己在武汉地铁工地工作，过完春节再回武汉继续工作，希望重返武汉的第一件事就是兑领体彩大乐透大奖。, 活动现场，湖北经视派出了强大的主持人阵容，参与现场直播。湖北体彩的网红主播也通过直播平台，让30多万人次粉丝分享了温馨热烈的场面。, 看到体彩黄马甲美女们走进车厢与大家再次拜年道别，农民工朋友们连说“谢谢体彩”。, , 2月3日，由宁夏体彩等单位承办的“宁夏2018年春节健身大拜年启动仪式”在银川市永宁县闽宁镇原隆村文化广场举行。, 启动仪式上，广大农民群众在体育彩票的陪伴下“一起上场”，通过太极拳表演、新春大秧歌、武术跆拳道、威风锣鼓、航模飞行表演、农民新春运动会等活动，迎接春节的到来，感受中国传统文化和全民健身活动的魅力。宁夏体彩中心的工作人员积极组织顶呱刮即开票户外小卖场，为健身大拜年活动增添了节日的气氛。, , 2月3日晚，在天水春晚大舞台上，中国体育彩票向社会各界人士展示了“公益体彩，乐善人生”的体彩公益形象。甘肃省体彩中心副主任张辉代表省体彩中心和全省体彩从业人员，向天水市秦州区综合社会福利中心老年护理院92岁高龄的老人和秦州区10岁的留守儿童分别赠送1000元慰问金和慰问品，将晚会的气氛推向高潮。, 情景剧《让梦飞翔》再现了2017年甘肃省体彩中心做的好事。为了答谢社会各界对中国体育彩票的关注和厚爱，甘肃省体彩中心向现场900位观众每人赠送了一张体彩大乐透彩票，现场气氛再次被推向高潮。, 晚会入口处的公益体彩展架、体彩即开票销售篷，晚会现场的体彩条幅、晚会主背景的体彩徽标、观众席上100位体彩从业者组成的方阵、不断在现场展现的体彩公益标识……让观众深切感受到公益体彩的无穷魅力。, , 2月6日，重庆市体彩中心联合渝中区慈善会与惠家社会工作服务中心，在渝中区嘉西村开展中国体育彩票“冬日暖阳·情系长者”新春慰问活动，为嘉西村的60位高龄老人送去爱心年货，同时为两家敬老院添置床上用品130套，帮助老人们温暖过冬。, 发放仪式结束后，现场还开展了“墨香之美，福至万家”新春送春联活动。据悉，除了现场举行的集中发放仪式外，本次活动还将陆续向渝中区1200余名高龄老人送去新春慰问品。, , 一走进2月，春节这个喜庆的日子就越来越近了。每年这个时候，辽宁体彩党支部都会走进社区向群众送祝福，今年仍然如此。2月2日，辽宁省体彩中心党支部在书记刘延辉的带领下来到宝环社区，开展“在职党员进社区”送温暖活动。, 当天，辽宁体彩党支部给20户困难家庭送去面粉、食用油等生活用品，并提前送上春节的祝福，让他们感受到来自体彩人的关爱。, , 1月29日，山东泰安体彩走访慰问贫困户捐赠仪式在宁阳县东庄镇南鄙西村村委大院举行。此行帮扶的26户贫困家庭中，有9户为孤寡老人，依靠低保生活；有10户家庭成员身体残体，无劳动能力；其他7户人家或遭遇疾病痛苦，或面临丧亲之痛，经济负担重。泰安体彩共捐赠扶贫救助金2.6万元以及花生油26桶、大米52袋。, 捐赠仪式后，泰安体彩相关领导和工作人员分别入户走访慰问，了解他们近期的生活情况并送上慰问品和救助金。, , , 临近春节，在外工作、求学的游子陆续踏上回家路。有人说，最美的风景就在回家的路上，而有了体彩的陪伴，这段回家路更加温暖。, 为旅客送上方便。近日，宁夏、浙江体彩陆续发出体彩专车，送外来务工者免费回家过年。对于外来务工人员来说，工作繁忙、对电子产品以及购票流程的不熟悉，使得抢票成为头疼的一件事，先不说票价是否能够承受，光是这一个“抢”字就让他们先败下阵来。体彩专车免了抢票之苦，也省了一笔购票的费用，自然可以开心回家过年了。, 为旅客送上惊喜。湖北体彩参与农民工专列的服务活动并为乘客送上体彩红包，包括一张连投3期的大乐透彩票和2张顶呱刮彩票，给农民工朋友送上一份中奖的希望。此外，目前多地体彩正在举办“体彩嘉年华”活动，遍布汽车站、火车站、机场的体彩网点销售顶呱刮彩票，给旅途中的人们购彩带来方便的同时，也为大家送上惊喜。, 为旅客送上关爱。江苏、浙江等地体彩在火车站、汽车站设立服务点，为旅客提供指路、饮水、护送等服务，杭州体彩还给大家送上可折叠的小板凳，方便买到站票的旅客休息。, 类似的关爱活动在各地还有很多，体彩的陪伴为这段最美的风景增添了几许暖意。</w:t>
      </w:r>
    </w:p>
    <w:p>
      <w:r>
        <w:drawing>
          <wp:inline xmlns:a="http://schemas.openxmlformats.org/drawingml/2006/main" xmlns:pic="http://schemas.openxmlformats.org/drawingml/2006/picture">
            <wp:extent cx="6350000" cy="7962900"/>
            <wp:docPr id="1" name="Picture 1"/>
            <wp:cNvGraphicFramePr>
              <a:graphicFrameLocks noChangeAspect="1"/>
            </wp:cNvGraphicFramePr>
            <a:graphic>
              <a:graphicData uri="http://schemas.openxmlformats.org/drawingml/2006/picture">
                <pic:pic>
                  <pic:nvPicPr>
                    <pic:cNvPr id="0" name="Img530774046.jpg"/>
                    <pic:cNvPicPr/>
                  </pic:nvPicPr>
                  <pic:blipFill>
                    <a:blip r:embed="rId9"/>
                    <a:stretch>
                      <a:fillRect/>
                    </a:stretch>
                  </pic:blipFill>
                  <pic:spPr>
                    <a:xfrm>
                      <a:off x="0" y="0"/>
                      <a:ext cx="6350000" cy="7962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