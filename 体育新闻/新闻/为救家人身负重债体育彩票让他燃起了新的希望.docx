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为救家人身负重债 体育彩票让他燃起了新的希望</w:t>
        <w:br/>
        <w:t>3月9日一早，经过几日的等待，在广东河源市源城区宝源新宝路金鼎A区9栋26号第4414030432, 投注站斩获2注体彩, 第18024期一等奖的大奖得主，最终现身河源市体彩中心，领走了属于自己的361万幸运大奖。据悉，当期开出的号码是“1、9、6、2、7、2、7”，全国共开出9注一等奖，单注奖金180余万元，其中2注就被这位河源幸运大叔揽获。, 河源体彩刊发在报纸上的“寻人”报道, , 当幸运的L先生把奖金捧在手里的那一刻，衣着朴素的他终于露出了久违的笑容。在中心兑奖大厅里，L先生把自己的故事娓娓道来。他曾有一个幸福美满的家庭，可是家人突如其来的重病，让这个家庭陷入了困境，还让家庭背下了数十万的债款。, 虽然债款不小，但L先生偶然还是会拿出零花钱买点, 。他不仅为了搏得奖金，更是想用力所能及的资金做做公益，帮助更多需要帮助的人。他这次通过购买20元的彩票，为体彩公益金贡献了7.4元。, , 谈起这次中奖，L先生说，自己并没有对中奖抱多大希望，没想到自己会这么幸运，无意间竟中了两注一等奖。3月2日晚上8时左右，吃过晚饭的L先生在出租屋附近由体彩公益金捐建的全民健身路径上散步，刚好路过宝源新宝路金鼎A区的体彩投注站，于是他就同往常一样花了10元，买了5注七星彩。3月3日晚，回家路过投注站的L先生顺便就摸出了昨天买的彩票，询问工作人员是否开奖了。在得知仍未到开奖时间时，L先生便让工作人员再打了一张同样号码的彩票。, L先生说：“直到再次路过投注站时，看到店铺门口拉起了七星彩中奖横幅，才想起自己买了两张七星彩，进店时，还对工作人员开玩笑说，不会是我中了360多万吧！”，当拿出自己的彩票交给网点业主兑奖时才发现自己就是这位幸运儿。, , 关于今后对奖金如何分配使用，L先生表示，这次大奖犹如雪中送炭。他会将欠亲朋好友的债务还清，为家人改善居住环境，同时也会拿出10万元，在家族里成立一个助学基金，资助家族里考上大学的孩子，回馈亲友对自己曾经的慷慨相助。, 临走前，L先生还不停的感谢市体彩中心，因为361万的大奖不仅解决了压在他肩上的经济重担，更为他们一家人今后的生活燃起了新的希望。</w:t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5406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