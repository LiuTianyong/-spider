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为蓝天白云多做贡献 德州福彩员工争做环境卫士</w:t>
        <w:br/>
        <w:t>阳春三月，德州城西区边沟内的白色塑料袋随风飞舞，这些“白色垃圾”给城区环境造成了严重污染。, 3月16日，德州武城, 工作人员参加到“清除白色垃圾”活动中，20余福彩工作人员每人一个垃圾袋，干劲十足，不怕脏、不怕累，虽然有人用着工具，但是遇到工具不能帮助捡拾的垃圾，就用手去拉、去拽、去捡，将草丛中不便清扫的垃圾收到垃圾袋中，统一放置在城区垃圾回收处，清理活动得到了广大市民的称赞。, 经过福彩工作人员的集中清理，边沟环境得到有效治理，卫生清扫工作效果明显，不仅使城区环境干净整洁，而且减少了火灾隐患，为春季安全生产工作奠定了基础。, 福彩始终坚持“扶老、助残、救孤、济困“的发行宗旨，并用实际行动践行公益宗旨，为城市营造更加优美、整洁的环境，为城市的蓝天白云做一点贡献。福彩人希望更多的人参与到活动中来，为保护环境贡献一份力量！</w:t>
      </w:r>
    </w:p>
    <w:p>
      <w:r>
        <w:drawing>
          <wp:inline xmlns:a="http://schemas.openxmlformats.org/drawingml/2006/main" xmlns:pic="http://schemas.openxmlformats.org/drawingml/2006/picture">
            <wp:extent cx="4743450" cy="4743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4583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434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