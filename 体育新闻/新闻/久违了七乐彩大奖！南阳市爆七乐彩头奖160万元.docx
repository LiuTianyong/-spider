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久违了七乐彩大奖！南阳市爆七乐彩头奖160万元</w:t>
        <w:br/>
        <w:t>难得一见的, 大奖，降临南阳了！, 5月16日晚，七乐彩第56期开奖，, 01 06 14 21 22 23 29---16，头奖160余万元，全国仅开出2注，河南省彩民收获其中一注，这注来之不易的大奖花落南阳。中奖站点是位于南阳市麒麟路铁路小区41130118号站。, 当笔者电话向销售员王女士求证时，她马上就变得不淡定了：“是吗，我还不知道呢！”。接着，噼里啪啦敲击键盘的声音从话筒里传出来。“是的，真的中了，1604221元。”王女士毫不掩饰激动的情绪。, “我们每天都会查中奖信息，偏偏这一期没有查，就出了个大奖！意外，真的意外，咱南阳今年还没有出, 大奖，这个七乐彩头奖也能让大家高兴高兴了！”, 王女士用手机把他的本机中奖信息截图发给了笔者，她还说，我要把这个截图存到微信收藏夹里，永久保存，留作纪念。, （41130118号站本机中奖信息截图）, 当笔者询问购买情况时，王女士介绍，七乐彩的购买量与双色球相比要少，但她那里有一部分打七乐彩的，他们认为七乐彩奖金虽然比双色球低，但是要容易中些。经常有四、五老彩民购买，她自己也守有一注七乐彩。, 据王女士回忆，5月16日, 日，相对, 日，人要少了不少。常购买七乐彩就几个人，应该是他们中的一个。“我要赶紧制作一个大横幅，让大家知道咱站出大奖了，也提醒这位幸运彩友，别把, 丢了”。, 经省中心机房核实，这注七乐彩大奖的出票时间是5月16日19:02分，单张5注，10元。是机选还是自己看号，尚不清楚。等这幸运之神领奖时才能揭开谜底。, 当笔者告诉销售员王女士省中心的数据时，王女士说：“肯定不是我守的了，人家选的5注。不过，自己站里出大奖了，好像自己中了一样，好高兴！”, 值得一说的是，7年前，南阳中的一注七乐彩头奖，也颇具戏剧性。, 2011年1月20日下午，一彩民拿2元零钱在南阳市城区解放路南端41130040号, 投注站购买“双色球”彩票。销售员当时一走神儿，把该彩民说的“双色球”号码错打成“七乐彩”号码。, 更富戏剧性的是，这位彩民自选的“双色球”特别号码“10”，也被销售员错打成“15”用在了“七乐彩”上。当销售员问该彩民是否还要这张“错票”时，他还不耐烦地说：“既然打出票了，那就收下吧！”, 第二天，奇迹出现了，这张“错票”竟然中得大奖。期待更多的奇迹出现。</w:t>
      </w:r>
    </w:p>
    <w:p>
      <w:r>
        <w:drawing>
          <wp:inline xmlns:a="http://schemas.openxmlformats.org/drawingml/2006/main" xmlns:pic="http://schemas.openxmlformats.org/drawingml/2006/picture">
            <wp:extent cx="6350000" cy="3403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837257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403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