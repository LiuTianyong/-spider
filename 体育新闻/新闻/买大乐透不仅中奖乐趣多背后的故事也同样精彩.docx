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买大乐透不仅中奖乐趣多 背后的故事也同样精彩</w:t>
        <w:br/>
        <w:t>买, ，不仅中奖的乐趣多，背后的故事也是相当精彩。近日，江苏徐州1000万、重庆武隆县618万元得主现身领奖。两位大奖幸运儿，一位是90后二孩美女妈妈，一位是相亲“屡战屡败”的80后IT男，因为体彩大乐透，他们得以在《中国体彩报》“同框”。, , , 背景 11月18日，体彩大乐透第17135期全国开出4注头奖，每注奖金为1000万元。江苏徐州90后美女小林凭借一张3注6元投入的单式票，拿下其中1注。, 近日，小林现身江苏省体彩中心领走1000万元大奖。, 小林此次领奖不是“一个人在战斗”，她的丈夫小张和哥哥左右相随。问及购彩经历，小林脱口而出：“我是随机打的，没想到就中了。”虽说是随机，可是小林还是仔细筛选了一番。“我想，前一期开出的号码，连续开出的可能性应该不大吧，所以我就连续从机选的号码中，选了几注前一期基本没开出的号，我觉得这样可能更容易中些。”小林说。, 精挑细选之后，小林选中了3注号码，一共投注了6元钱。“我是第二天看见购彩的那家体彩店挂横幅，我才想到那张, 的。核对之后发现中奖的人竟然是自己，突然感觉很恍惚。”小林接着说。, 90后的小林是两个孩子的妈妈，对于奖金的用途，她首先想到的就是改善生活条件，给孩子买个学区房。那剩下的钱怎么花？小林说：“再想想！”, , , 背景 11月22日，体彩大乐透第17137期全国开出15注一等奖，其中5注为601万余元基本投注头奖。重庆武隆县彩友陈先生凭借一张9+2复式票，投入252元，单票擒奖618万元。, “都三十出头，家里人三天两头催我结婚，我也很无奈”。近日，陈先生现身重庆市体彩中心领奖时透露道。, 陈先生今年31岁，大学毕业后便一直从事IT工作，因为高强度的工作与零星的休息时间，让他一直没有遇到有缘人。陈先生表示，从去年开始，父母就开始频繁给他安排相亲对象，虽然无奈，但陈先生还是选择遵循父母的安排。“平时一个月见3到4个吧，上个月更夸张，一下子见了11个相亲对象，心累！”可惜的是，陈先生的每次相亲最终都以失败告终，说起自己惨淡的相亲经历，陈先生嘴角露出了一丝苦笑。, “俗话说，失之东隅收之桑榆。”陈先生平时相亲失败后也挺郁闷的，最常做的就是去体彩店“找回”运气。, 据了解，陈先生还有个习惯，每次相亲之后都会在日历上把当天圈出来，然后把它们组成一注号码去买体彩。“一个月相亲三次，我就组成一注, ，相亲五次就买, ，反正只要能组合出来，我就会买上一注。”陈先生表示，由于上个月一下子相亲失败达到11次，心情不好，就一口气买了252元的 9+2大乐透复式票。没想到，这相亲日子竟然成了“大奖密码”，购买的号码在命中当期601万头奖的同时，还收获了17万元其它奖金，总奖金高达618万元。, 领奖后，陈先生主动提出要捐赠10万元用于公益事业，他表示，这本来就是意外之财，自己以后也会继续购买体彩支持公益事业。“好事做多了，我相信相亲路也会顺了吧。”陈先生自嘲地说道。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