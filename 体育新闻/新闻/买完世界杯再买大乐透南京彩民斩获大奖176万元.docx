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买完世界杯再买大乐透南京彩民斩获大奖176万元</w:t>
        <w:br/>
        <w:t>世界杯期间，走进, 网点投注, 是眼下不少球迷每天必做的一件事！南京的付先生也是如此，不过他在投注世界杯的同时也顺带买了一下, ，没想到一下中了176万大奖。, , , 付先生本身就是个老球迷，投注世界杯竞彩自然不能错过，不过体彩的其他玩法也让他尝到了甜头。6月25日那天，付先生去南京市紫峰大厦办事，等办完事出来以后正好发现有一个体彩网点，于是就走进店里买了当天的世界杯比赛，买完竞彩还剩52元，这时他看到店内有提示体彩大乐透今晚开奖的字样，于是就随意编了1注号码投注了26倍。, 当晚，体彩大乐透18073期开奖，中奖号码为“13、19、24、25、29+02、08”，付先生只是错了后区1个号码屈居二等奖，但由于倍投26倍，他等于中了26注二等奖，总奖金达到176万余元。中奖后的付先生激动地说道：“这是我平生中的第一个百万大奖！中奖的感觉真爽！”至于奖金用途，付先生希望自己能用这笔钱做点生意，好好发展事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