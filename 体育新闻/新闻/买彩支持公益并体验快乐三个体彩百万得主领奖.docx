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买彩支持公益并体验快乐 三个体彩百万得主领奖</w:t>
        <w:br/>
        <w:t>近日，重庆渝北区918万、海南临高县426万以及福建福州169万元得主现身领奖。这三个大奖分别出自, 、7星彩以及福建31选7玩法，均为体彩热门玩法。领奖现场，两位大奖得主分别捐款5万、6688元支持公益；一位大奖得主表示“买彩不只为中奖，更为奉献爱心、体验快乐”。, 背景：12月13日，体彩大乐透第17146期全国中出4注头奖，其中3注为914万元基本投注头奖。重庆渝北区彩友谢先生凭借一张7+2复式票，投入42元，单票擒奖918万元。, 12月15日，谢先生现身重庆市体彩中心领走918万元大奖。正值在渝视察工作的国家体彩中心党委书记曾志刚亲自为其颁发了大奖奖牌。领奖现场，谢先生捐出5万元支持体彩公益事业。, 谢先生的中奖, 为一张7+2小复式票，成功命中了第17146期体彩大乐透头奖，奖金高达914万元。因谢先生采用的是复式投注，他在成功斩获头奖的同时，还拿下了10注三等奖与10注四等奖，凭此一项便多拿了4万多奖金。, 据了解，7+2复式这种购彩方式，对重庆市民来说，显得并不陌生。多年来，这种小复式为重庆彩友送出了多个超值体彩大奖：江北市民所中体彩大乐透1.77亿巨奖，长寿市民所中8234万巨奖，均出自这一购彩方法。更神奇的是，重庆大乐透头奖获得者中，有很大一部分都是这一购彩方法的偏好者。, 背景：12月8日，体彩7星彩第17144期全国中出5注头奖，每注奖金为426万元。海南临高彩友黄先生凭借一张1注号码、10期连投、20元投入的单式多期票，拿下1注头奖。当期的, 码为6380552。, 12月14日，黄先生在其亲人的陪同下到海南省体彩中心领取了426万元大奖。, 黄先生是个80后，有着十多年的购彩经历，但作为资深彩友的他对其它彩票玩法都不太感兴趣，唯独对体彩7星彩甚是喜欢。“说实话，我对号码也没什么研究，但工作再忙也会忍不住要买一买7星彩，这已经成为习惯了。”黄先生说。, 据了解，从事销售行业的黄先生工作非常忙碌，但不忘走到哪里买到哪里。有一次在跑业务时路过投注站，偶然机选了一组号码6380552，他觉得数字看起来很吉利，于是选择了单式多期票，连守了10期。, 黄先生透露，当时并未想过会因此擒获大奖，一直保持着平常心。他说：“这样算下来，我相当于每一期才花2元买一注彩票，投入金额也不大，不中奖就当是作公益了。”不过，幸运来得如此突然，7星彩第17144期的开奖结果正如黄先生所愿，擒获426万元。, 黄先生表示，他会考虑在海口购买学区房，努力为孩子创造良好的教育条件。同时，他也很坦然地表示，希望日后能够带家人一起出去旅行，提高生活幸福指数。, 黄先生在得知有许多本地贫困学生无法如愿上大学时，当场委托海南省体彩中心给希望工程捐款6668元，希望能够为寒门学子略尽绵力。, 背景：11月30日，福建体彩31选7第17327期中出1注头奖，单注奖金为169万元。福州福清彩友高先生凭借一张5注10元投入的单式票拿下该注大奖。, 近日，高先生现身福建省体彩中心领走169万元大奖。, 高先生说，他于十几年前就开始接触体彩，当时主要是购买31选7和36选7，现在除了这两种彩票外，还增加了体彩大乐透，每次购买金额不固定，全凭自己的心情，而号码基本以机选为主。之前他最高中过几千元超值奖，上万的超值奖就没有沾过，但并不影响高先生购彩的信心，毕竟购买公益体彩除了期望着中奖，更多的在于其所带来的附加东西，比如爱心、快乐等。, 这回在中奖百万元大奖前，他一点感觉都没有。那天，他看到31选7奖池蛮多的，就叫体彩销售员随机选了50注单式票。当晚，当他通过朋友圈得知这家网点中了一等奖时，感觉很带劲，毕竟买彩票的网点中了大奖，说明大奖离自己很近了。当看核对自己的彩票，其中有一张第2注号码很“怪”，争先恐后地往中奖号码里挤。“当时很激动，中169万元可不是件容易的事，而我就做到了。”高先生说。(陈敏/整理), “朋友圈随缘点赞，都是爱的鼓励”“跑步机上走一走，也能活到九十九”……近日，一则《第一批90后已经出家了》网文火爆微信圈，文章中的“佛性”一词非常吸引人们的眼球。, 说起“佛性”，不得不提的就是广大购彩者。“随手买一张，既能作公益还能博大奖”“随手来一张，不中奖就当作公益”……彩友们的好心态不由得让人点赞。不仅如此，抱有这种心态而中出大奖的幸运彩友也不在少数。, 12月15日，重庆渝北区918万元得主现身领奖。现场，大奖得主谢先生捐出5万元支持体彩公益事业。, 12月14日，海南临高426万元得主在领奖现场捐款6668元用于希望工程，圆贫困学子大学梦。他说：“我相当于每一期才花2元买一注彩票，投入金额也不大，不中奖就当是作公益了。”, 近日，福建福州169万元得主领奖时说，“之前他最高中过几千元，上万的奖就没有沾过，但并不影响购彩的信心，毕竟购买公益体彩除了期望着中奖，更多的在于其所带来的附加东西，比如爱心、快乐等”。, 买体彩，既能中大奖，还能随手作公益。“能中奖最好，不中奖就当作公益”——在彩市，这样的“佛性”彩友值得点赞。</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