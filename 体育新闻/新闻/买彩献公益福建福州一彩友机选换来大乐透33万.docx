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买彩献公益 福建福州一彩友机选换来大乐透33万</w:t>
        <w:br/>
        <w:t>买一注, ，奉献一片爱心，捎来一份希望，如此两全其美的好事，正在吸引着越来越的百姓乐此不疲地加入到公益, 队伍中来，他们不少人已经在公益体彩这知路上践行着公益使命，并在这条给公益事业带来阳光的路上收获到一份又一份令人拍手叫好的回报。这不，来自福建福州的90后小伙李先生，虽然显得有些稚嫩，但心地却是善良的，他在一年前的一个偶然机会，与公益体彩结下了不解之缘，并在今年1月20日晚体彩, 第18009期中，与价值338952元二等奖喜结连理，与他一同享受幸运的是位于福州市晋安区鼓山镇园中村99号28575站。, 说起自己与公益体彩邂逅，还有一段他自个认为很有趣的事。那是一年前的12月一个夜晚，天寒地冻的，他刚刚参与工作不久，在路过一街时，灯光较为昏暗，走着走着，从一家店里透出了一线光亮，这光亮让他有一种家的感觉。走近一瞧，原来是一家体彩站。在站点里，他看见一位面貌娇好的美女，便凑了上去。还没聊了几句话，这位美又便送上一杯刚刚泡好的热茶，端上手上，一股暖流迅速传遍全身，让他觉得特别的暖心。之后，他也没忘着买上一张, 。他说当时买得就是体彩大乐透，因为奖池高，他便推荐他买这彩票。, 他美美地回忆着，别看那个美女还是个未婚，可做彩票销售居然已经两三年了，在聊天中，还特别向他说，体彩是国家彩票，是一项利国利民的公益彩票，小到小区的健身器材，大到社保等，都有公益体彩的身影。买一注彩票就能为社会公益事业奉献自己一片爱心，同时还能为自己捎上一份美好的希望，可谓一举多得。说起与公益体彩的初遇，李先生身上便流淌着满满的正能量，这也就是之后他会一直坚持购买公益体彩的缘由。, 一年来，他并没有期期购买，而是有路过体彩站时，都会情不自禁地进去买上几注，正常来说，他都是购买大乐透，而且都是机选的，每次都是10注。之前都只中过小奖，5元、10元的，百元以上的奖还没中过，不过这并不影响他坚持购买公益体彩的信心。功夫不负有心人，带着爱心与公益体彩邂逅的李先生在一年后，也就是今年1月20日晚，上演了一幕令他自己都无法相信的买彩中大奖的梦想。他笑着说：“其实买彩票就是寻常百姓的一个梦，而我的梦居然实现了。”</w:t>
      </w:r>
    </w:p>
    <w:p>
      <w:r>
        <w:drawing>
          <wp:inline xmlns:a="http://schemas.openxmlformats.org/drawingml/2006/main" xmlns:pic="http://schemas.openxmlformats.org/drawingml/2006/picture">
            <wp:extent cx="6350000" cy="8267699"/>
            <wp:docPr id="1" name="Picture 1"/>
            <wp:cNvGraphicFramePr>
              <a:graphicFrameLocks noChangeAspect="1"/>
            </wp:cNvGraphicFramePr>
            <a:graphic>
              <a:graphicData uri="http://schemas.openxmlformats.org/drawingml/2006/picture">
                <pic:pic>
                  <pic:nvPicPr>
                    <pic:cNvPr id="0" name="Img532025696.jpg"/>
                    <pic:cNvPicPr/>
                  </pic:nvPicPr>
                  <pic:blipFill>
                    <a:blip r:embed="rId9"/>
                    <a:stretch>
                      <a:fillRect/>
                    </a:stretch>
                  </pic:blipFill>
                  <pic:spPr>
                    <a:xfrm>
                      <a:off x="0" y="0"/>
                      <a:ext cx="6350000" cy="82676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