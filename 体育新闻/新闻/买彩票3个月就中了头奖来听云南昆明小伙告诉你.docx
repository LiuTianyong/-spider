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买彩票3个月就中了头奖来听云南昆明小伙告诉你</w:t>
        <w:br/>
        <w:t>近来，云南彩民的好运节节攀升，捷报频传，尤其是昆明彩民，接二连三中大奖，鼓舞了彩民朋友的士气。, 第2018076期开奖，昆明彩民再次被双色球头奖击中，凭一张投注金额为42元的7+3复式票，拿下头奖556万多元，该头奖出自昆明市星体花园4栋2号。近日，中奖者顾先生（化名）来到省, 中心领取了属于自己的大奖。, 顾先生是位年轻的彩民，虽然接触, 很多年了，但都是看着母亲、朋友在买，自己买彩票是近三个月才开始上手，顾先生说：“我真的觉得自己太幸运了，我知道很多彩民都是十年如一日地购彩、守号，就像我母亲，买了十几年，都没见过大奖，我才买了三个月，就中了头奖，真是弥补了母亲这些年来的遗憾。这张彩票我是自己挑的号码，也没有什么特别之处，就单纯喜欢这几个数字，我也没买过单式票，一开始就跟着身边的老彩民朋友买复式。说起这次中奖，也可以说是有预兆的，我最近跟朋友玩牌，没有一次赢过，手气差到不行，朋友还开玩笑说，就你这么背，赶紧去买注彩票去，我还真的就去买了这一张彩票，没想到老天有眼了，让我破了自己倒霉的运气，中了这么一注大奖，我就跟朋友说，以后我都再也不打牌了，我只买彩票了。”, 顾先生虽然年轻，但心态很好，他觉得每一期少投入一点，既买了一份希望，又不会影响到正常的生活，以前看着母亲每期买上两元、四元的彩票，即使没中过大奖，但觉得她很开心，现在自己也体会到了这种心情，一开始买彩票的时候是不相信有大奖的，但看了很多云南省福彩公众号上写的中奖故事，还有真实的彩票票面，我就相信真的有大奖，只是看自己的运气罢了。, 面对大奖，顾先生直言不讳地说：“知道是自己中的大奖，激动得一夜没睡，也第一时间告诉了父母，这笔奖金都交给他们来分配，用来孝敬父母，让他们安享晚年，自己还年轻，想好好奋斗、努力工作。毕竟中奖了只是运气好了一次而已，生活还是要继续正常地进行，坐吃山空是不行的。”他也表示，希望更多的彩民朋友中大奖，保持一个好的心态购买彩票。</w:t>
      </w:r>
    </w:p>
    <w:p>
      <w:r>
        <w:drawing>
          <wp:inline xmlns:a="http://schemas.openxmlformats.org/drawingml/2006/main" xmlns:pic="http://schemas.openxmlformats.org/drawingml/2006/picture">
            <wp:extent cx="2286000" cy="2914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9151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