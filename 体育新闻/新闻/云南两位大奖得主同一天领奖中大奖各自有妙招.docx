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云南两位大奖得主同一天领奖 中大奖各自有妙招</w:t>
        <w:br/>
        <w:t>近来，云南彩民福星高照，中奖中到停不下来，大奖频频关顾云南彩民。12月21晚，, 第2017150期开奖，云南彩民再次拿下两注头奖，当期, 码红球为06、14、19、20、21、23，蓝球为08。云南彩民中出的这两注头奖分别出自丽江和昆明，周一一早，两位彩民相继到云南省, 中心领取了自己的大奖，而他们对这次中出的大奖各有妙招！, , 丽江市这注头奖出自古城区束河古镇束北路53132126号投注站，中奖, 是一张8+1复式票，投注金额56元，共计中奖金额693万多元。这是丽江今年第4注头奖了。, 葛先生（化名）在他的三个好兄弟陪同下前来领奖，他显得特别高兴，也有些激动：“我一直到刚刚兑了奖才敢相信自己真的中大奖了，我买彩票10年了，平时都只买单式票，每次买的也不多，那天心血来潮，就机选了一注复式票。一开始我买了一注7+1，但我怎么觉得那些数字不是能中奖的样子，我又让销售员打了这张8+1的票，当时我还想改一下蓝号，销售员说8号多好，别改了，我就拿着票回家了，没想到这张票居然中了头奖，太意外了。”, 葛先生表示，他来云南很多年了，他是外省人，来丽江做点小生意，以前中过6次三等奖，有三次都是在丽江中的，所以这里是自己的福地。这次中奖也没告诉家里人，怕他们知道有钱了就不好好工作生活了，他要把这些奖金用一部分来买理财产品，另一部分准备再开一个小店，投资到现在的小生意上。, 这次中了奖，以后还继续买福彩，还要买复式票。他很幽默地说：“说不定我以后还来领奖呢。”, , 相比起随性的葛先生，昆明这位彩民郝先生（化名）就是坚持守号换来的大奖。昆明这注头奖出自昆明市安康路96号53010057号投注站，中奖彩票是一张10元单式票。, 郝先生单枪匹马来领奖。他是一位双色球的老粉丝了，平时很喜欢研究号码，他说：“我从双色球开始销售，一直到现在都很看好19、20、21这组三连号，每次一出开奖号码，我都做统计，这组三连号出了很多次了，是一组热号，我长期都坚守着三个号码，其它的就随机买。以前总买复式、胆拖，但是基本没中过什么奖，两年前我开始改买单式票，但19、20、21这组三连号还是没变，没想到守了两年，就出来了。”真是功夫不负有心人啊！, 郝先生表示，以前买彩票投入比较大，改买单式票以后就投入小了，这样也觉得更理性，更合理。不影响自己的生活，又不会丢失这个乐趣。这次中了大奖，要好好规划这笔奖金，以后虽然还是会继续买双色球，但都不会投入太大，还是保持现在的这种购买方式。</w:t>
      </w:r>
    </w:p>
    <w:p>
      <w:r>
        <w:drawing>
          <wp:inline xmlns:a="http://schemas.openxmlformats.org/drawingml/2006/main" xmlns:pic="http://schemas.openxmlformats.org/drawingml/2006/picture">
            <wp:extent cx="2286000" cy="2924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5614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