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五注号码两中10万大奖 湖北彩民用坚守换来幸运</w:t>
        <w:br/>
        <w:t>5注, 5的号，3年里能给你带来什么？随州王先生用他的坚持，告诉我们的答案是20万元大奖！, 2月22日，, 排列5第18046期开出号码55168，随州79238体彩销售点中出1注排列5。2月24日上午，幸运彩民王先生来到随州体彩分中心兑奖。, 谈起此次中奖经历，王先生不禁喜上眉梢。他说他是一个生意人，经常在全国各地跑，但不管事情再忙，每天他都会坚持买几注, ，尤其排列5玩法，他是每期必买。, 3年前，他组合了5注排列5号码。从此，这5注号码他每期必买，风雨不误。也许王先生的恒心叩开了幸运之门，去年他在外地出差，经过一彩票店，习惯性地把这5注号码打了出来。没想到第二天其中的44411就中了1注排列5大奖，获奖金10万元。, 中奖后，王先生并没有更换号码，而是选择继续坚持这5注号码。没想到的是，幸运第二次降临。2月22日晚，这5注号码又一次给王先生带来了幸运，其中的55168喜中当期排列5大奖，再次收获奖金10万元。, 领奖后，王先生说，这5注号码就是他的幸运号码，他会继续坚持买下去，说不定幸运会再一次降临。</w:t>
      </w:r>
    </w:p>
    <w:p>
      <w:r>
        <w:drawing>
          <wp:inline xmlns:a="http://schemas.openxmlformats.org/drawingml/2006/main" xmlns:pic="http://schemas.openxmlformats.org/drawingml/2006/picture">
            <wp:extent cx="5715000" cy="749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6735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9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