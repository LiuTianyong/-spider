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享全民健身之乐 浙江省体彩嘉年华活动走进绍兴</w:t>
        <w:br/>
        <w:t>慢走鲁迅故里，从百草园到三味书屋，咸亨酒店小酌，夜游沈园，兰亭看鹅，冒雨游湖……记忆里的黄酒、黄包车、乌篷船，无不出自绍地。8月4日至8月5日，“, 嘉年华 全民健身季”走过湖州、丽水、舟山后，来到了绍兴，为这座江南水城增添一缕色彩。, 绍兴站设置了“为爱挑战-公益互动体验”“为爱行动-舞台精彩演出”两大块内容。, 音乐律动，裹挟着青春的气息舞动。伴随拉拉操表演，体彩嘉年华绍兴站的活动“引燃全场”。除了拉拉操表演，还有花式篮球、指压板跳绳、掰手腕等有趣环节，让在场市民呐喊不停。, “, 晚上几点开奖……”“体彩有哪些玩法……”互动环节围绕与体彩相关的内容展开，可以让大家在玩的同时进一步走进体彩，了解体彩，助力体彩公益事业。, 来自绍兴人民医院的诸女士率先在抢答环节回答出了主持人提出的体彩知识问答，她说：“今天给儿子来买鞋，看到这儿搞得活动环节很吸引人就来试试。自己其实对这些一知半解，还好老公经常买大乐透，所以知道个皮毛。”, 体彩嘉年华竭力向大家传递“天天健身 天天快乐”的理念，点燃着每个人全民健身的激情……边领略台上的精彩表演，边体验台下的互动游戏！, 玩遍了高温瑜伽、有氧搏击操、拉丁塑身、街舞，还想试试别的吗？在美剧《纸牌屋》里，在Frank的地下室里有一款强身塑形的利器，就是室内划船器！想要过关？还得回答完10道“体彩小知识”哦！这项互动体验吸引了不少市民参与，在爸爸的陪伴下，来自绍兴一中的周同学奋力地划着划船机，而对于体彩的问答，就要爸爸“出手”啦。, 近年来，体彩支持全民健身活动也“赶时髦”，大热的马拉松赛场就频频出现公益体彩的身影。互动体验“勇往直前”，点亮体彩的五色logo就算挑战成功！这项互动体验“难倒了”不少人，但是仍然有市民坚持到最后通关了。, 除了这些，还有踢毽子、足球飞镖、一击即中等互动体验，让大家在丰富大家业余生活的同时，唤起人们对公益事业的热忱。也让更多市民了解体彩原来可以这样玩！, 八月是全民健身月，“体彩嘉年华 全民健身季”将继续与大家一起跃动起来！而中国, 也将继续鼎力支持全民健身事业为提高国民体质水平不断努力。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