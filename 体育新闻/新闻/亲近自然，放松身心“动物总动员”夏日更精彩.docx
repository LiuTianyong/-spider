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亲近自然，放松身心 “动物总动员”夏日更精彩</w:t>
        <w:br/>
        <w:t>快乐十分之“动物总动员”，是湖南, 知名度很高的一种, 游戏，以“开奖快速、投注简单、趣味性强”等特点受到广大彩民喜爱。近期，“动物总动员”屡传中奖捷报，在炎炎夏日里为湖南彩民送去了一份清凉。, “动物总动员”是指从20种动物中任意选择1-5种动物组合为一注彩票进行的投注，20种动物分别代表了1-20个号码，彩民投注时每注可选1-5种动物进行投注，开奖时每期随机生成8种不同动物。在这款游戏里，你可以看到龙、凤这样的吉祥动物，也可以看到牛、羊这样的人类伙伴，还可以看到熊、鹅这样的可爱形象。, 7月19日晚，常德市汉寿县太子庙镇的43069016投注站一彩民，通过复试倍投喜中“动物总动员”067期大奖6.5万元。大奖得主虽然很年轻，但有着丰富的购彩经验，对福彩的各类游戏都有所涉猎。自从接触到“动物总动员”游戏后，他就对这款游戏情有独钟，认为每10分钟开奖一次的快开机制，相比传统彩票玩法趣味性更强。在投注过程中，他常常采用复式投注的方式来提高中奖几率，此次中奖就是凭借一张选五任选的复式34倍擒获了65280元大奖。, 7月20日，长沙雨花区一位老彩民也收获到了“动物总动员”万元大奖的喜悦。该彩民在当天第19期时投注任选五9码复式并倍投20倍，开奖后中得38400元奖金。虽然年纪已经不小，但这位老彩民却有着一颗童心，他说玩“动物总动员”游戏可以享受与20种动物相处的快乐时光，在那么一瞬的时间里亲近大自然，放松疲惫的身心。, 动物总动员”游戏上市后，为彩民带来了无限的惊喜，无限的欢乐。神态各异、活灵活现的动物，灵活多变、妙趣横生的玩法，让彩民在玩彩的过程中“心跳”不断，尽享游戏极致乐趣。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