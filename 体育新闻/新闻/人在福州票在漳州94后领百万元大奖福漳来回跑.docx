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人在福州票在漳州 94后领百万元大奖福漳来回跑</w:t>
        <w:br/>
        <w:t>对94后的小伙邹先生最近遇到了一件幸福的烦扰，好不容易来福州出趟差，本想借机放松一下，却不曾想到的是，在2月1日晚，他购买的一张31选7, ，幸运中得了第18032期233万元一等奖，由于中奖的是一张10个号复式票，还兼中三等奖和五等奖，总计奖金235万元。不过由于当时中奖彩票还在位于漳州市新元茗苑12幢05号店面31122站，不得已而为之，他连夜赶往漳州，取了彩票后，又折回福州，这来回的奔波，虽然挺累人的，可小邹兴奋地说：“这叫幸福的烦扰，如果经常有大奖领，即便来回跑来北京，都累并快乐着。”, 出差不忘选号购彩, 小邹虽然是位94后的，可购买公益, 的时间却有好几年了。他依稀记得当时第一次是买父亲去买彩票的，那时他刚好上高中了，每个暑假或是寒假，他父亲总是会叫他帮忙去买彩票，只不过他不懂，父亲叫他买什么他就买什么。直至后来自己走上社会后，有了自己的经济来源，他受父亲的影响，也时常到体彩站购买彩票。他说他最经常买的是, 和31选7，11选5也会经常玩，还真别说，他中得最高奖还是出自11选5的，中了7万多元。此外，不管在外出差，他都不会忘得购买彩票。就拿这回来说，好不容易被安排来福州出差，他仍不忘选号购彩。他说他当时共选了7个号码，由于31选7奖池比较高，他便用这7个号码去机配，配了3张10个的复式票。令他意想不到的是，他选的7个号中中了5个，而其中有一张正好配进了两个, 码，这样，他便在2018年顺其自然地实现了中体彩百万大奖的梦想！, 接到站点电话连夜赶回取票, 据小邹介绍，那天晚上，他正好在独自在木栈道欣赏着左海与西湖的夜色美景，突然接到站点打来电话，激动地对他说：“你今天买的31选7彩票中了一等奖，奖金200多万元，赶紧把票取走，到福州领奖去。”一开始，小邹并不相信，因为他觉得自己没有那么好的运气，能与体彩百万大奖沾亲带故，能中个几千上万的就已经不错了。看听到站点销售员言之凿凿的样子，他又不得不信。于是乎，他用手机上网查看当晚31选7开奖号码，瞬间意识到站点销售员所言非虚。突然与体彩百万大奖牵上了手，对于94后的小邹来说，犹如小伙子第一次牵着心仪女子的手，心里怦怦地跳得厉害。他顾不上出差的事了，立即连夜从福州赶往漳州。取得彩票后，为了不影响出差，他又在次日一早，从漳州速回到福州。如此来回的折腾，虽然人困体乏，但却乐在其中。, 人生的第一桶金从公益体彩取得, 年纪轻轻的小邹虽然已在社会上摸爬滚打了好多年，可一直以来都觉得自己总在漂泊着，一年忙到头，最终合计一下啥也没得到，总觉得心里空落落的。不过，一分耕耘，一分收获。在彩市中，通过购买公益体彩为社会公益事业奉献爱心的道路上，平日只讲究付出的小邹终于在2018年钟声刚刚敲响之际，为获得幸运女神的垂爱，收获31选7大奖235万元。此时此刻，小邹总不忘调侃自己一番：“不曾想到的是，我人生的第一桶金居然在公益体彩上获得了实现，可叹呀！”当看到自己的银行卡在瞬间暴涨至7位数时，他脸上挂满了幸福而又甘甜的笑容。</w:t>
      </w:r>
    </w:p>
    <w:p>
      <w:r>
        <w:drawing>
          <wp:inline xmlns:a="http://schemas.openxmlformats.org/drawingml/2006/main" xmlns:pic="http://schemas.openxmlformats.org/drawingml/2006/picture">
            <wp:extent cx="533400" cy="6903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80992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903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