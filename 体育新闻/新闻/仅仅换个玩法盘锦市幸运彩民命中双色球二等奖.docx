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仅仅换个玩法 盘锦市幸运彩民命中双色球二等奖</w:t>
        <w:br/>
        <w:t>王先生是一位盘锦的老资格彩民，从电脑, 上市那天开始，买, 就成了他生活的一部分，虽然“彩龄”不短，但王先生属于理智型彩民，每期投入并不大，大多是10元、20元，偶尔会投入稍多点，但不会超过60元。, 王先生平时最喜欢购买的彩票就是, ，购票时几乎都是自己写号码，感觉什么号好就买什么号，买复式的时候很少，一般就买单式，大奖从未中过，只是偶尔中过几次200元的小奖。, 6月26日这天是双色球的开奖日，王先生吃过晚饭后来到了位于盘锦市双台子区市高中北面的, 第125号投注站，本想自己写号的张先生突然想换个“打法”，于是就让投注站销售员机选了一注56元的“8+1”小复式，想碰碰运气，张先生拿到票后左端详、右端详，怎么看都觉得这组号码很好，于是揣着票就回家了。, 第二天一早，张先生查完开奖信息后发现幸运降临了，他购买的那组彩票还真中奖了，而且不是几百元的小奖，这张“8+1”的复式票竟中得1注二等奖、12注四等奖和15注五等奖，奖金共计21.7万余元！这是张先生中过的最大奖，他自己也没想到真的有机会可以中这么大的奖，感觉十分开心，张先生说自己今后还会像从前一样继续购彩，希望能获得更多的幸运，奉献更多的爱心。</w:t>
      </w:r>
    </w:p>
    <w:p>
      <w:r>
        <w:drawing>
          <wp:inline xmlns:a="http://schemas.openxmlformats.org/drawingml/2006/main" xmlns:pic="http://schemas.openxmlformats.org/drawingml/2006/picture">
            <wp:extent cx="3670300" cy="495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228249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4953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