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仅花6元 福建省泉州市彩民获七乐彩117万元大奖</w:t>
        <w:br/>
        <w:t>6月11日晚，, 第2018067期开奖，当期全国开出3注单注奖金为117万元的一等奖。其中，福建惊喜揽获1注，被泉州彩民中得。第二天下午，大奖得主江先生（化姓）就在家人的陪伴下现身省, 中心领奖。“完全是靠运气。”领奖现场，老江笑笑说道。, , 据介绍，老江是位有着二十年购彩经历的老彩民了，“从福彩在街道上卖那种实物奖品的, 开始（编者注：大奖组），我就开始买了。”购彩已经成为他的一种习惯和爱好，如今他主要买, 和七乐彩，双色球期期都买，七乐彩只要奖池有累积奖金也会买，“每次买的不多，花小钱图个乐趣呗。”, 6月11日傍晚，刚好得空的老江走进位于泉州南安市霞美镇霞美街商贸楼下的福彩35051552投注站购彩。他一看当晚要开奖的七乐彩上一期头奖轮空，奖池里有一百八十多万元，于是决定买几注七乐彩。他研究了一下七乐彩和双色球近几期的, 码，感觉这期七乐彩开三连号的可能性很大，因此选了3注号码，每注号码里都包含了一组三连号。选定号码后，老江付了6块钱，便拿着彩票离开了投注站。, , 当晚，投注站站主第一时间就将站点中出七乐彩百万大奖的消息发到了朋友圈里。加了站主微信的老江，在看到朋友圈的报喜信息后，急忙拿出彩票核对。这不对不要紧，一对吓一跳！自己这张彩票上的第1注号码就正中当期七乐彩开出的7个基本号码！中得奖金117万元！, “完全是靠运气啊！这么多年来，我最多就中过一次双色球五百多块钱奖金，没想到这次居然能中一百多万，运气运气。”领奖现场老江笑着回忆道，“后来我就赶紧把中奖的消息告诉了家里人，他们一听也不敢相信，又去核对了几遍开奖号码才真信了，哈哈。”, 第二天下午，老江一家人就赶到了省福彩中心领走了大奖。关于奖金的使用，老江还没有什么想法。佳节将近，想必这个端午节，老江一家人肯定过得喜气洋洋、春风满面吧。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