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仅错一号憾失10注头奖 彩民倍投斩获10注二等奖</w:t>
        <w:br/>
        <w:t>中国, 第18055期于5月14日开奖，当期乐善奖启动，6亿元派奖进入下半场。吉林省彩友胡先生（化姓）仅一号之差，错失头奖，但他追加投注，并且翻倍10倍，获得10注二等奖、10注二等奖（追加），共计奖金160万余元。, 10倍投注, 中得大乐透二等奖160万, 胡先生购买的是一张10倍的单式票大乐透，追加投注，投注金额30元，投注时间为5月14日下午5点多，地点为长沈公路力旺康景小区第01-002272-101号, 投注站。胡先生每次投注都根据走势图选号，这次也不例外。他说：“我有的时候感觉号码不错，会倍投50倍以上，这次只是投注10倍，不过幸好我习惯追加投注。”胡先生选择的这组号码，中得当期大乐透二等奖10注，单注奖金125126元、二等奖（追加）10注，单注奖金75075元，总奖金160万余元。, 领奖后，胡先生表示非常开心，他说：“虽然只差一个号码，没能中得一等奖，但是知足常乐。我这倍投大乐透，也能中得百万以上大奖，已经非常开心了！我以后会继续支持大乐透，继续支持公益事业的。”, “乐善奖”派奖登场 追加投注不能少, 在6亿派奖如火如荼开展之际，“乐善奖”派奖也将闪亮登场。5月13日起，自第18055期开始，“乐善奖”派奖已开启。一注号码将有两次中奖机会：一是参与常规开奖；二是参与, 票面上的“乐善码”开奖。, 值得一提的是，“乐善奖”派奖正值6亿派奖的后期。购彩者参与常规开奖，“2元可中1500万，3元可中2400万”；参与“乐善奖”开奖，一等奖最高可得5000元。一注号码，两次中奖机会，十分难得。, 另外，“乐善奖”派奖只针对追加投注。也就是说，只有采用了追加投注的彩票，票面上才会显示“乐善码”，参与“乐善奖”。多期票不参与“乐善奖”派奖。, 6亿派奖，好戏连台，追加投注尽享欢乐，你不能错过！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