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从10元到662万元深圳彩民只说了两个词“幸运”</w:t>
        <w:br/>
        <w:t>“机选机选，幸运幸运。”被大奖砸晕脑袋的曾先生，兴奋得嘴巴里只吐出了这两个词。4月12日上午，深圳, 兑奖大厅又迎来了一位“贵客”——, 第2018040期一等奖得主曾先生，他如何用10元在一夜之间就变成了662万元呢？, 662万元双色球一等奖, 据了解，4月10日晚，中国, 双色球游戏进行第2018040期开奖。曾先生恰好路过南山区学府路76号83021155投注站时，花了10元随机选了5注号码，就揣在兜里回家了，没想到，第二天起床后核对号码，自己居然中了双色球一等奖！就这样，袋里的10元一夜之间就变成了662万余元。 \xa0, 在得知中奖后，曾先生用一天时间平复了一下激动的心情后，在妻子和另外两个朋友的陪同下，匆匆前来深圳福彩中心兑奖。曾先生的朋友透露，他买了好几年的双色球，偶尔也听说中些小奖，没想到这一次中了这么大奖，运气真好。\xa0, 办理兑奖手续时，曾先生的妻子还有点不敢相信中大奖的事实，一直坐在旁边默默地看着曾先生办理兑奖，直到曾先生办完兑奖手续的最后一步，她才站起来，走到朋友身边，与朋友低头交谈。\xa0, 办理完兑奖手续，曾先生慢慢地将兑奖个人资料放进单肩小包里，像在思考着什么。走出兑奖大厅，曾先生还是一副懵懂的样子。曾先生透露，家人一直都很支持他买彩票，非常感谢妻子。现在他还在思考奖金的使用规划。说着说着，曾先生就在朋友的催促下，匆忙地离开了深圳福彩中心。</w:t>
      </w:r>
    </w:p>
    <w:p>
      <w:r>
        <w:drawing>
          <wp:inline xmlns:a="http://schemas.openxmlformats.org/drawingml/2006/main" xmlns:pic="http://schemas.openxmlformats.org/drawingml/2006/picture">
            <wp:extent cx="50292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7254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