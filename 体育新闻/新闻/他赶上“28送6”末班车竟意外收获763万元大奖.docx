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他赶上“28送6”末班车 竟意外收获763万元大奖</w:t>
        <w:br/>
        <w:t>他为了赶上浙江, “, ”买“28送6”活动的末班车，花28元买了一张“7+2”复式票，起初的目的就是想参与一下活动，享受一下这个优惠小活动，没想到却被大惊喜砸中，幸运地将“双色球”第2018077期头奖763万元收入囊中。7月6日下午，这位幸运彩民马先生携家人现身宁波市福彩中心，办理了兑奖手续。, 也许是有些紧张，马先生坐在兑奖大厅的角落里，低头摆弄着手机，翻看社交群里发了点什么最新消息。翻着翻着，他的嘴角开始微微开始上扬，还发出了些许笑声，据马先生自己说，他已经乐了一夜了。, 据了解，马先生买, 已经十多年，一直钟情福彩“双色球”，但每期购彩投入都不会超过50元。由于近段时间一直忙于其他事情，也就没顾上买“双色球”，直到7月5日，他走进福彩投注点，看到贴在墙上买“28送6”的活动海报后，当天又是该活动的最后一期，马先生抱着重在参与的心态，根据先前购彩经验，选出一些号码买了一张“7+2”复式票。他说：“之前我不怎么买复式票，但看到这个活动后，我就想参与一下。”没想到当晚开奖，这张彩票为他带来了这么大的惊喜。, 领完奖后，马先生表示要来一场说走就走的旅行，要去感受下异域风情。</w:t>
      </w:r>
    </w:p>
    <w:p>
      <w:r>
        <w:drawing>
          <wp:inline xmlns:a="http://schemas.openxmlformats.org/drawingml/2006/main" xmlns:pic="http://schemas.openxmlformats.org/drawingml/2006/picture">
            <wp:extent cx="4610100" cy="584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13338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84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