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体彩全力支持全国棋王赛预选赛 在四川剑阁落幕</w:t>
        <w:br/>
        <w:t>日前，中国, 支持的2018全国象棋业余棋王赛四川预选赛在广元剑阁圆满落幕，经过三天十一轮的激烈角逐，最终王晟强、孙永红、岳伟、赵攀伟、李云生、何戈、袁兴明等7名棋手成功晋级业余棋王赛四川赛区决赛，拿到四川赛区首批晋级入场券。, 本次比赛为期三天，共有四川、天津、宁夏、陕西、新彊、重庆等11个省市区的136名棋手参加到公开组、老年组和广元组的角逐。比赛经过十一轮的积分编排和淘汰晋级，最终内江王晟强、绵阳李云生、广元何戈表现上佳，成功夺得各组冠军，荣膺“业余棋王”称号，并携手成都孙永红、绵阳岳伟、广元袁兴明共同入围全国象棋业余棋王赛四川赛区决赛。, 据了解，中国体育, 全力支持全国象棋业余棋王赛的开展。该赛事是面向全国各省市、各地区、各民族、各行业、各年龄阶段的全民参与的群众性品牌赛事，是中国象棋协会协同各地方协会为了更好地服务于全国象棋爱好者而打造的一个群众性赛事平台。</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8590238.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