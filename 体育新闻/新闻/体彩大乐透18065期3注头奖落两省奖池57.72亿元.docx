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体彩大乐透18065期3注头奖落两省奖池57.72亿元</w:t>
        <w:br/>
        <w:t>6月6日，, \xa0迎来第18065期开奖，全国送出3注头奖，分别被江苏、安徽购彩者擒获。其中江苏中出1注1000万元基本头奖，安徽中出1注1000万基本头奖和1注1600万元追加头奖。本期开奖结束后，奖池金额57.72亿元。本期全国共销售2.2亿元，为社会筹集公益金7949万元。, , 本期，前区开出号码“07、10、28、31、32”，后区开出号码“08、10”。前区大小比3：2，奇偶比2：3，各号段均有号码开出。其中“10、28、31”三个号码仅间隔了3期，便再次携手亮相，属温热号；“31、32”是一组大连号，最近一期曾在18038期双双开出；“07”是本期, 码里间隔时间最长的一个，在休整9期后终于开出。目前，前区遗漏时间最长的号码当属“17”，已经遗漏29期未开出。后区开出“08、10”一组大偶数，其中“10”比较活跃，近10期出现4次。, , 本期，全国共开出3注头奖，分别被江苏、安徽购彩者擒获。, 安徽中出2注头奖，其中1注1600万元追加头奖出自亳州，中奖, 是一张15元5注的追加单式票，其中1注命中头奖。另外1注1000万元基本头奖出自合肥，中奖彩票是一张“10+3”复式票，投注金额1512元，该票不仅中得一等奖1注，还中得二等奖2注、3等奖25注和若干小奖，单票中奖金额1028万元，不过遗憾的是该购彩者未进行追加投注，错失单注600万追加头奖奖金。, 江苏中出的1注1000万头奖，出自南京，中奖彩票是一张10元5注单式票，该票中得一等奖1注、四等奖1注、六等奖3注，可谓是注注中奖。, , 本期，二等奖开出119注，基本投注单注奖金为7.5万元；其中53注采用追加投注，每注多得奖金4.5万元。三等奖开出845注，基本投注单注奖金为4149元；其中367注采用追加投注，每注多得奖金2489元。, 本期开奖结束后，奖池小幅上升，将有57.72亿元滚入6月9日（本周六）第18066期开奖。小伙伴们，买大乐透莫忘追加，“2元可中1000万，3元可中1600万”，加1元追加投注更实惠哟。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