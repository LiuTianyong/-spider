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体彩大乐透再送4注头奖 奖池竟然升至61.19亿元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