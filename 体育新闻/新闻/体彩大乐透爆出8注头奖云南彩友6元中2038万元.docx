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体彩大乐透爆出8注头奖 云南彩友6元中2038万元</w:t>
        <w:br/>
        <w:t>8月29日，, 第18101期开奖，全国开出8注头奖，分落黑龙江、浙江、福建、湖南、广东、重庆和云南，4注为1019万元（含382万元追加奖金）追加投注头奖，4注为636万元基本投注头奖。其中，来自云南昆明的彩友仅仅投注6元就收获了2038元万的大奖，可谓是本期开奖的最大赢家。, 奖报：昆明彩友获中2038万, 当期大乐透开出号码“03、14、15、23、29+04、05”。前区奖号分布较为分散，最小号码“03”，最大号码“29”，除3字头号码集体缺席外，其余号段均有号码开出。“03、23”一组同尾号和“14、15”一组连号同时开出。, 这组号码最终带出8注头奖，4注为1019万元(含382万元追加奖金)追加投注头奖，落于湖南、重庆和云南；4注为636万元基本投注头奖，落于黑龙江、浙江、福建和广东。, 数据显示，云南中出的2注1019万元追加投注头奖出自昆明市，地点是西山区高支队正大门对面的5304001279101网点，这位幸运彩友可是个实力派，仅用一张“1注号码、2倍倍投、6元投入”的单式倍投票，就擒得2038万元。, 中奖网点：听到彩友中奖很兴奋, 昨天早上9点，和往常一样，梁女士已经打开了位于西山区高支队正大门对面的体彩网点大门，简单打扫完卫生和收拾好桌椅后，她坐到了投注电脑前，几分钟之后，一位相熟的彩友走进网点内购买了一注追加机选的大乐透，她微笑着把打好的, 递给彩友。, 梁女士是这家体彩网点的业主，从2002年开始，这样的习惯一直未变过。但对于她来说，今天却是最特殊的一天，因为一注2038万元的大奖经由她的手诞生，“我昨晚就接到报喜电话了，听到有彩友在我的网点中奖，比我自己中奖还开心。”, 梁女士告诉记者，经营这家彩票网点10余年来，网点上中出过的小奖无数，最高的奖金是10多万，这次的2038万不仅对于中奖彩友来说是惊喜，对于她本人来说同样令人兴奋和激动，“我也是第一次看到在我的网点开出那么高的奖金，现在我可以理直气壮地告诉彩友们，体彩不仅能出大奖，大奖还出在了我的网点。”, 建议：平常心应对投注, “真的想不起来是谁中的了！”网点中出了两千多万的大奖，梁女士难免被问到大奖得主的信息，但她坦言，因为在该网点买彩票的彩友很多，而且此次的大奖得主仅仅只投注了6元，所以很难把投注和中奖的彩友联系在一起，“在我看来，投注就应该像这位彩友一样，理智一些，就像我经常和彩友们说的，平常心应对，中不中都不要看得太重，就当为公益事业做贡献。”, 结束采访时，梁女士赶着要去为自己的网点添置一条红色横幅，把大奖的信息告诉更多人，“其实我自己也买彩票，这次这个大奖也给了我信心，希望大家都能到我的网点沾沾喜气，下一个大奖得主或许就是你。”, 近期，体彩大乐透头奖出奖势头迅猛，最近5期已开出25注头奖。本期开奖过后，体彩大乐透奖池略有下滑，滚存至63.08亿元。9月，体彩大乐透将丰盈的奖池和出色的头奖表现带入这个收获的季节，感兴趣的朋友别忘了来采摘一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