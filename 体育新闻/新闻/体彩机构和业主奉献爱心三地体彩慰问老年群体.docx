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体彩机构和业主奉献爱心 三地体彩慰问老年群体</w:t>
        <w:br/>
        <w:t>近日，广东揭阳、浙江绍兴和杭州、安徽淮北, 相继开展关爱老年群体的活动，为他们送去生活物资的同时，与他们谈天说地、了解他们的生活情况。如今，空巢老人、独居老人越来越多，他们有的生活困难，有的缺乏交流，他们渴望与外界交往，渴望得到年轻人的帮助。各地体彩机构和体彩业主携手献爱心，为老人们送去他们需要的生活物资的同时，也送去精神上的慰籍，受到老人们的欢迎，同时传达了尊老、爱老、敬老的社会风气。, , , 2017年12月28日，广东省揭阳市体育局、市体彩中心慰问团一行来到揭阳市空港经济区西坑医院，探访这里的麻风病患者以及医务人员并送上慰问金和慰问品。, 西坑医院建于1958年，担负着榕城、揭东、空港、产业园、揭西等地区麻风病人的医治、康复工作。医院现有麻风病康复老人30人，平均年龄超过70岁。听说慰问团的到来，老人们都乐开了花。, “身体好不好？生活怎么样？”在康复休养病区，慰问团成员与老人们交谈，了解他们的生活情况，关心他们的治疗情况，同时送上慰问金和生活用品。, , , 近日，安徽省淮北体彩分中心一行十余人来到翰林社区敬老院，开展“关爱夕阳红”公益活动。志愿者们帮助敬老院打扫卫生，与老人们聊天，把棉被、水果等送到老人手中。老人们表示，他们长期住在敬老院，行动不方便，与外界接触少，体彩志愿者的到来让他们感受到了温暖。, , , 近日，浙江绍兴体彩中心和杭州体彩网点业主纷纷开展关爱老年人活动。, 绍兴市体彩中心开展慰问空巢、独居老人行动。绍兴体彩将65个电饭煲送到有需要的老年人手中。绍兴体彩专门成立了关爱空巢老人服务小组，看望空巢老人，为他们送去祝福和慰问。, 据悉，绍兴体彩自2016年启动关爱空巢老人志愿服务活动，每逢重要节日，都会逐一走访看望辖区内的老人们，陪他们聊天，为他们送去生活物资。, 杭州市03624体彩网点在该店举行了一场“公益体彩，乐善人生，冬日暖人心”的微型公益活动。活动由该网点业主徐女士发起，由区域内其他网点销售人员协助，以赠送汤圆的形式，向附近的老人以及环卫工人传递温暖。除了给他们送上一场热汤圆外，徐女士还邀请他们进店休息，向他们赠送, 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8124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