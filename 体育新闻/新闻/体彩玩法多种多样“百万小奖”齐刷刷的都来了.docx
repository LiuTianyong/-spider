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体彩玩法多种多样 “百万小奖”齐刷刷的都来了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103632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28127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