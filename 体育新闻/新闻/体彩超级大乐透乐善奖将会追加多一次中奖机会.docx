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体彩超级大乐透乐善奖 将会追加多一次中奖机会</w:t>
        <w:br/>
        <w:t>5月13日起，, “6亿元大派奖”活动之——“乐善奖”派奖隆重登场了！ “乐善奖”派奖总额高达1亿元，追加投注的, ，票面上将显示“乐善码”号码，中奖机会多一次，欢乐多多，不容错过！, 那么，“乐善奖”到底是什么？“乐善奖”派奖的规则为：自, 第18055期（5月12日20:10开始销售，5月14日开奖）起，安排1亿元用于进行追加投注的“乐善奖”派奖。派奖期间，在每张追加投注的彩票票面宣传栏第一行随机打印1注“5+2”超级大乐透号码（多期票除外），即“乐善码”，作为该张彩票的“乐善奖”, 码。根据票面投注的号码与“乐善码”相符情况确定相应的中奖资格。“乐善奖”奖级设置和中奖条件与超级大乐透游戏规则相同，奖金单独设置，一等奖奖金为5000元。, “乐善奖”即买即开，购彩者可在第一时间知道自己中奖与否以及奖金额。不过，“乐善奖”并非即开即兑，需要等到当期常规开奖结束后，方可兑奖。也就是说，在“6亿元大派奖”期间，1注追加的大乐透，理论上既可中得追加一等奖2400万元，还可中得“乐善奖”5000元！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t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