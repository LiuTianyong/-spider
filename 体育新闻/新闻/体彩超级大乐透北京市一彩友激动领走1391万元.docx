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体彩超级大乐透 北京市一彩友激动领走1391万元</w:t>
        <w:br/>
        <w:t>5月7日中午，位于先家坛体育场的北京市, 中心兑奖大厅迎来一位幸运彩友。在朋友的陪同下，这位彩友领走了体彩, 第18046期的1391万元大奖。而此时，距4月23日晚当期, 已经过去了整整两周时间。, 从中奖票面上看，这位彩友的中奖, 为一张15元的5注单式票，5注号码均选择了追加投注，其中第2注号码命中大乐透头奖。据介绍，采用15元5注单式追加投注的方式购买大乐透，对这位彩友来说已是轻车熟路。他说：“一般我都是很随机地进行投注，机选5注进行追加，每期花15元，算是给生活注入一点点小小的希望。连买彩票的网点，我也是很随机的，遇到就买，遇不到也不强求。”, 这位大奖得主的购彩习惯，让人联想起体彩大乐透“遇见就有可能”的这句宣传语——正是与第35114专卖店的“邂逅”，成就了这位京城1391万元大奖得主的幸运。, 在说到为何中奖后时隔两周才来领奖时，这位中奖者说：“一开始我并不相信自己中奖，彩票压在鼠标垫下面，我对着电脑反复确认了好几次。”他介绍，在家人和朋友“劝说”下，他终于叫上了一个好朋友，来到北京市体彩中心“兑奖试一试”。 “这1000多万元的奖金真是我的！”这位幸运彩友的言语中难掩激动。提及奖金如何支配1391万元奖金，他表示目前并没有什么太大的规划，“先请朋友们吃顿大餐，必须的！”, 4月23日晚，体彩大乐透第18046期开奖后，北京地区摘得1注1391万元追加大奖。大奖得主就是这侠幸运彩友。值得一提的是，由于恰逢大乐透“6亿元大派奖”，这位彩友在成功斩获追加头奖的同时，还兼中了170多万元的派奖奖金。这一大奖出自位于朝阳区八里庄甲56号的35114体彩专卖店。, 第35114体彩店开业不到一年。此前接受《中国体彩报》采访时，该店业主吴征说，“听说我的店中了一个千万元大奖，我当时都懵了，特别感谢, 专营店这个平台，感谢北京体彩中心的支持，更为那位中奖的彩友开心。”他发自内心地表示，大乐透派奖活动非常好，非常惠民，彩友都很乐意参与。吴征介绍，今年“6亿元大派奖”活动开始以来，在他的店里采用追加投注的彩友越来越多，网点的大乐透销量也有较大幅度提升，“至少提升了20%。” 销量提升，彩友受益，是这个京城体彩大奖网点业主的切身体会。“这个1391万元大奖，就是因为正值派奖期间，幸运彩友多得了170万元派奖奖金。”他说。</w:t>
      </w:r>
    </w:p>
    <w:p>
      <w:r>
        <w:drawing>
          <wp:inline xmlns:a="http://schemas.openxmlformats.org/drawingml/2006/main" xmlns:pic="http://schemas.openxmlformats.org/drawingml/2006/picture">
            <wp:extent cx="46101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6195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