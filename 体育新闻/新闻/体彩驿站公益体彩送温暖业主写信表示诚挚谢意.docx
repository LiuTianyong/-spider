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体彩驿站 公益体彩送温暖业主写信表示诚挚谢意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914400" cy="106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5405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