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佛山市又一合买团组团 仅三个月就中超值二等奖</w:t>
        <w:br/>
        <w:t>“我们是来兑奖的！”8月22日上午，一位女士拿着一张, 递给佛山市, 发行中心兑奖处的工作人员时开心地说道。据了解，这天正好是293人合买团在佛山市福利彩票发行中心领完两注, 一等奖的第二天，又一合买团就以一注奖金超多的二等奖完成中奖接力。, 经工作人员了解，她是佛山市第44130452投注站的业主杨女士，和她同行的另两位彩民是代表在她站点购彩的合买团前来兑奖的，他们以一张“9+1”的自选复式票中得了双色球第18097期二等奖1注，奖金607210元，这是近段时间以来，双色球二等奖奖金最多的一期。, “我们的合买团是今年5月份成立的，到现在也才三个月的时间，成员都是站点的老彩民。刚开始成员并不多，也是慢慢地积累，到现在已经有24名成员了。每期的号码都是彩民们提供的，然后我和另外的一位双色球资深老彩民一起研究，挑选出觉得有希望能中奖的号码投注。之前也就中过几次小奖，没想到这次能中个二等奖，奖金还这么多，我们都很开心。”杨女士向工作人员介绍道。, 在交谈中，工作人员了解到这次中奖彩票的选号彩民刘先生也来到了现场，于是马上与他交流了选号心得。刘先生开心地说道：“对！这次的中奖号码是我选出来的。关于号码的选择我是这样做的，首先有六个号码是我家人的生日组成的，剩下的三个，有两个是最近很少开的号码，还有一个是我喜欢的数字。其实也是凭运气，运气来了怎么选都可以中！”, 同行的另一位彩民李先生感慨地说道：“这次选号，站主也功不可没，站主告诉我们最近是双色球促销活动‘双色球盛夏狂欢 你中奖我买单’的促销期，建议我们要购买‘9+1’，说中奖了可以返还购彩金，所以我们最近都是买的‘9+1’复式投注。这次合买我们买了3注‘9+1’，一共504元，24人参与了合买，按照1元1股，分成了504股，各个彩民按需认购。我计算了一下税后每股可以分到奖金900多元，我这次认购了50股，大概能分到4万多元的奖金吧。不过我不是最大赢家，因为还有个彩民认购了60股。虽然到手的奖金不多，但是真的很开心，因为这份好运气，而且由于促销，我们购彩的168元也可以返还给我们，真的是我们中奖，, 中心埋单呀！”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