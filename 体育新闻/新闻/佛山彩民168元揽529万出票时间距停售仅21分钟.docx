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佛山彩民168元揽529万 出票时间距停售仅21分钟</w:t>
        <w:br/>
        <w:t>“佛山市昨晚终于中出, 一等奖啦！”6月4日一大早，这条消息像是平地一声雷，让佛山彩民们如久旱逢甘露。这是自3月7日佛山中出两千万多元的巨奖以来，佛山彩市沉寂了三个月之后迎来的又一个双色球一等奖，也是佛山市今年第三个双色球大奖。, 6月3日晚，中国, 双色球第2018063期开奖，当期的, 码为红球05、06、10、16、20、25，蓝球号码12，当期全国开出一等奖27注，其中广东2注，1注由佛山市禅城区市东下路第44130143号投注站中出，总奖金529万多元。, 6月4日一大早，44130143投注站业主梁叔就张罗和舞狮队一起布置着投注站的现场，中奖横幅、中奖海报、气球拱门，两头舞狮在投注站门口起舞，现场锣鼓喧天。投注站周围也围满了路过的街坊，大家欣赏着舞狮队的表演，也互相交流着昨晚中出的双色球大奖，猜测是谁这么好的运气中了大奖，整个场面一片欢声笑语，热闹非凡。, “很激动！很开心！很荣幸！这是我现在的心情的写照。2018年佛山彩市开了好头，春节前后分别中出了两个千万级大奖，在广东彩市独领风骚，但是自那以后的佛山彩市却渐渐开始沉寂，整整三个月，大家都看着兄弟市们轮流‘坐庄’，而佛山却只能看看热闹，全佛山的彩民们和我们投注站业主、销售员的心里面都很不是滋味，大家都在期盼着双色球大奖的到来，给大家振奋士气。我自己也觉得这个双色球大奖也该来，但是万万没想到的是居然会出现在我的站点，完成这次双色球大奖的接力。真的非常开心”，舞狮现场第44130143投注站的业主梁叔激动地对在场的工作人员说道。舞狮结束后，佛山市, 中心的副主任蔡建新为44130143投注站的站主颁发了站主奖励金，并合影留念。, 据了解，44130143投注站是佛山福彩2017年“春暖投注站”行动的帮扶站点之一。在帮扶前，44130143投注站的形象很差，销量每况愈下，但是经过了佛山市福彩中心的“春暖投注站”行动的一系列帮扶政策的扶持之后，投注站由破旧、阴暗的小铺位搬到了临街、宽敞、明亮的大铺位，投注站也按照市中心最新的装修标准重新装修了，投注站的形象上升了一个档次，投注站彩票的销量也发生了翻天的巨变，从2016年销量的40多万元，到2017年销量达到460多万元，彩票销量足足增长了400多万。, 工作人员离场前，梁叔拉着工作人员的手激动地说道：“今年以来我站点的销量仍然持续高涨，1至5月份销量达到219万多元，真的非常感谢市福彩中心的‘春暖投注站’行动，让我站点的形象和销量都发生了翻天的巨变，今年我会继续用心经营站点，用更高的销量来回馈市中心”。</w:t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9937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