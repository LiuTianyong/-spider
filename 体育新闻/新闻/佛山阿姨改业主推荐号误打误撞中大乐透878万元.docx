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佛山阿姨改业主推荐号误打误撞中大乐透878万元</w:t>
        <w:br/>
        <w:t>“这次中得大奖纯属误打误撞！”3月27日下午，前一晚中出, 第18034期878万多元大奖的幸运儿李姨（化名）在丈夫和网点业主的陪同下现身佛山, 中心办理兑奖手续，讲述了其中奖经过。, , 3月26日，大乐透第18034期开奖，当期全国中出5注头奖，单注奖金860万多元，分落辽宁、福建、河南、湖南、广东五地，中奖者均没有追加投注。其中广东头奖出自佛山市高明区星河路159号的4405030200网点，中奖, 是一张“6+3”复式票，投注金额36元，加上小奖单票中奖金额878万多元，这也是狗年春节开市以来，广东彩民擒获的首注大乐透头奖。购买这张“6+3”复式票的正是李姨。, 办理兑奖手续期间，李姨与丈夫神色平静，话语不多，递过大奖票时也没有流露过多的兴奋与激动，有着老彩民般的沉稳。但据李姨透露，其实她是个新彩民，对彩票也不懂研究，购彩一般都是机选投注，这次中得大奖实属“误打误撞”。, , 接着李姨的话，一旁的4405030200网点业主李先生就打开了话闸子，详细介绍了李姨“误打误撞”的过程，原来李姨的确对彩票不太懂，一直都是跟着别人购买或者机选的号码。这组中大奖的号码，是李姨从业主推荐的多组号码中，选择别人不要的一组号码，再加入自己喜欢的3个号码进行修改，最终前区选择了“03、08、11、22、27、32”，后区则是“03、07、12”。结果当期大乐透摇出中奖号码为“08、11、22、27、32+03、07”，李姨“误打误撞”选上的号码除1注一等奖外，还中出2注二等奖、5注三等奖和若干小奖。, 对于撞中大奖，李姨表示一切都是靠运气，只是自己运气好。对于奖金的使用，李姨还没明确的想法，计划先将奖金存起来再慢慢考虑。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