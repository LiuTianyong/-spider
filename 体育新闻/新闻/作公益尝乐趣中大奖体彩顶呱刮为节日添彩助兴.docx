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作公益尝乐趣中大奖 体彩顶呱刮为节日添彩助兴</w:t>
        <w:br/>
        <w:t>在刚刚过去的这个春节，, 即开型游戏顶呱刮着实火了一把，它出现在花市公园、交通场站，温暖了旅客的一段回家路，为购彩者送上欢乐、幸运、惊喜……其中广东一位彩民在花市中刮中25万元大奖，其他小奖更是不计其数，起到了为节日添彩助兴的作用。, , 位于佛山禅城区文华花市的体彩销售点人气旺, 顺德体彩参与花市销售活动, 顺德彩民在花市上刮中25万大奖, 每年春节期间，广东各地都有举办花市的传统，今年也不例外。广东顺德、佛山等地体彩积极参与花市活动，为游客带去幸运与惊喜。, 2月9日上午，顺德大良迎春花市的中国, 销售点传来喜讯，郭女士刮中“十二生肖”, 25万元大奖。当时，郭女士买了4张“十二生肖”，特别挑选了自己的生肖蛇票，当刮到第二张时，喜中25万元大奖。, 当日下午，郭女士在家人的陪同下赴顺德体彩中心兑奖。她说：“我平时经常购买体育彩票，支持国家公益事业，不仅可以给生活带来乐趣，还可以随手作公益。”, 近几年，在佛山文华路花市中，有一个摊位总是成为人们关注的焦点，这就是中国体育彩票的摊位，购彩人群往往都会将摊位围成里三层外三层，都想在新春佳节期间图个好彩头。今年，在佛山各区的花市都可以看到顶呱刮的身影。, , 宁夏体彩在银川汽车站设销售摊点, 等车的旅客现场刮奖, 春节前夕，宁夏体彩除了推出“温暖回家路”活动，还把体彩顶呱刮带进银川汽车站和银川旅游汽车站，为节日增添喜庆元素的同时，也为等待中的旅客增添了乐趣。, 固原的李先生表示，“我此前不了解体育彩票，今天很幸运，坐上了体彩专线车，自己没有花一分钱就可以回家看父母，其实车票也不算贵，我感受到的是公益体彩的温暖。通过这样的活动，我真正感受到了体育彩票离我很近。”上车前，李先生买了一包“发发发”，“希望2018年全家一起发起来。”, , 几位清洁工师傅对顶呱刮产生兴趣, , 不少游客驻足观看体彩公益宣传板, 2月11日至12日，武汉东湖绿道游人如织，武汉体彩分中心的工作人员在这里“摆摊设点”，开展“体彩嘉年华，好运旺到家”宣传售卖活动，为游客们送上新年的祝福。, 活动现场，扫码关注湖北体彩官方微信者，即可获赠即开票一张。此外，现场还设有顶呱刮销售摊位。, 一位老先生买了10元即开票，刮中20元奖金。同行的女儿感到好奇，也买了10元即开票，同样收获20元奖金。一对老夫妻看到现场关于体育彩票的介绍后，立即表示要支持公益事业，一连买了多张顶呱刮，两人比着刮，看谁的运气好。, 有一些熟悉体育彩票的朋友，看到印有体彩标志的帐篷就径直走过来，选择自己中意的即开票，体验即刮即中即兑的乐趣。附近的几位清洁工师傅也忍不住驻足围观，不仅掏出手机扫码体验，还一起买上几张试试手气。</w:t>
      </w:r>
    </w:p>
    <w:p>
      <w:r>
        <w:drawing>
          <wp:inline xmlns:a="http://schemas.openxmlformats.org/drawingml/2006/main" xmlns:pic="http://schemas.openxmlformats.org/drawingml/2006/picture">
            <wp:extent cx="63500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7609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