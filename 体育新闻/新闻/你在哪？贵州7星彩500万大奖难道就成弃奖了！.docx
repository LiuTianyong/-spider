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你在哪？贵州7星彩 500万大奖难道就成弃奖了！</w:t>
        <w:br/>
        <w:t>12月1日，7星彩第17141期开奖，开出的号码为“4 4 6 0 5 0 7”，本期一等奖全国共中出2注，分别出自河南1注、贵州1注。贵州的一等奖出自贵阳市南明区龙洞堡机场C出口5201011348号网点，擒获的奖金为500万元。, 时间已过去50天，我们的幸运者仍未现身，根据《, 管理条例实施细则》的有关规定，彩票中奖者应当自开奖之日起60个自然日内兑奖，逾期未兑奖的奖金纳入, 金使用。如果到期，购彩者仍未现身兑奖，此500万大奖就将成为贵州, 史上最大的单笔弃奖金额，也是首个百万以上弃奖者。, 亲，你是从贵州出外的省内游客，还是从贵州赶回家的外省人呢？不管你是谁，如果你12月1日在贵阳市南明区龙洞堡机场乘机，并在“C出口”购买过体彩7星彩的，请一定仔细核对自己手中的彩票，也许500万大奖就在你的手中。在规定的兑奖期内，如果发现自己中奖后，一定及时、准时前来贵州省, 管理中心(贵阳市体育路3号)办理兑奖手续，500万元还在等着你！, 还在干嘛，快快看看自己手上的彩票！</w:t>
      </w:r>
    </w:p>
    <w:p>
      <w:r>
        <w:drawing>
          <wp:inline xmlns:a="http://schemas.openxmlformats.org/drawingml/2006/main" xmlns:pic="http://schemas.openxmlformats.org/drawingml/2006/picture">
            <wp:extent cx="6350000" cy="68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9391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84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