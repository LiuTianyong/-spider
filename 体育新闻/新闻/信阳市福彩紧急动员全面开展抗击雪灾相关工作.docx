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信阳市福彩紧急动员 全面开展抗击雪灾相关工作</w:t>
        <w:br/>
        <w:t>1月4日至5日，信阳市遭受了自1951年信阳有气象记录以来最高值的特大暴雪，对交通运输、居民生活影响巨大，也给, 销售工作带来不便。为切实做好雪灾抗击工作，科学应对各类突发情况，确保, 从业人员和彩民的安全，保证福利, 销售工作正常运行，信阳福彩中心紧急动员、迅速行动，采取多项举措抗击雪灾。, 一是加强组织领导，明确责任。信阳福彩中心于1月4日召开了抗击雪灾动员会，梁莹主任通报了降雪给信阳市福利彩票销售工作带来的影响，分析了可能出现的安全问题和突发状况，提出了抗击雪灾的具体措施，将抗灾任务详细地分解到了每个片区、每位职工，明确了时间表和责任，为中心抗击雪灾工作及时全面展开，取得良好的成效奠定了坚实基础。, 二是领导带头，全员除冰铲雪。为给群众出行创造便利，信阳福彩中心号召全市中福在线销售厅、投注站清除门前冰雪，截至1月5日，全市所有中福在线厅、大部分投注站已完成了铲雪除冰工作。同时，市中心领导班子也充分发挥模范带头作用，带领全体职工拿起铁锹和雪铲将中心办公区门前的冰雪全部铲除。铲雪除冰行动得到了彩民和来往群众的好评。, 三是铺设安全设施，杜绝安全隐患。为确保行人安全，市中心第一时间购置了防滑地垫、草垫等各种物资，铺设到中福在线销售厅门前，并在各厅门前树立警示牌，在厅内显眼处张贴提示语，做实做细安全工作，最大限度的杜绝安全隐患。, 截至目前，信阳市福彩系统雪灾抗击工作进展顺利，极大地保证了群众的安全。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3721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