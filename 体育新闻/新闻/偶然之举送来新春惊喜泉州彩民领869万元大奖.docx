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偶然之举送来新春惊喜 泉州彩民领 869万元大奖</w:t>
        <w:br/>
        <w:t>2月8日晚，, 第2018017期开奖，福建揽获1注869万元的超值一等奖，花落泉州南安市水头镇文斗村凤东小区56号的, 35052003投注站。能在年前中得这么一笔超值大奖，这名彩民的好运气简直让人艳羡！2月12日，赶在春节放假前，幸运得主王先生（化姓）在父亲的陪伴下现身福建省福彩中心兑奖。, , 还未到而立之年的王先生平日里都在外地做生意，临近春节才回到南安老家过年。2月7日傍晚，闲来无事的他路过福彩35052003投注站，一时兴起走进去打算买几张第二天开奖的双色球, 。为了省事，王先生让投注站站主机选了50注号码，打成了10张彩票。拿到彩票后，他就离开了投注站。, 当时的他也没想到，就是这么个偶然之举，居然为自己带来了春节的最大惊喜。王先生的这50注号码里有1注命中当期全部, 码，揽获1注869万元的超值一等奖。“我彩票买的不多，这是我这次回家买的第二次彩票，没想到就中大奖了。”王先生笑笑说道。, , 买完彩票后，王先生就将它们放到一边，并没有关注当晚的开奖结果。直到2月11日，他再次经过那家投注站，看见投注站门口挂着庆贺中出大奖的横幅，上面写着该站点中出了1注双色球869万元超值一等奖。王先生这时才想起，自己那期也在这家站点买了双色球彩票。没准中奖的是自己呢？这么想着，他回家后就找出那10张彩票，核对了起来，先对蓝球，再对红球，居然真的中了！真的是自己中的！, , 得知自己中大奖后，喜出望外的王先生连忙将这个巨大的好消息告诉家人。“他刚说的时候，我都不信，后来我把彩票拿过来亲自对了一遍，才确认他是真的中一等奖了。”陪王先生一起来领奖的父亲在一旁笑着说道，“能中奖，也是个人的运气。他一直心善，才有这样的好运气。”, 原来，王先生一直秉持着善有善报的生活观念，平时为人处世也是心怀善意，乐于助人。购买, 时，他想的也是能中就中，没中就当是献爱心了。本来，王先生正愁年末有一笔大额贷款要还，这次中了大奖正好可以拿来还钱。“这次福彩真是给我救急了，这下可以轻松过个年了。”王先生笑着说道。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