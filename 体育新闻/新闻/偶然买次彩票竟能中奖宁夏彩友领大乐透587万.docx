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偶然买次彩票 竟能中奖 宁夏彩友领大乐透587万</w:t>
        <w:br/>
        <w:t>11月20日，宁夏固原市幸运彩友揽获, 587万元大奖一注，为今年宁夏中出的第六注大乐透一等奖。在羡慕之余，许多彩民可能会想到中奖彩友肯定是个老彩民，应该还是个选号高手。果真如彩民所预料的吗？, 11月29日一大早，中奖彩友小张(化姓)在宁夏体彩中心兑取了属于他的幸运大奖。据悉，小张的中奖, 是一张“6+2”复式票，投注仅花费12元，共中得奖金5896125元，其中当期一等奖奖金587万元。, “虽然从第一次买彩票到现在已经有2年了，说实话，我不是什么铁杆彩民，不像他们买起来都是一期不落的，估计这两年来我买彩票不会超过10次吧，到现在我连游戏规则都还没搞清楚。”小张的话估计让很多彩民朋友更迷糊了：连游戏规则都不清楚，他是怎么选号的呢？说起中奖，小张一脸懵，据他介绍，他的妈妈是位老彩民，因为耳融目染，自己慢慢也接触到了彩票，但是只有在很偶然的情况下才会购买。当天小张在外办事，办事结束后碰巧看到一家体彩站，想起当天有大乐透，于是把之前打过的一组号码继续选上投注了彩票。当晚，“老妈的彩友群里就爆出消息说固原中了一注大乐透，大家都在热议是谁中的，我看了下我的彩票，发现是自己中的，简直不敢相信自己的眼睛，在网上对了几次, ，才确认是自己中奖。”小张如是说。至于奖金怎么安排，小张表示还没想好，“一下子有了几百万，感觉还是像做梦。”, 今年，, 已在宁夏造就6位500万元以上大奖得主，其中最高奖金是3月4日吴忠彩民中得的1000万元大奖，最特别的则是距离此次中奖最近的10月30日太阳山体彩投注站16人合买的614万元大奖，他们集体在媒体亮相，成为宁夏首个露脸领取的大奖，提高了彩票公信力。在这些中奖彩民中，有选号水平高超的老彩民，也有像小张这样纯靠幸运揽获大奖的新手，还有靠守号和坚持细水长流最终揽获大奖的彩民。, 作为彩票工作者，我们乐见宁夏越来越多的彩友擒获大奖，但是我们更欣慰的是，越来越多的彩民趋于理性的购彩方式和心态，以及有彩民愿意站出来为彩票公信力打CALL，这些都是与我们为建设负责任的、可信赖的、健康持续发展的国家公益彩票的初衷相符。</w:t>
      </w:r>
    </w:p>
    <w:p>
      <w:r>
        <w:drawing>
          <wp:inline xmlns:a="http://schemas.openxmlformats.org/drawingml/2006/main" xmlns:pic="http://schemas.openxmlformats.org/drawingml/2006/picture">
            <wp:extent cx="4445000" cy="5930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434748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930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