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全凭感觉来选号 威海彩民喜中群英会大奖上万元</w:t>
        <w:br/>
        <w:t>8月20日，威海风雨交加，即使这样，也阻挡不了彩友领奖的热情和脚步。当日上午，幸运中得0818056期群英会奖金5万元的彩友李先生（化姓），现身市, 中心兑奖处，开心地办理兑奖手续。, , 李先生是群英会新晋彩友，结缘群英会是3个月前出门办事途中的“偶然”。那天，李先生到文登办事，途中路过蔄山镇中韩路16号南的37108102号投注站，便在投注站里小憩。此时投注站里群英会游戏中水浒英雄们策马扬鞭疾驰而过的开奖画面深深吸引了他，觉得“有点儿意思”的李先生自此成为群英会彩友，每次办事路过此处投注站，都会买上几注任五单式，消遣一下。, 8月18日，去文登办事的李先生和往常一样来到37108102号投注站，随便选了两组号码，分别进行5倍任五单式投注，没想到就是其中的一组号码与, 码完全一致。, “刚发现自己中奖时，我并没有声张，怕被说‘张扬’，而是等到其他彩友都走了，才问站主如果中大奖了应该如何兑奖。”李先生说，“当站主知道我中了大奖，比我还兴奋，直说任五单式投注中大奖不容易，夸我运气好。”, , 作为新晋群英会彩友，李先生从不研究走势，对于选号技巧用“一无所知”来形容一点儿也不为过。“什么复式投注、胆拖投注，太复杂了，而且开奖本身就是随机性的，研究那么多，太伤脑筋啦。”李先生笑着说，“我这个人比较‘懒’，选号向来很‘任性’，崇尚简单的玩法——凭感觉。”, 虽说是“跟着感觉走”，但李先生的“感觉”那可是了得，据李先生说，玩彩不过3个月，可自己多次“任五中四”，“中奖都是在37108102号投注站，感觉和这家投注站特别有缘。”, “我买群英会，只认‘任五单式’。”李先生还说，由于经常在37108102号投注站购买群英会，和站主比较熟，站主曾多次建议买任三和任四，说中奖率高一些，可自己还是比较“固执”，就认定了任五，“因为我觉得，要玩就玩点儿有意思的，要中就中点儿大的。”, 的确，任五单式，花费少，只需要投注2元钱，便有赢得1万元奖金的可能。如果对投注号码有信心或者像李先生一样“感觉”了得，这种方式无疑是比较好的选择。然而，并非人人都是“神算子”，如果对号码没信心，不妨试试复式投注和胆拖投注等花式投注玩法，这些玩法可大幅提升中奖概率，大家不妨尝试一下。</w:t>
      </w:r>
    </w:p>
    <w:p>
      <w:r>
        <w:drawing>
          <wp:inline xmlns:a="http://schemas.openxmlformats.org/drawingml/2006/main" xmlns:pic="http://schemas.openxmlformats.org/drawingml/2006/picture">
            <wp:extent cx="832104" cy="1463040"/>
            <wp:docPr id="1" name="Picture 1"/>
            <wp:cNvGraphicFramePr>
              <a:graphicFrameLocks noChangeAspect="1"/>
            </wp:cNvGraphicFramePr>
            <a:graphic>
              <a:graphicData uri="http://schemas.openxmlformats.org/drawingml/2006/picture">
                <pic:pic>
                  <pic:nvPicPr>
                    <pic:cNvPr id="0" name="Img547716278.jpg"/>
                    <pic:cNvPicPr/>
                  </pic:nvPicPr>
                  <pic:blipFill>
                    <a:blip r:embed="rId9"/>
                    <a:stretch>
                      <a:fillRect/>
                    </a:stretch>
                  </pic:blipFill>
                  <pic:spPr>
                    <a:xfrm>
                      <a:off x="0" y="0"/>
                      <a:ext cx="832104" cy="14630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