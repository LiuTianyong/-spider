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全国福利彩票新技术研讨会 在辽宁省沈阳市召开</w:t>
        <w:br/>
        <w:t>2018年5月29日，全国, 新技术研讨会在沈阳召开。中, 中心副主任栗演兵、技术管理部主任张彤出席会议，全国各省级福彩中心技术工作分管领导、技术工作负责人参加了会议，会议由中福彩技术研究中心副主任张积涛主持，辽宁省民政厅副厅长王庆湖到会并致欢迎辞。, 会议邀请了公安部信息安全专家、中国人民解放军战略支援部队信息工程大学教授司志刚，清华大学科技大数据中心博士徐剑军，上海市人民政府发展研究中心高级顾问、原卡友支付服有限公司总裁许国兵分别做了“如何做好新形势下的信息安全工作”“大数据+, ”和“支付体系建设和风险”专题报告。会上，中福彩技术研究中心介绍了行业新技术的研究和发展应用情况。, 中福彩中心副主任栗演兵在讲话中就“如何加强新技术研究与应用，推动福彩行业健康发展”提出了四点意见，一是分析新形势，认识新技术；二是聚焦问题，科学看待新技术；三是结合经验，研讨新技术；四是抓住机遇，应用新技术。, 栗演兵副主任在讲话最后，希望与会代表以此次会议为契机，在十九大精神的指引下，群策群力，锐意进取，求真务实，开拓创新，加强新技术研究与应用，打开技术工作新局面，推动福利彩票事业取得新发展。</w:t>
      </w:r>
    </w:p>
    <w:p>
      <w:r>
        <w:drawing>
          <wp:inline xmlns:a="http://schemas.openxmlformats.org/drawingml/2006/main" xmlns:pic="http://schemas.openxmlformats.org/drawingml/2006/picture">
            <wp:extent cx="6350000" cy="459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4055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59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