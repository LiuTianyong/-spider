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全国福利彩票新渠道拓展研讨会 在江西南昌召开</w:t>
        <w:br/>
        <w:t>6月20日，全国, 新渠道拓展研讨会在南昌召开。中彩中心主任冯亚平、副主任李绚，江西省民政厅副厅长龚建辉以及全国各省（市、区）, 中心负责人参加会议。, 会议就发展福利, 销售新渠道，进一步加快筹集社会公益金步伐，提升支持社会公益和社会福利事业能力进行广泛研讨，对今后一段时期福彩事业发展将产生积极影响。会议还就福利彩票中长期发展规划和2018年上半年乐透数字型彩票市场情况进行了研讨。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164834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