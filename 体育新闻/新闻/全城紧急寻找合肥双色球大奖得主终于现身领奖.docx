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全城紧急寻找 合肥双色球大奖得主终于现身领奖</w:t>
        <w:br/>
        <w:t>11月19日，, 第2017136期开奖，全国爆开19注一等奖，单注奖金595万余元，安徽省彩民中得其中4注。出奖后仅隔一天，来自阜阳的彩民迅速领走了属于自己的3注双色球头奖奖金。但合肥市的大奖得主却迟迟没有露面，也无任何音讯，一周过去了，两周过去了，三周过去了……合肥595万元的双色球大奖无人认领！“我家站点对面是新亚汽车站，南来北往的人很多，流动彩民较多。而10元的投注方式又比较普遍，到底中奖, 是哪位彩民的，我是毫无印象。 ”听闻自家站点中出的双色球一等奖至今仍未被认领，合肥, 34010381号投注站销售员王女士很着急，为此，她在站点张贴了寻找大奖得主的启事，希望中奖彩民能够看到并及时兑奖。, 时隔近一个月时间才来领奖，是因为胡先生谨慎？淡定？还是他根本就不知道自己中了大奖呢？“我是今天下午才知道中奖的！知道中奖后，就来领奖了。 ”据胡先生讲述，他投注双色球有1年多时间，只是偶尔才会投注。“投注当天，花20元钱机选了两张10元5注的单式号码票。之后，一直没当回事，彩票就放在钱包里。直到今天下午，又路过合肥福彩34010381号投注站，准备再买几注双色球彩票。进了彩票站，看见站点寻找大奖得主的海报，就拿出上次购买的两张彩票查看中奖情况。”胡先生惊奇地发现其中一注号码和当期的一等奖号码完全一致！经过多次核对，胡先生确信是自己中了这注大奖。为了不引起别人的注意，胡先生淡定地机选了一张彩票后，便离开了彩票站。为了不让弃奖变成现实、中奖彩民留有遗憾，安徽福彩省中心、合肥市福彩中心迅速启动宣传预案，通过广播电视台、网络论坛、微信平台等媒介，发布寻找大奖得主信息。终于，在出奖将近一个月后，12月15日下午快下班时，大奖得主胡先生（化姓）带着中奖彩票在朋友的陪同下，现身省中心兑领了大奖奖金。, 走出彩票站，胡先生将中奖的喜讯告诉了朋友。“最近朋友圈一直在转发说，合肥有注500多万元的双色球大奖将近一个月没人领。没想到竟然是你啊！ ”胡先生的朋友表示，没想到，双色球大奖得主竟然会是自己身边的人，真令人惊讶！, 据了解，胡先生就是合肥人，平时偶尔买买双色球彩票，不经意的一下子中了一等奖。胡先生表示，太突然太意外了，让他一时间都不敢确信。对于中得的巨额奖金如何使用呢？胡先生说，前几年，他投资些生意，由于经验不足，资金周转出现问题，最终生意失败，欠了三、四百万的外债，很多还是高利贷。“我已经失业很长时间了，目前主要靠打零工为生。这次中奖的奖金，要先用来还债。如果还能有结余，准备做个小生意，简简单单过日子。 ”</w:t>
      </w:r>
    </w:p>
    <w:p>
      <w:r>
        <w:drawing>
          <wp:inline xmlns:a="http://schemas.openxmlformats.org/drawingml/2006/main" xmlns:pic="http://schemas.openxmlformats.org/drawingml/2006/picture">
            <wp:extent cx="4533900" cy="6083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578306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083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