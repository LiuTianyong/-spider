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八一前夕送“清凉” 山东德州福彩慰问武警官兵</w:t>
        <w:br/>
        <w:t>“八一”建军节来临之际，德州, 中心主任贾学勇一行来到武警德州支队，为他们送去了四台空调，同时带去了福彩人最真挚的祝福，对他们为社会所作出的贡献表示感谢。, 在危机关头，冲上前线的是他们，危难过后，默默无闻、无私奉献的也是这群“最可爱的人”，正是有了他们的付出，我们才能过上今天的美好生活。“兵民是胜利之本。”曾经军民同甘共苦、并肩作战，留下了军爱民、民拥军的优良传统，在和平时期我们更应该传承这种优良传统，德州福彩肩负着社会责任，来到武警德州支队与这里的官兵共话军民鱼水情。武警德州支队政委高健表示，他们非常感谢德州福彩中心在“八一”前夕对官兵们的慰问，将更好地履行职责，苦练精兵，绝不辜负人民的信任。, 多年来，德州福彩中心，组织开展了多项走访慰问活动，不断履行社会责任，积极参与双拥活动，以实际行动向社会展示了一个阳光福彩、责任福彩的公益形象，福彩公益金“取之于民、用之于民”的使用原则，让更多的人享受到了福彩带来的温暖。今后德州福彩将继续秉持“扶老、助残、救孤、济困”的发行原则，将爱心传递，将公益进行到底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20678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