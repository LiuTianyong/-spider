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公益体彩你我同行 福建登高健身活动我们齐上场</w:t>
        <w:br/>
        <w:t>2017年注定是一个不平凡的一年，这年作为国家公益, 的中国, 年销量首度突破2000亿元大关，达2096亿元，筹集, 公益金523.26亿元。作为国家彩票的一份子，福建体彩在2017年也掀开了崭新一页，年销量首度突破百亿大关，达106亿元。跨越这不平凡的2017年，我们迎来了期盼的2018年。在新年第一天，作为公益使者的中国体育彩票跟往年一样，在全国31省市率先拉响了公益第一枪——全国登高健身大会。这不，1月1日，“中国体育彩票”2018年全国新年登高健身大会福建•福州分会场活动在福州鼓山隆重举行。此次活动由国家体育总局主办，国家体育总局登山运动管理中心、福建省体育局、福州市人民政府和中国登山协会承办，福州市体育局、福州市鼓岭风景旅游区管委会、晋安区人民政府协办。, , 2018年是党的十九大之后的开局之年，新时代、新征程，新年新气象、人人步步高。国家体育总局登山运动管理中心和中国登山协会已经连续22年以登高望远的形式，于每年元旦在全国各地举行新年登高健身活动。2018年是全国新年登高健身大会连续举办的第23届，参与人数过百万人。据组委会介绍，本次活动围绕“提振精气神，喜迎十九大”为主题，结合福州市全民健身运动会登山比赛，把群众健身与登山竞技活动相融合。全国群众登山健身大会连续在福州市举办9届，已成为榕城海峡两岸标志性的传统品牌项目。特别值得一提的是，自2006年起，新年群众登高活动得到中国体育彩票的全力支持，活动的组织和宣传得到了更有力的保障，为推动全民健身活动的广泛开展和持续发展营造了良好的社会氛围，充分体现了“全民健身体彩同行”“公益体彩 乐善人生”的国家公益彩票的鲜明形象。, , 一提及在福州登高望远、新年祈福，人们不约而同地想到了鼓山。这便是“中国体育彩票”登高健身大会相中鼓山的缘由。因为鼓山的登山道旁绿树成荫，山花烂漫，处处洋溢着春之将至的盎然生机。特别是拥有“千年古道”之美誉的登山道，全场1.8公里，直通山顶瞭望台，可圆人们登山望远，新年祈福的梦想。加之福州市向来有着深厚的群众体育基础，人民群众喜爱体育蔚然成风。这便是近年来，福州市政府充分利用这一地理优势，全面建设城市登山道。目前，福州市共有登山道100余条，达到了“有山就有登山道，有登山道就有登山爱好者”的良好态势，为老百姓提供了有利的登山健身条件。好马配好鞍，拥有良好的健身场所的福州鼓山，得到公益体彩的助阵，让健身的气氛更加的浓郁芳香。正如一位女性爱好登山者所说：“人多氛围更好，气氛更浓。”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2611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