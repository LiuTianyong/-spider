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公益慢跑 浙江舟山体彩把爱心送到打工子弟学校</w:t>
        <w:br/>
        <w:t>11月28日，由浙江省舟山市, 中心承办的公益体彩走进打工子弟学校活动来到普陀区向阳小学，向该校捐赠了价值2万元的学习用具，并组织开展了各类趣味活动。活动所需费用是跑友捐步后由舟山体彩匹配的公益金。, 活动当天，向阳小学低年级的学生在教室内参与了游园活动，学生凭借“游园卡”可参加游园区内的任意项目，顺利完成项目设定的游戏，可获得一个“通关邮戳”，凭借“通关邮戳”数量可兑换相应奖品。, 中高年级的学生在学校操场参加了趣味运动会，车轮滚滚、袋鼠跳跳、摸石过河等项目让笑声充满了整个校园。, 又能玩，又能领礼品，同学们直呼“太开心啦”！, 2017年舟山体彩公益慢跑秋冬季微信捐步活动于11月初结束。据统计，秋冬季公益捐步活动期间，共收到爱心跑者步数提交1万余次，也就意味着有超过1万人次参与了此次公益捐步活动。根据每捐1次市体彩中心捐出10元的规则，舟山市体彩中心匹配了10万元慢跑公益金。这笔公益金除为舟山的打工子弟学校送去文体用品外，还将为舟山新居民春节返乡提供资助，让体彩公益惠及更多人群。, 跑出来的爱心, 公益慢跑，为爱奔跑。舟山体彩连续多年举办公益慢跑活动，吸引了众多爱心人士参与。今年，舟山体彩在上下半年各组织了一次慢跑捐赠活动，收集更多人的爱心。, 2017年舟山体彩公益慢跑秋冬季微信捐步活动于11月8日结束。活动期间，共收到爱心跑者步数提交1万余次，舟山市体彩中心匹配了10万元慢跑公益金。这些公益金是广大跑友一步一步跑出来的。, 接下来，舟山体彩将利用这笔慢跑公益金，以送文化、送体育等形式，去帮助真正需要帮助的群体。活动中，舟山市体彩中心还将邀请体彩公益大使、爱心跑友代表一同参与，让体彩公益和跑友们的爱心惠及更多人群。, 在今年的慢跑活动现场，舟山体彩公布了2016年慢跑公益金使用情况，让爱心人士知晓自己的“爱心”用到了哪里。</w:t>
      </w:r>
    </w:p>
    <w:p>
      <w:r>
        <w:drawing>
          <wp:inline xmlns:a="http://schemas.openxmlformats.org/drawingml/2006/main" xmlns:pic="http://schemas.openxmlformats.org/drawingml/2006/picture">
            <wp:extent cx="6350000" cy="3987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1166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877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