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公益扶贫 传递温暖 重庆市300余名跑者为爱奔跑</w:t>
        <w:br/>
        <w:t>9月16日，以“爱\xa0运动”为主题的马拉松公益跑——2018, 公益扶贫系列赛重庆市城口县暖心开赛，300余名跑者参赛，爱心与公益的理念也随着他们跑动的步伐一路播散。, 值得一提的是，此次比赛所有选手的报名费都将捐献给公益事业，其中一部分直接作为爱心基金捐赠给城口县的贫困家庭和贫困学生，用于改善他们的生活和学习环境。同时，每有一位跑者在50分钟内跑完10公里，赛事主办方就会认购100元当地农产品或手工艺品。, 据悉，赛前组委会还发起了向社会公开募集图书、文具及适合青少年运动的器材的活动。在当天的活动现场，捐赠活动得到了跑友们大力支持，他们带着书籍、笔记本、钢笔、羽毛球拍、篮球、足球等物品，为城口县的孩子们送去温暖。, 跑友们跑步做公益，受到当地居民热情欢迎。主办方表示，希望通过公益跑的方式，让更多市民在参与全民健身的同时，也能参与到公益活动中。</w:t>
      </w:r>
    </w:p>
    <w:p>
      <w:r>
        <w:drawing>
          <wp:inline xmlns:a="http://schemas.openxmlformats.org/drawingml/2006/main" xmlns:pic="http://schemas.openxmlformats.org/drawingml/2006/picture">
            <wp:extent cx="6464300" cy="43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48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