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公益福彩三十年 福建福彩文化巡演在永泰县开幕</w:t>
        <w:br/>
        <w:t>为了纪念, 发行三十周年，“公益, 三十年”福建福彩文化巡演活动于2017年12月29日在拥有“福州后花园”美誉的永泰县拉开序幕。, 当晚的活动在永泰影剧院广场举办，现场灯光璀璨，人潮涌动。活动还未开始，现场早已热闹非凡，有的人围在福彩刮刮乐现场销售点前争相购买刮刮乐, ，赢取属于自己的幸运；有的人在排队扫取福建福彩微信公众号二维码领取精美小礼品；有的人在欣赏福彩三十年宣传板，与福彩一同分享风雨三十年。“这是最特别的一次跨年，能与我最喜欢的福利彩票一起用这种方式迎接2018年，希望来年能中个大奖！”老彩民杨先生开心地说。, 晚上19:30，伴随着一曲热情洋溢的《VENUS》，首场文化巡演在大家的期盼下热闹开幕了。演出现场精彩纷呈，婀娜多姿的舞蹈《茉莉花》、令人惊叹的杂技《力量组合》、暖人心扉的歌曲《爱的奉献》、极具地方特色的舞蹈《惠安女》等精彩节目，为现场观众带来了一场赏心悦目的视听盛宴，获得了阵阵热烈的掌声。, 当晚的活动现场除了精彩的文艺演出，还穿插了福彩知识有奖竞答，吸引了现场观众积极互动，不断将晚会推向高潮。不管是老彩民还是新彩民，大家都积极参与，通过一轮轮的抢答，赢得了属于自己的小幸运。“这真的很不错！有节目看还有奖品拿，下一轮我还要参加。”张阿姨通过抢答题目拿到了小礼品，显得非常激动，周围的获奖观众也都喜气洋洋，享受着这份开心与幸运。, 当晚最激动人心的莫过于抽奖环节。凡在现场购买刮刮乐彩票满10元的，都可获得抽奖券，参加幸运大抽奖活动，赢取电冰箱、电饭煲和电炖锅等奖品。一名黄姓大哥一口气买了好几包刮刮乐彩票，可谓收获满满，一人揽获了两份三等奖和一份二等奖，这份好运气让在场观众连连发出赞叹，为他送去阵阵掌声。伴随着观众的欢声笑语，晚会在一曲《飞得更高》的歌声中落下帷幕，精彩的节目让在场观众流连忘返，久久不愿散去。, “公益福彩三十年”福建福彩文化巡演活动旨在通过刮刮乐现场销售、福彩互动游戏、文艺演出等丰富多彩的形式，宣传福利彩票“扶老、助残、救孤、济困”的发行宗旨和“公益、慈善、健康、快乐、创新”的福彩文化。据了解，首场活动后，“公益福彩三十年”福建福彩文化巡演活动还将在全省九个设区市陆续开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