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六人合中大乐透千万大奖 部分奖金捐助玉树儿童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