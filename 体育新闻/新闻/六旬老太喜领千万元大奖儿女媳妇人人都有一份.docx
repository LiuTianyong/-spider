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六旬老太喜领千万元大奖 儿女媳妇人人都有一份</w:t>
        <w:br/>
        <w:t>进入2018年，湖北的, 大奖真是一个接一个。2月11日晚，武汉一彩民凭借3注单式2倍投注号，仅花12元钱，就幸运收获1276万元双色球大奖。, 这样的新年红包真是太给力了有木有。, 2月13日，大奖得主戴女士（化姓）带着儿子、女儿一行3人，现身省, 中心领走了奖金。, , 年逾6旬的戴女士家在农村，没读过多少书。3年前，她来武汉帮儿子带娃。儿子见戴女士除了带娃没什么爱好，便每月给她一些零花钱，让她有时间与邻居玩点小麻将。, 除了打麻将，戴女士偶尔也去附近的福彩投注站买几注, 。她觉得，打麻将固然有趣，彩票也很好玩。, 戴女士并不是那种每期必买的人，只是想起来了就去买一点。有时候两注，有时候三注，但一般会来个倍投。她觉得，买彩票是一种娱乐。至于中奖，要么不中，要中就让奖金翻倍。, 没想到，“奖金翻倍”的愿望，还真的实现了。, 戴女士的儿子说，母亲是个内向的人，平时在外从不多言。即使是去买彩票，也都是买了就走，不多停留。所以，站点的人应该对戴女士不太熟悉。, , 2月10日星期六，戴女士路过位于东西湖区碧海花园1113号的福彩第42080057号站点，进去让销售员机选了3注号码。老规矩，仍然是两倍投注。, 2月11日晚, ，戴女士中了两注一等奖，但她本人并不知道。, 2月12日上午，儿子回家说，附近有家福彩投注站门前扎起了彩虹门，敲锣打鼓的，很热闹，说是有人中了1276万的大奖。, 儿子感慨地说：“你说这个人是不是太幸运了？”, “哦？”戴女士说，“我前天也在那里买了彩票。你快看看我这张彩票。”, 儿子接过彩票，拿出手机查看, 码。看着看着，母子俩不禁目瞪口呆：原来，这位幸运彩民，竟然就是戴女士本人！, , 戴女士说：“我出来好多年都没有回家了。领奖回去后，马上就带儿子媳妇、女儿、孙子一起回家过年。”, 她说，儿子、女儿这些年在外打工太不容易了，今年先回家过个幸福团圆年。今后如果孩子们想创业，可以用这笔奖金支持一下；女儿还没出嫁，得为她准备个好嫁妆；另外，孩子们都还没买房子。现在有钱了，房子也该买了，以了做母亲的多年愿望。, 她说：“儿女们生活好了，稳定了，我也就踏实了。”</w:t>
      </w:r>
    </w:p>
    <w:p>
      <w:r>
        <w:drawing>
          <wp:inline xmlns:a="http://schemas.openxmlformats.org/drawingml/2006/main" xmlns:pic="http://schemas.openxmlformats.org/drawingml/2006/picture">
            <wp:extent cx="6350000" cy="353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33896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530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