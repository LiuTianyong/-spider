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兰州彩民斩获双色球571万元中奖彩票花了1848元</w:t>
        <w:br/>
        <w:t>8月19日，, 第2018096期开奖，开出红球号码01、05、09、20、28、32，蓝球号码12。当期头奖井喷23注，单注奖金555万元，甘肃省兰州彩民擒获1注。其余22注花落10地，其中四川彩民揽获7注，贵州5注，广东3注，上海、江苏、浙江、河南、云南、青海、新疆各1注。当期二等奖开出150注，单注奖金10万元，甘肃省彩民喜获3银。, 当期甘肃省兰州市城关区雁宁路62012273号投注站彩民以1848元12+1复式, 擒获双色球一等奖1注、三等奖36注和多注小奖，共计揽获奖金571.4万元，此注头奖是甘肃省彩民2018年度收获的第11注一等奖。, 当期开出的150注二等奖中，广东中出19注，河南17注，四川14注。我省彩民喜获3银，其中陇南市武都区盘旋路建行家属院62262109号投注站彩民分别以两张10元单式彩票各喜获二等奖1注，临夏州临夏市庆胜路62290119号投注站彩民以2元单式彩票喜获二等奖1注。, 当期双色球全国销量为3.3亿元。计奖后，双色球奖池金额为9.6亿元，下期彩民朋友将有机会2元中得1000万元。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