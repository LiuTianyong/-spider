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共享单车共享文明 温州体彩推动着城市文明建设</w:t>
        <w:br/>
        <w:t>连日来，共享单车出现在浙江温州地区各个小区路段，越来越多，部分单车摆放不按标准和秩序，随意停放，造成路段的环境相对杂乱。为进一步提升温州城市文明程度，推广低碳、环保、健康的出行方式，近日，浙江省温州市, 管理中心号召中心市区及各县区, 站共同开展“共享单车，共享文明”活动，对全市主要路面周边的乱摆放的共享单车进行整理，并且对落满灰尘的共享单车进行擦拭。, 活动期间，志愿者们在市中心和各体彩站集合，纷纷走上街头，开展清洁单车、整理乱停乱放车辆，先对就近的单车进行清理，把停放在非机动车道和人行道上阻碍行人车辆通行的单车抬出，整齐地摆放在道路边上，按秩序整齐, 。经过两个小时的努力，沿街的单车摆放得整整齐齐。, 在清理和排列共享单车以外，温州体彩志愿者同时向正准备骑行的群众发放文明出行宣传单、劝导安全骑行等，积极向过往行人宣传文明骑行，有序停放的重要意义，用自己的实际行动影响身边的人，引导广大市民自觉遵守交通规则，文明骑乘共享单车，在全市形成“讲文明、爱单车、做志愿、促和谐”的良好社会风尚。把文明风尚传播到城市的每个角落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