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关爱儿童成长 山东省体彩志愿者走进儿童福利院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