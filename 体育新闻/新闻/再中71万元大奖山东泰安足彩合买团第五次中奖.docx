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再中71万元大奖 山东泰安足彩合买团第五次中奖</w:t>
        <w:br/>
        <w:t>2月6日下午，泰安市大润发, 店业主李云省给体彩中心业务主管打来电话报喜：“我们又中奖了，这回中了71万，申请再给发一个荣誉牌匾。”, 2月5日，李云省组织的, 合买团中得18017期, 14场胜负游戏大奖，两张, 共中一等奖2注、二等奖32注，总计奖金716934元，这也是他们近期中得的第五次大奖。, 在这期的焦点赛事投注中，西班人VS巴萨冷平命中、汉堡VS汉诺威冷平猜中，实力预测绝对担当，利物浦VS热刺的全包投注，赛果爆出冷平。尤文VS萨索洛的赛事投注“3”，贝内文VS那不勒的赛事投注“0”，强胆预测无悬念。, “本来是5号就能领取奖金的，结果我媳妇拿错中奖票了，又返回泰安一趟，6号这才来到省体彩中心办理了兑奖手续。”李云省这样告诉工作人员。目前，他们已经按照合买团成员的投注派发完了奖金，大家都是乐开了花。, 合买团成员刚子非常庆幸能够参加这次的投注，当时买了10份，投注1000多元，分到了7375元。他说“刚开始也是观望的态度，后来觉得推荐水平比较靠谱，也就参与过来了，大家一块赚奖金才有意思啊！”</w:t>
      </w:r>
    </w:p>
    <w:p>
      <w:r>
        <w:drawing>
          <wp:inline xmlns:a="http://schemas.openxmlformats.org/drawingml/2006/main" xmlns:pic="http://schemas.openxmlformats.org/drawingml/2006/picture">
            <wp:extent cx="6350000" cy="401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6992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01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