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凌晨四点发现10元票中得621万元得主火速去兑奖</w:t>
        <w:br/>
        <w:t>, 第2018084期开奖，潍坊市潍徐南路商贸城148号沿街37078448号投注站的幸运彩友拿下了当期621万的一等奖奖金。, 翌日一早，幸运彩友姜先生（化姓）就在亲友陪同下现身领取了大奖。, , 姜先生自称之所以第二天一早就前来领奖，这完全是一个“巧合”，“最近这段时间的天气实在是太热了，昨晚又下了雨，空气格外湿热，我本身又是一个怕热的人，今天凌晨四点左右的时候，我就被热醒了，醒了之后翻来覆去再也睡不着了，索性拿起床头的手机看新闻……”, 当看到昨晚双色球的开奖信息时，姜先生就顺便核对一下昨天中午买的, ，“我每次买一般都只花10元钱，第一注是家人的生日号码凑起来的，一直都守着，余下四注一般都是机选，我隐约记得昨天有一注机选号码当中有蓝球3，当时还琢磨着至少中了5块钱。”姜先生回忆说。, , 令姜先生出乎意料的是，不止是蓝球，红球号码也全部集中了。姜先生表示，自己仅仅是核对6个红球号码就用了将近5分钟时间。, “我看到前面3个红球都中了，起初还没太当回事，继续核对剩下的3个红球，每核对完一个，就感觉心跳加快了几分，直到核对完第6个红球，感觉心脏都快从嗓子眼里跳出来了……”生怕眼花看错了，姜先生反复核对了好几遍，为了确认自己不是在做梦，他还用力掐了掐胳臂。, 确认中奖后，姜先生迫不及待地把还在熟睡的妻子摇醒，告诉她自己中了621万大奖。睡眼朦胧的妻子并不相信姜先生所说，反而对吵醒她的美梦表现出极大的不满，她埋怨道：“这才几点，大清早不睡觉，发的哪门子疯？”说完便转过身去。, , , 姜先生悻悻地拿起彩票来到楼下，打算找自家老爷子再帮忙确认一下，老爷子可是一位资深彩友，玩彩有十多年光景。得知缘由，父亲接过姜先生递来的彩票和手机，又找出老花镜戴上，开始逐个号码认真核对，而后又用自己的手机查询了, 码，最终，父子二人确认了中奖事实。, 此时，窗外又飘起了雨丝，父子二人商议给姜先生的姐姐打电话报喜，让姐夫开车过来接上姜先生夫妻二人即刻领奖。在办理兑奖手续过程中，姜先生说：“我姐在电话里得知我中了大奖后，还一个劲地劝我再仔细看看，千万别看岔了，姐夫从进家门到来领奖的路上一直都是半信半疑……”, 办理完兑奖手续，姜先生表示，作为而立之年的他，家庭责任重大，除了要赡养老人之外，还有两个儿子嗷嗷待哺，本来觉得肩上的压力不小，现在中得621万大奖后终于可以不用这么累了。姜先生跟妻子协商好了，奖金拿出一部分给双方的老人作为养老基金，再拿出部分投资几个好的项目，剩余的暂时存起来，留给两个儿子作为成长基金。</w:t>
      </w:r>
    </w:p>
    <w:p>
      <w:r>
        <w:drawing>
          <wp:inline xmlns:a="http://schemas.openxmlformats.org/drawingml/2006/main" xmlns:pic="http://schemas.openxmlformats.org/drawingml/2006/picture">
            <wp:extent cx="6350000" cy="4457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831249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577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