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凭借独特见解 江苏泰州彩民擒足彩 203万元大奖</w:t>
        <w:br/>
        <w:t>自从, 传统足球3亿元大派奖以来，江苏泰州市的部分业主和销售员就自发组织了一个, 众筹联盟的微信群，他们每期都会做出推荐，大家一起合买。这不，在足彩17175期14场游戏中喜中一等奖1注，二等奖14注，总奖金高达2030895元。, 说到这个购彩联盟就不得不提到两个人，一个是12117网点业主，据悉，该网点位于泰州市高港区孔桥镇的一个乡镇网点，业主陶先生是一位非常用心的体彩人，另一位是12141网点老板薛先生，他非常精通足球，对比赛也有独特的见解，每次到了足彩派送日，薛先生便会推出一个复式的单子，这次也不例外，也是他成功的推荐，才成就了这个足彩大奖！前不久，薛先生来到江苏体彩领走了这笔大奖，这张中奖票在11月25日20:42买入，地点是12117网点，竞猜的是足彩14场胜负第17175期，当期以英超、德甲、意甲为主，这张票只有曼联3、莱比锡3、切沃3、卡利亚0这四场比赛做胆，其余场次不是双选就是310包圆，最后共中得一等奖1注，二等奖14注，总奖金高达2030895元。, 对于这次能够中奖，合买团成员之一12138网点业主老朱表示，首先要感谢创建的销售员微信群，通过这个群，他们紧紧的联系在了一起，让大家变得更加团结，今后，大家还要继续携手，争取在3亿大派奖结束前再中个大奖！</w:t>
      </w:r>
    </w:p>
    <w:p>
      <w:r>
        <w:drawing>
          <wp:inline xmlns:a="http://schemas.openxmlformats.org/drawingml/2006/main" xmlns:pic="http://schemas.openxmlformats.org/drawingml/2006/picture">
            <wp:extent cx="6350000" cy="7429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2533664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429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