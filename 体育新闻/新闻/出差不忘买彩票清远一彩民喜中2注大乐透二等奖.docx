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出差不忘买彩票清远一彩民喜中2注大乐透二等奖</w:t>
        <w:br/>
        <w:t>近期清远彩民喜讯不断，继上回清远两位购彩者分别中得1注, 大乐二等奖后，又有清远购彩者中得第18042期体彩, 二等奖！本次中奖的彩民一口气中得2注追加二等奖和1注追加三等奖，总奖金为210840元。, 开奖数天后，中奖彩民苏先生（化名）才来到清远体彩兑奖。原来，苏先生日前来清远出差，在路过清远石角镇兴仁大街的时候，顺便买了1张第18042期的9元追加投注小复式票。没想到顺手购入的, 竟然中得大奖，他感到非常惊喜。, 4月9日起，体彩大乐透开启了史上力度最强的“6亿派奖”。派奖期间，中得当期, 一等奖者，则同时中得派奖奖金，派奖奖金由当期所有一等奖按照中奖注数均分，基本投注和追加投注按照游戏规则规定比例分配。基本投注单注派奖奖金最高限额500万元，追加投注单注派奖奖金最高限额300万元。也就是说2元基本投注，单注奖金最高可中1500万，3元追加投注，单注奖金最高可中2400万。搏超值头奖，显然是追加投注更划算！, 此外，本次活动的固定奖派奖和乐善奖派奖，都是针对追加投注的彩民，如果你想在本次派奖中收获更多欢乐，记得要进行追加投注哦！</w:t>
      </w:r>
    </w:p>
    <w:p>
      <w:r>
        <w:drawing>
          <wp:inline xmlns:a="http://schemas.openxmlformats.org/drawingml/2006/main" xmlns:pic="http://schemas.openxmlformats.org/drawingml/2006/picture">
            <wp:extent cx="5080000" cy="665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3466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65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