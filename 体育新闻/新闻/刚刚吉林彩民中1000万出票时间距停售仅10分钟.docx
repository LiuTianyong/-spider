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刚刚吉林彩民中1000万 出票时间距停售仅10分钟</w:t>
        <w:br/>
        <w:t>3月21日晚，, \xa018032期开出1注头奖，奖金为1000万元，落在吉林省。当期全国销售额为2.11亿元，筹集, 金7610万多元，开奖过后，奖池滚存攀升到52.25亿元，再次创下历史新高。, , 经检索发现，吉林省中得大奖的地点为和龙市林业局洗浴中心2215015802101终端，投注时间为18-03-21 19:50，票面为复式投注，, 总金额为252元。除一等奖外，该彩友还收获了三等奖，总奖金超千万！, 值得一提的是，3月17日，体彩大乐透第18030期前区开出号码05、18、21、28、32，后区开出号码09、11。来自吉林的彩友凭借一张2注6元投入的单式追加票击中1600万元头奖。仅仅时隔一期再次收获大奖，吉林彩友的好运令人羡慕！, 本期开奖结束后，51.52亿元滚存至3月19日(周一)开奖的第18031期，这一奖池水位较上期继续上涨，再一次刷新历史最高纪录。“2元可中1000万，3元可中1600万”，体彩大乐透千万元头奖正持续爆发，加上有超高奖池水位“打底”，近期投注不容错过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