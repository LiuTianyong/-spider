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助力健康中国 宁夏体彩春节健身拜年活动已启动</w:t>
        <w:br/>
        <w:t>2018年2月3日是中国传统节气立春的前一天，万里晴空，阳光明媚。在银川市永宁县闽宁镇原隆村文化广场，由自治区体育局和自治区体育总会主办，宁夏社会体育服务中心、宁夏体育科技中心、宁夏, 管理中心、永宁县人民政府承办的“宁夏2018年春节健身大拜年启动仪式”正式拉开帷幕。宁夏回族自治区体育局局长张柏森等领导参加了启动仪式。, 启动仪式上，广大农民群众在体育, 的陪伴下“一起上场”，通过太极拳表演、新春大秧歌、武术跆拳道、威风锣鼓、航模飞行表演、农民新春运动会等活动，迎接春节到来，感受中国传统文化和全民健身活动带来的魅力。宁夏, 中心的工作人员也积极组织“顶呱刮”即开票户外小卖场为健身大拜年活动增添了不少节日的气氛。, 体育彩票与全民健身的交集远不止拜年迎新，体彩支持全民健身活动已经进入常态。习近平总书记指出，要“广泛开展全民健身活动，加快推进体育强国建设”。近年来，体育, 金的使用方向更加聚焦于提供基本公共服务，集中于满足人民对美好生活的需求。数千亿的体育彩票公益金让健身场地和健身设施遍布中国大地，各类群众体育活动热闹蓬勃。体育彩票在构建公共体育服务体系，助力健康中国，建设体育强国中发挥了积极作用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2547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