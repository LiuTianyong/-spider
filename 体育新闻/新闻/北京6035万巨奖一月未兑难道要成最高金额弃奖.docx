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北京6035万巨奖一月未兑 难道要成最高金额弃奖</w:t>
        <w:br/>
        <w:t>北京6035万大奖得主迟迟未现身北京6035万大奖得主迟迟未现身, 11月28日，, 第2017140期全国中出10注头奖，单注奖金603万元。其中，北京市西城区爆出一张5注10倍的单式票，收获巨奖6035万。时隔一个月后，大奖得主迟迟未现身领奖。不少网友纷纷议论，难道这次北京的6035万巨奖要打破去年广东东莞的2565万双色球，成为中国, 史上的最大弃奖吗？, 爆出大奖的彩站站主曾在中奖后接受采访表示，因为位于居民区所以来往彩民很多，对是谁购买了此注彩票毫无印象。截止目前，今年爆出的众多大奖中，唯一的亿元奖得主两周内便现身领奖；而像广东惠州的9630万巨奖、湖北荆州的9406万大奖均是在次日便被兑走，而时隔一个月北京6035万大奖得主仍未现身，着实令人担忧。, 其实网友的担心也并不是空穴来风，三年前就有一位在北京打工的彩民，在购买, 后接到岳父生病，立刻坐火车返乡。谁知他花8块钱购买的那张彩票命中头奖500万，当时错过了28天的兑奖期限，返回北京后发现自己和500万大奖失之交臂。, 东莞市福彩中心工作人员坚守到最后一秒钟东莞市福彩中心工作人员坚守到最后一秒钟, 截止到目前，双色球的最大弃奖纪录是广东东莞2565万巨奖，该弃奖也是中国彩票史上的最高弃奖。2015年11月10日，第15132期双色球中出7注，其中东莞两张4元的2注单式票揽获双色球2565万。随后大奖得主迟迟未曾现身，媒体多次发出寻人报道，没有人能拿出中奖彩票。工作人员坚守到2016年1月11日的24点，始终没有人现身兑奖，2565万也成为了双色球历史上的最大弃奖。, 元旦将至即将迎来春节，走亲访友变得频繁，很多彩民有看见, 站就随手买上两注的习惯，紧接着便忘了留意开奖信息，这段期间也成为彩票弃奖高发期。新浪彩票在此提醒广大彩民，开奖后第一时间核对手中的彩票奖号，确认中奖后谨记领奖截止时间，莫因粗心而错过大奖酿成终生遗憾。</w:t>
      </w:r>
    </w:p>
    <w:p>
      <w:r>
        <w:drawing>
          <wp:inline xmlns:a="http://schemas.openxmlformats.org/drawingml/2006/main" xmlns:pic="http://schemas.openxmlformats.org/drawingml/2006/picture">
            <wp:extent cx="6350000" cy="5003800"/>
            <wp:docPr id="1" name="Picture 1"/>
            <wp:cNvGraphicFramePr>
              <a:graphicFrameLocks noChangeAspect="1"/>
            </wp:cNvGraphicFramePr>
            <a:graphic>
              <a:graphicData uri="http://schemas.openxmlformats.org/drawingml/2006/picture">
                <pic:pic>
                  <pic:nvPicPr>
                    <pic:cNvPr id="0" name="Img526561612.jpg"/>
                    <pic:cNvPicPr/>
                  </pic:nvPicPr>
                  <pic:blipFill>
                    <a:blip r:embed="rId9"/>
                    <a:stretch>
                      <a:fillRect/>
                    </a:stretch>
                  </pic:blipFill>
                  <pic:spPr>
                    <a:xfrm>
                      <a:off x="0" y="0"/>
                      <a:ext cx="6350000" cy="5003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