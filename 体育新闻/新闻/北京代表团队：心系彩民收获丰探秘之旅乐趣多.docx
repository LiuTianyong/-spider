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北京代表团队：心系彩民收获丰 探秘之旅乐趣多</w:t>
        <w:br/>
        <w:t>一张张小小的刮刮乐却蕴藏着无数奇妙的工艺，它们究竟是如何印制出来的？中奖票的诞生与其他, 有什么不一样的地方吗？带着这些还未解开的谜团，来自北京市的代表们来到了石家庄市胶印厂，一睹刮刮乐生产的全过程。, 据北京市的领队葛先生介绍，此次来到梦工厂的代表们，都是通过当地的活动赢得参加此次“走近刮刮乐”的名额，可以说能来到梦工厂的他们，本身就已经非常幸运了，不知道在一会儿的活动中还会不会再次被幸运女神眷顾。, “走近刮刮乐”活动对于代表们来说除了是一次探秘之旅，还是一次学习之旅，代表们到达梦工厂之后会先观看一则刮刮乐宣传片，工作人员用视频的形式为大家介绍了许多刮刮乐的制作工艺，相当于让代表们在一天的活动开始之前，先预习一下与即开票有关的知识，有助于大家更加深刻地认识刮刮乐彩票。, 单纯地学习难免让人觉得枯燥乏味，所以接下来的“幸运PK王”活动就像是一道美味的甜点，慰藉了代表们疲劳的精神。活动一开始便迅速吸引了大家的注意力，点燃了代表们参与活动的积极性，大家都迫不及待地从工作人员手中接过彩票刮了起来，希望能在活动现场再次被幸运女神亲吻。, 经过第一轮的紧张PK，四位实力冠军和一位幸运儿突出重围，继续角逐期冠军，而期冠军也将获得一份非常有份量的纪念金牌，所以现场活动的氛围一下子紧张了起来，大家都铆足了劲儿想要摘得终极大奖。, 最终黄队的沈先生，凭借绝对的优势拿下了本期的冠军荣誉，而沈先生所在的黄色代表队的所有成员，也都获得了一份精美的纪念品。刮刮乐的乐趣就是如此，中奖的喜悦能够轻松地感染身边的人，把一份快乐变成了无数份，让人乐在其中、意犹未尽。, 游戏结束之后代表们有秩序地进入刮刮乐的生产车间，这是让所有队员都心驰神往的一个地方，大部分的代表来到梦工厂就是想在这里一睹刮刮乐印制的全过程。高科技的印刷设备和安全、严谨的流水线让大家感叹不已，而严密、安全的无人区奖符喷印设置，也让大家倍感放心。, 石家庄市胶印厂的“彩票陈列室”则是最容易听到感叹词的地方，进入这里的每一位代表，都被这里种类齐全、票面精美的陈列所震撼，许多代表忍不住感叹“真是一座刮刮乐的博物馆”。, 业主沈先生, 一举拿下本期冠军的沈先生是一位来自北京市的业主，开彩票店已经有10多年的时间了，但是来到刮刮乐生产的印制工厂还是头一次，沈先生直言能参加这次活动真的非常开心，尤其是看到了那么先进的生产车间让他觉得很震撼，沈先生说：“我觉得咱们刮刮乐这个生产车间真是太棒了，那么高科技、那么安全严谨，让人看了就可放心了，有机会的话真应该带我店里的彩民来看看，只要他们看过了这样公开、透明的生产过程就肯定不会有疑惑了。”, 开朗的沈先生对“走近刮刮乐”活动赞不绝口，离开时还对现场的工作人员表达了自己的感谢，看得出此次活动给沈先生带来了不小的感触，相信他的所见所闻也能感染到他店里的彩民们。, 业主李女士, 与沈先生“英雄所见略同”的还有另一位业主李女士，她在看过彩票陈列室之后也是一个劲儿的说“真该带自己的彩民来看看。”李女士告诉记者，她的店里确实有很多刮刮乐的忠实粉丝，对刮刮乐彩票“爱得深沉”，每次来店里就必定要买刮刮乐彩票，尤其是好运十倍这款票，深受大家的喜爱，很多人都是不管中不中奖也必须得刮两张票来过过手瘾，那么大面积的刮奖区域，刮着就让人觉得刺激，刮起票来开心地很。, 而李女士自己在这次活动中也有不少收获，她看着陈列室里一排排的彩票感叹道：“这次来参加活动真是学到了不少知识，我店里确实有很多喜欢刮刮乐的彩民，有时候会问我这个是怎么印的，那个又代表什么？之前自己了解的还不是很全面，这次我一定要抓住这个机会好好学习学习，回去就能讲给我的彩民听了，他们要是有机会能来这里参观参观肯定非常开心。”, 短暂的活动却让代表们收获颇丰，正如领队葛先生所说：“ ‘走近刮刮乐’活动是一次难得的学习机会，来到梦工厂能够真正地了解到刮刮乐的“前世今生”。不仅如此，活动中穿插的游戏也非常吸引人，让大家充分地体验到了刮刮乐带给我们的欢乐与刺激。”希望将来能有更多的人来到梦工厂，了解刮刮乐那些未曾被大家熟知的故事。</w:t>
      </w:r>
    </w:p>
    <w:p>
      <w:r>
        <w:drawing>
          <wp:inline xmlns:a="http://schemas.openxmlformats.org/drawingml/2006/main" xmlns:pic="http://schemas.openxmlformats.org/drawingml/2006/picture">
            <wp:extent cx="1524000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5170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