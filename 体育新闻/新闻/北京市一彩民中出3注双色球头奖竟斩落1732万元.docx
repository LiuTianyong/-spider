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北京市一彩民中出3注双色球头奖竟斩落1732万元</w:t>
        <w:br/>
        <w:t>8月5日晚, 第18090期开奖，京城彩民拿下3注一等奖，共计获得奖金1732万余元。3注大奖均出自同一网点，朝阳区高碑店新村389号, 网点。, 当期，, 码为“01、02、04、10 、14、23+07”。红球号码大小比为1：5，三区比为4：1：1，奇偶比为2：4。红球开出1枚重号14；1组同尾号04、14；斜连号10。蓝球开出遗漏28期的奇数07。, 当期双色球销售3.40亿元，计奖后奖池8.30亿元。开出一等奖12注，单注奖金577万元；二等奖开出85注，单注奖金13.69万元。12注一等奖为北京3注、辽宁3注、安徽1注、福建1注、江西1注、山东1注、湖南1注、云南1注。85注二等奖中，浙江彩民揽12注，位列第一；广东彩民揽9注，位列第二；山东彩民揽7注，位列第三。, 当期，北京地区双色球销量为10199550元，北京彩民拿下3注一等奖、2注二等奖和73注三等奖。</w:t>
      </w:r>
    </w:p>
    <w:p>
      <w:r>
        <w:drawing>
          <wp:inline xmlns:a="http://schemas.openxmlformats.org/drawingml/2006/main" xmlns:pic="http://schemas.openxmlformats.org/drawingml/2006/picture">
            <wp:extent cx="6350000" cy="19938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6777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9938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