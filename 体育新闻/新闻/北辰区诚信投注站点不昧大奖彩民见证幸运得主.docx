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北辰区诚信投注站点不昧大奖 彩民见证幸运得主</w:t>
        <w:br/>
        <w:t>在, 2018048期开奖中，北辰区瑞景西道的7101号投注站售出了980万一等奖的中奖, 。当幸运得主迷迷糊糊看错号码的时候，诚信销售员韩先生及时告知，赢得了站点内彩民们的一致赞誉。天津, 中心北辰管理站工作人员也为站点送上了中奖喜报、条幅，以示庆贺。, 管理站工作人员为站点送喜报, 销售员韩先生是站主韩女士的父亲。韩女士在六年前，辞去了商场销售员的工作，开始经营福彩投注站。经过韩女士不断地苦心经营，站点销售额迅速攀升，销售地点也从超市内的一个柜台，挪到了临街的底商。因为销售实在火爆，忙不过来的韩女士就把父亲拉来做起了销售员。因为父女俩为人和善、服务热情，周围小区里彩民们都爱到这家投注站买彩票。, 在双色球2018048期开奖后，韩女士很快就在站主群里知道了北辰区有站点中出了双色球一等奖，当时还在想不知道谁家这么好运？没想到在投注机上一查，居然是自己的站点中取的，韩女士马上把这个消息公布出来，引起了站点彩民的一片欢呼，大家高兴之余也在纷纷猜测，这个大奖究竟是谁中的？谁知道很快这个大奖得主就自己现身投注站了。, 据销售员韩先生回忆说：“大奖得主是一位大爷，来投注站对奖时看错了号码，说自己中了三千。我拿着彩票一核对，发现中的是一等奖，当即把彩票给了他，让他去福彩中心兑奖。”当时投注站内的很多彩民都目睹了这一幕，后来还有彩民和韩先生开玩笑：“当时你给他三千块钱，这980万不就是你的了。”韩先生连连摆手：“那不行，那不行，咱们不能昧着良心这么做！”, 诚信销售员韩先生, 韩先生的做法得到了女儿的支持，也赢得了彩民们的赞誉，更让大家直接见证了双色球大奖带来的幸运，彩民们纷纷表示：“大奖彩票我们看到了，大奖得主我们也见到了，就是经常和我们一起买彩票的人。以后无论去哪个投注站买彩票，我都会告诉其他人，福彩大奖是真的，我亲眼见到了。”, 这注大奖是韩女士经营福彩投注站以来中出的第一注大奖，此前站点最高的奖金也不过是几千元，这让韩女士对以后的经营更是充满了信心：“借着大奖的东风，进一步好好提升服务，争取吸引更多的彩民前来投注。”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34529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