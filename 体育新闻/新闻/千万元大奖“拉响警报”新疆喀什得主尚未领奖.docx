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千万元大奖“拉响警报” 新疆喀什得主尚未领奖</w:t>
        <w:br/>
        <w:t>“1023万元中奖幸运儿你在哪里？”记者从新疆, 中心官方微信获悉，在体彩, 第17152期开奖中，新疆喀什地区塔什库尔干县一位彩友中1023万元奖金，目前仍未露面兑奖。截止发稿时，60天兑奖期还剩18天。, 2017年12月27日，体彩大乐透17152期全国中出一等奖4注，基本投注奖金为920万余元，追加奖金552万余元。新疆区所中的一等奖出自喀什地区塔什库尔干县红其拉甫路103号15314号网点，中奖, 为一张前区5+后区1胆11拖的胆拖票，单票擒得奖金1023万元。, 根据《彩票管理条例实施细则》相关规定，中奖者应当自开奖之日起60个自然日内兑奖。中奖彩票于2017年12月27日开奖的，根据规定，领奖的截止日期为2018年2月24日。如果届时中奖者仍未现身就视为弃奖，奖金将纳入, 金使用。(陈敏), 据媒体报道，2017年9月，来自美国新泽西的一位退休小学教师费耶罗中出强力球100万美元(约合人民币631万元)。不过，费耶罗直到4个多月过去后，才现身领走奖金。, 令人惊讶的是，费耶罗曾于1991年和同事合买中出过9000万美元大奖(约合人民币5.6亿)。这次，她依然是跟同事一起买，中得强力球100万美元。这两次大奖相隔了26年。, 去年9月，他在联合大道的食品商店里花4美元(约合人民币25元)购买了一张强力球的彩票，其中5个数字与中奖号码相同，费耶罗因此也赢得了100万美元(约合人民币631万)的奖金。, 时隔4个月后，费耶罗才来到彩票中心兑奖。被问及为何这么晚才来兑奖，费耶罗笑称：“没有缺钱的地方，所以差点把中奖这事给忘了。”, 原来，1991年，费耶罗当时刚刚工作不久，经常在工作之余和同事们一起研究彩票，是个活跃分子。不到两个月，大奖就幸运降临，9名教师就共揽得9000万美元大奖，每人分得1000万美元(约合人民币6319万)。当时，他们选择了20年分期领完。(宗和), 1月底，贵州贵阳1注7星彩500万元大奖无人领，纳入彩票公益金，引来众人唏嘘。日前，新疆喀什1注体彩大乐透1023万元大奖又“拉响了警报”，兑奖期剩下不到20天，让人揪心不已。在此，笔者不得不再啰嗦几句：春节临近，弃奖高发，彩友们可得长点心啊！, 值得一提的是，贵阳7星彩500万元弃奖的中奖彩票是一张2元投入的单式票，中奖地点位于贵阳龙洞堡机场。从投入方式和中奖场地来看，非体彩彩友中奖、大奖得主机选后忘记核对奖号的可能性较大。, 而新疆喀什1023万元大奖的中奖彩票为一张前区5+后区1胆11拖的胆拖票，看上去颇有“技术含量”，中奖者为技术型彩友的可能性较大。如果为真，那么大奖得主有可能已得知中奖，但在等待时机领奖，也有可能是忘记了中奖彩票的放置，因而没有及时核对。, 2月1日，浙江绍兴一位于去年12月4日购买彩票的彩友现身领走体彩大乐透二等奖16万余元。之所以迟迟才现身，大奖得主在领奖时表示是“为平复心情”。, 根据《彩票管理条例》的相关规定，中奖者应在大奖中出后60个自然日内完成兑奖，逾期未兑，将纳入彩票公益金。就兑奖期限来说，我国的“国情”与国外一些地区不一样，有的国家的彩票兑奖有效期可能更长一点。像美国新泽西州的一位教师在去年9月份中出100万美元，4个月才现身领奖，她表示自己“不差钱”，所以不着急领。, 一张小小的彩票，买时仅花了2元，但经历了一次开奖，它的价值或许已经变成了500万元，甚至千万元大奖。春节临近，彩友们归心似箭，诸事缠身，及时核对彩票也很重要！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