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卖水果阿姨第一次购彩竟喜中597万元双色球头奖</w:t>
        <w:br/>
        <w:t>7月1日，茂名市电白区小良镇44162408, 投注站彩民仅花两块钱，喜中“, ”第2018075期一等奖1注，奖金597万元。这次大奖是继今年1月23日和2月8日两次中出 “双色球”大奖后，茂名彩民再一次中出百万大奖，真是可喜可贺！, 7月3日，大奖得主李阿姨（化姓）在亲朋好友的陪同下来到茂名市福彩中心兑奖。据李阿姨介绍说，李阿姨今年60岁左右了，是茂名电白本地人，是第一次购买, 。之前对, 一窍不通，这次能中出双色球头奖还多亏朋友的帮忙。7月1日下午李阿姨打算收摊回家吃晚饭，邻居摊位的朋友跟我说一起去买张彩票试试手气，当时我说；“好，不过我不懂买彩票，你教教我怎么买吧！”于是，他们相约来到福彩投注站，看见朋友自己挑了一组号码，篮球选了09，我又看了看走势图，心想，上一期开09，下一期应该不会开09吧，于是篮球我就选“11”，其他的六个红球是看走势图随意写出来的，结果中出双色球头奖完全是靠运气！, 当工作人员问到中奖后是什么心情？李阿姨介绍说，开奖的当天连自己都不知道自己中了大奖，朋友打电话告诉我，说我中了一个篮球5块钱，叫我不要弄丢彩票明天去投注站领钱，我说“好”。于是我又问她，中几个号码才多点钱啊？朋友说，最少要中 4个以上吧，你可以上网查查, 码的。于是我就拿手机查看开奖号码，07，对了，09也有，哗！13也有，一直往下看全中了，当时的心情太激动了，马上就给儿女们打了好几个电话他们都不相信，儿女们还叮嘱我，千万不要相信这种信息，要是人家叫你给钱千万不要给，把中奖信息全部删了。最后我把彩票拍了照片发给他们看，他们才敢相信的。因为之前我从来没有买过彩票的，第一次买就中了597万元大奖，所以难免他们不信的，李阿姨笑着跟工作人员说道。, 最后李阿姨表示以后还会继续购买福利彩票，支持福利彩票事业，对于奖金怎么使用吧？还得领到奖金后再与儿女们商量吧！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