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南京市鼓楼区彩民惊喜中得福彩3D大奖21.84万元</w:t>
        <w:br/>
        <w:t>6月13日晚，中国, “, ”第2018157期开奖，开出号码为“022”，当期中出9540注单选，11987注组选。南京鼓楼区, 32010618销售点（站点地址：南京市鼓楼区小市村13号）喜中210注单选，单注奖金1040元，合计总奖金21.84万元。, 据了解，中奖彩民是位福彩“3D”游戏的铁杆粉丝，近期感觉和值4点会开出，从中奖前20天就开始关注了，并一直守号到中奖。当天，该彩民先是投注了200倍和值4点的单选全包点，紧接着又以定位“433”的投注方式购买了10倍，最终当晚, 码为“022”，和值4点开出，喜中大奖21.84万元。, 祝贺中奖福星站点和彩民，同时感谢广大福彩“3D”爱心彩民对公益事业的支持！您每投注2元, ，其中7角钱将用作福彩公益金，资助社会困难群体。, 福彩3D一注, 共3位数，每位数在“0-9”数字中选择，所有号码从000-999共1000个，这个“固定奖、天天开”的小盘玩法就迅速在中国彩市掀起风浪，引领中国彩市快速发展。3D的迅速崛起，使得其成为继, 之后又一个福彩的著名品牌游戏。由于3D游戏的普及，让彩民觉得彩票也可以是种非常有意思的游戏——虽然中奖金额较少，但是中奖几率高，中奖过程中仔细选号时的乐趣很多，倍投中奖后也不需要交税。这也使得很多彩民以投注站为“家”，经常与各类彩民朋友在站点内研究号码，体验玩彩的乐趣，投注站点的彩票氛围开始慢慢形成。</w:t>
      </w:r>
    </w:p>
    <w:p>
      <w:r>
        <w:drawing>
          <wp:inline xmlns:a="http://schemas.openxmlformats.org/drawingml/2006/main" xmlns:pic="http://schemas.openxmlformats.org/drawingml/2006/picture">
            <wp:extent cx="38100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69899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