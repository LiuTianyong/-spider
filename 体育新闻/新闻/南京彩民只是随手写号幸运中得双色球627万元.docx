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南京彩民只是随手写号 幸运中得双色球 627万元</w:t>
        <w:br/>
        <w:t>12月17日，, 第2017148期开奖，这是2017年双色球9亿元大派奖活动启动后的第十九期派奖。当期双色球头奖18注，其中10注为复式投注，单注奖金为977万多元（含加奖350万元）。这10注一等奖特别奖分落6地，其中北京1注，河北1注，浙江2注，山东2注，四川2注，云南2注；另外8注为非复式投注，不参与派奖活动，单注奖金627万多元，这8注非复式投注一等奖分落5地，其中内蒙古2注，辽宁1注，江苏2注，浙江2注，贵州1注。, 本期江苏省中得的2注一等奖均为单式票，不参与派奖活动，南京中出的这注一等奖售出于南京市建邺区中和路79—9号，站点编号为32010404的, 投注站。中奖信息显示，中奖彩民于12月17日的19点07分在该站点花10元钱自选了5注号码，5注号码的蓝球均选了12，其中第4注中了一等奖627万元，第5注中了四等奖，另3注均中得了六等奖。日前，中奖者姚先生独自一人来到了省福彩中心兑奖大厅办理兑奖手续。, 已到花甲之年的姚先生，南京本地人，买, 已经十多年了，什么玩法都参与，尤其对双色球情有独钟，因为双色球全国奖池，频频出奖，奖金成色十足，所以每期都会买上30元到50元，不过姚先生有自己独特的想法：不想孤注一掷，一般不进行复式投注，而把号码分散组合，这样号码的可选性多，就可以多买一些，感觉一般时就根据号码走势写个15注号码，感觉好的时候，就写25注号码。号码的选择上，冷号，热号，下移号都会兼顾，如何搭配就看随心而定，姚先生定义为“瞎写”，偶尔蓝球号码看的准的话，他就会把所有的号码都买一样的蓝号。也就是姚先生的这种思维方式，使得他经常中蓝球，5元的小奖从不间断。, 姚先生从事的工作不稳定，经常是接到活就干，没活就休息，彩票成为他生活中不可或缺的一部分，经常琢磨一些数字，动动脑筋，有助于健康，到投注站跟其他彩民交流交流，生活照样多姿多彩。由于是南京人，姚先生每次经过南湖路省福彩中心大厦时，总会想：要是我哪天中奖了，领奖时好好参观一下就心满意足了。17日，姚先生在建邺区中和路附近干活，晚上吃完晚饭，就到附近的福彩投注站看号码走势，专心写号，当时他就认准了蓝号12，所以一连写了15注号码，蓝号全部都是12，没想到其中一注中得了当期一等奖。, 18日，姚先生休息在家，惯例看手机，先看蓝球号码12，他高兴了，再看红球号码时，感觉很熟悉，连忙拿出彩票仔细核对，果真有一注号码一模一样，姚先生没耽搁，立即打车来到了省福彩中心兑奖。, 对于这笔奖金如何使用，姚先生说，之前想了很多很多，规划了一种又一种，但到真正中奖了，反而不知道该如何是好了，不过，先帮孩子换一套大房子，其他的就慢慢规划。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