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南平市“夺宝高手”投注 喜获全国累积奖25万元</w:t>
        <w:br/>
        <w:t>南平市政和县的张先生是中福在线的忠实彩民，他玩“连环夺宝”这款游戏期间中过不少高分值的固定奖，但一直无缘全国累积奖。7月31日，张先生时来运转，终于拿下了25万元的全国累积奖，这也是城西渡头洋桥头销售厅自2017年9月开业以来中出的第一个25万元大奖。, 7月31日晚上，张先生吃过晚饭后外出散步，走着走着便来到了城西渡头洋桥头销售厅。想着今天白天工作很辛苦，他便走进去想休闲娱乐一下。他坐在5号投注机前，以5线全投、每线150分的方式玩“连环夺宝”游戏。, 玩着玩着，时间不知不觉到了21点15分，此时游戏进入到了第三关，只见屏幕上突然落下了24颗红宝石，接着显示“恭喜中得累积奖250000元”的字样。作为中福在线的老彩民，张先生知道自己被25万元大奖“砸”中了，他激动地叫了起来：“来啦！”叫喊声引来了工作人员和其他彩民，大家纷纷向张先生表示祝贺，恭喜他成为这家销售厅首位25万元大奖的幸运得主。</w:t>
      </w:r>
    </w:p>
    <w:p>
      <w:r>
        <w:drawing>
          <wp:inline xmlns:a="http://schemas.openxmlformats.org/drawingml/2006/main" xmlns:pic="http://schemas.openxmlformats.org/drawingml/2006/picture">
            <wp:extent cx="3810000" cy="28270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55668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