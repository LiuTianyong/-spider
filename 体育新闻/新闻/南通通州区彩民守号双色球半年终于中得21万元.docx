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南通通州区彩民守号双色球半年 终于中得21万元</w:t>
        <w:br/>
        <w:t>6月14日，南通市通州区农工商超市西50米的第32060613站点中出, 第2018068期二等奖2注，中奖奖金21.22万元。本次中奖的, 为一张“7+1”复式倍投票，合计购彩金额28元，出票时间为2018年6月14日上午9点17分。, 7月13日上午，中奖彩民沈先生领取了自己的奖金。据沈先生介绍，因为平常在外出差比较多，所以到现在才过来兑奖。自己买彩票已经有十年多了，刮刮乐彩票有时会刮几张，有时还会自己研究写写双色球号码，每次买个4元、6元的。虽然只中过一些5元、10元的小奖，但他一直都在坚持购买。随着生活水平的提高，在合理范围内，他也就逐渐提高了单次购彩金额。他说：“我都是小额购买，不中就算了，不影响什么；中奖了就当是捡来的。买彩票心态要好，不能过度投注，这次中奖的号码我已经守了半年了，一直在委托站点业主出票守号，平常也没多少时间关注这个，经业主通知才知道中了二等奖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