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即墨彩民忘性大但却揽获2注七乐彩一等奖88万元</w:t>
        <w:br/>
        <w:t>东西不记得放哪了，工作中总是丢三落四......生活中，“呀，忘了”这句话，已经频繁地成为人们的口头禅。不光是老年人，越来越多的年轻人，也开始“忘性大”。, 究其原因，则是与现在年轻人的生活方式密切相关。睡眠质量差、过于依赖手机电脑等电子产品、长期吸烟喝酒、甚至是疾病，都会导致人体记忆力下降。所以，改变不良的生活作息习惯，多运动、培养新爱好、玩玩思维游戏、冥想加深呼吸、甚至是多闻闻玫瑰花香，都能改善记忆力。, 一般说到记性不好，首先想到的就是耽误事。而彩民汪先生（化姓）的忘性，则让他多收获了1注, 第2018094期一等奖，共揽奖2注，合计奖金885448元。, 汪先生购买, 已有十多年，刚开始选号都是机选。后来，他用家人的生日组合成了两组号码，一直抱守着，已经有八个年头了。每次都是固定买这两组号码的基础上再机选几注，一般凑个5注10元钱。投入不算多，但八年来一直坚持着，期期都买，从未落下。, 37020580投注站和37025939投注站，一个离家近，一个离单位近，都是他经常光顾的投注站。, 8月11日，汪先生晚上下班回家，在家门口的福彩37020580投注站顺便买了10元钱的七乐彩彩票，随手放在了衣服兜里。第二天从单位下班，路过福彩37025939投注站，突然忘记自己是否买过这期彩票，就又进去买了一张。这时一掏口袋，兜里只剩8元零钱，就只买了4注。没想到，正是他长期抱守的2注号码其中1注，击中了七乐彩2018094期的头奖，也正是因为他的忘性，让他多买了一张彩票，多中得1注大奖，一共揽获了2注一等奖，奖金合计88万余元，真是太幸运了。, 坚持购彩这么多年，虽说小奖中了不少，但汪先生还从来没中过一等奖。这次一下子中了2注，汪先生也高兴得不得了。“买彩票这么多年，都成习惯了，一直当是献爱心，也幻想过中大奖，但也只是想想而已。没想到这次大奖终于砸到我头上了，还是2下，真的是太好了。剩下的那注号码，我肯定还会继续抱守下去，继续购彩，继续支持福彩公益。”, 坚持购彩，理性购彩，始终保持平和心态，才能静下心来品味彩票游戏带来的无穷乐趣。把购彩当做生活的调味品，在奉献爱心的同时守候中奖的希望。</w:t>
      </w:r>
    </w:p>
    <w:p>
      <w:r>
        <w:drawing>
          <wp:inline xmlns:a="http://schemas.openxmlformats.org/drawingml/2006/main" xmlns:pic="http://schemas.openxmlformats.org/drawingml/2006/picture">
            <wp:extent cx="2219325" cy="2752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12595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527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