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厉害了我的滨城彩民 仅仅2元就揽获双色球627万</w:t>
        <w:br/>
        <w:t>每逢年终岁尾，幸运之神就会对滨城彩民格外眷顾！12月17日晚，中国, 玩法第2017148期开奖。当期开出红球号码04、07、11、14、29、32，蓝球号码为12。在此次开奖中，营口市位于大石桥迦南小区21号门市的284号投注站传出令人激动的大奖喜讯，该站一位彩民中得当期一等奖1注，喜获奖金627万元！, 市, 中心工作人员在得知284号站中出627万大奖的喜讯后，便向省中心了解了中奖, 的具体信息。据悉，中奖票是一张面值2元的单式票，出票时间为2017年12月15日13时10分37秒，投注方式为机选。这不禁让人感叹：这位大奖得主实在是太厉害了！只花2元钱机选了一组号码，一下就中得了627万大奖，这运气好的简直让人羡慕到嫉妒！, 双色球627万大奖的中出轰动了滨城彩市，同时也让作为大奖“诞生地”的284号投注站热闹了起来。据站主姜大哥介绍，他在得知自家站点中出大奖的喜讯后非常激动，一大早就在投注站门前竖立了彩虹门，许多彩民在看到大奖喜讯后都想沾沾喜气，便纷纷前来购彩，一时间投注站内人声鼎沸，热闹异常！, 营口素有“中奖福地”美誉，尤其在年终岁尾，百万大奖更是频频降临！下面就让我们回顾一下历年的年终大奖：在双色球2013141期开奖中，营口市第22号投注站的一位彩民花10元钱中得当期415万头奖；在, 2014151期开奖中，营口市第150号投注站的一位彩民花10元钱中得当期184万头奖；在双色球2016152期开奖中，营口市第350号投注站的一位彩民花8元钱，一举中得当期598万头奖。最值得一提是在今年双色球2017010期开奖中，营口市第333号投注站的一位彩民独揽1058万巨奖，这注千万大奖的产生为营口彩市在2017年赢来了“开门红”，而刚中出的627万大奖也势必为即将到来的2018年添一抹好彩头，让我们拭目以待！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6747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