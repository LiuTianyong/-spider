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厦门周先生真是好运 两年两次获中福在线25万元</w:t>
        <w:br/>
        <w:t>俗语说“过了腊八就是年”，意思就是春节临近了，喜庆气氛渐渐浓了起来。这不，厦门中福在线故宫销售厅时隔20天再次爆出喜讯，彩民周先生在“连环夺宝”游戏拍出25万元全国累积奖，也由此掀起了2018年中福在线故宫销售厅的中奖热潮。, 据了解，周先生是一名资深彩民，空闲时喜欢到中福在线销售厅坐一坐。1月25日晚上吃过晚饭后，他来到故宫路销售厅，充值后看到楼下宾朋满座，就上楼随便选了台投注机并进行5注200分的投注，开始玩“连环夺宝”游戏。20时左右，游戏刚进入第三关不久，惊人的一幕出现了，只见红宝石刷刷地往下掉，最后整个屏幕几乎都被红宝石占满了。意识到自己有可能中大奖的周先生紧张地盯着屏幕，当屏幕上出现“恭喜中得累积奖250000元”的字样时，周先生确认自己拍出了25颗红宝石，幸运中得了25万元大奖。, 虽然摘取了25万元大奖，但周先生却表现得非常冷静，淡定地玩完游戏，再退卡离开。据了解，两年前周先生就在中福在线故宫销售厅中过一次全国累积奖。时隔两年再次拔得头筹，让众多彩民对周先生羡慕不已，纷纷向他表示祝贺。, 兑奖时周先生表示，玩“连环夺宝”游戏主要是放松身心，体会游戏带来的快乐，在奉献爱心的同时，也收获着意外惊喜，而中奖多少则全凭运气。他坚信付出就有回报，同时也呼吁更多的爱心人士助力, ，筹集更多的公益金，为福彩事业添砖加瓦。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