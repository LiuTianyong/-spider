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又一枚35万“连环夺宝” 奖上大奖响爆兰州金城</w:t>
        <w:br/>
        <w:t>6月7日，又一枚价值35万元的中福在线“连环夺宝”奖上大奖在兰州诞生，大奖得主王先生二次巧遇中福在线全国累积奖，兑奖现场依然沉稳冷静，不失风度。, 据了解，这位王先生很有大奖缘，2018年3月份，同在兰州西站西路中福在线销售厅，同是下午5点多，他就以同样的中奖画面赢得了人生第一枚中福在线全国累积奖。而不同的是，这次他更幸运，因为有中福在线“连环夺宝奖上奖”派奖活动，加上额外的10万元奖上奖，这次王先生可是一次幸运中得了35万元超值大奖。, 说到6月7日下午中奖一幕，这位幸运儿感言，当天自己差点儿就听了朋友的话去一起喝茶了，但想到“连环夺宝奖上奖”活动正在进行中，还是决定去中福在线销售厅碰个运气，最后还真就中了大奖。更庆幸地是，销售厅所有在场投注的彩民，也因此每人免费获赠一张价值200元的投注卡，简直是大家都受益的好事。, 亲爱的彩民朋友们，中福在线视频票“连环夺宝奖上奖”活动火爆进行中，超值幸运大奖等你来中，心动不如行动，赶快开启你的幸运之旅吧！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