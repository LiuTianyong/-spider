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又中头奖 广东云浮时隔三个月再出双色球一等奖</w:t>
        <w:br/>
        <w:t>6月5日晚，中国, 游戏进行第2018064期开奖，当期的, 码为红球02、05、10、11、17、21，篮球号码为05，全国共开出一等奖12注，其中广东2注，单注金额6202837元。其中一注一等奖再次落在云浮市，这是云浮市自今年3月4日中出双色球一等奖748万以来后第二个双色球一等奖。经检索，中奖, 是一张28元的“7+2”的自选复式彩票，售出大奖的彩票站点是云浮市云城区河口镇振兴工业园（第44210224号投注站）。, 6月7日上午，44210224投注站业主连姐就开始忙碌起来了，拉中奖横幅、中奖海报、气球拱门、准备喜糖喜饼、煮水冲茶布置着现场。虽然这几天云浮市都在下着大雨，但在舞狮队来后，现场气氛达到高潮，两头舞狮在投注站门口起舞、锣鼓喧天，投注站周围围满了路过的街坊，大家欣赏着舞狮队的表演，也互相交流着昨晚中出的双色球大奖，猜测着到底是哪个幸运儿中了大奖，整个场面欢声一片，热闹非凡。期间还有不少彩民冒雨进站购票，希望能沾上一些喜气，销售员一边帮彩民打着彩票，同时也热情招待着彩民们，还为他们送上热乎乎的茶水和喜糖喜饼。“能在自已的投注站中出一等奖真是非常高兴，这些小心意是为了感谢彩民们一直以来的支持以及希望能和他们一起分享大奖的喜悦”连姐兴奋地说道。过来为幸运站点庆祝的老彩民表示，他已经在这个投注站投注多年了，虽然没能与大奖有缘，但能感受这份喜悦还是很高兴的，平时有空都会过来坐，喝点茶，买几注彩票，因为这给我的感觉是温馨又舒适的，至于心态是中了是好运，不中就为国家公益事业做贡献。, 大奖站点业主连姐棒着”幸运投注站“喜气洋洋, 幸运投注站欢迎你</w:t>
      </w:r>
    </w:p>
    <w:p>
      <w:r>
        <w:drawing>
          <wp:inline xmlns:a="http://schemas.openxmlformats.org/drawingml/2006/main" xmlns:pic="http://schemas.openxmlformats.org/drawingml/2006/picture">
            <wp:extent cx="1219200" cy="807720"/>
            <wp:docPr id="1" name="Picture 1"/>
            <wp:cNvGraphicFramePr>
              <a:graphicFrameLocks noChangeAspect="1"/>
            </wp:cNvGraphicFramePr>
            <a:graphic>
              <a:graphicData uri="http://schemas.openxmlformats.org/drawingml/2006/picture">
                <pic:pic>
                  <pic:nvPicPr>
                    <pic:cNvPr id="0" name="Img540471655.jpg"/>
                    <pic:cNvPicPr/>
                  </pic:nvPicPr>
                  <pic:blipFill>
                    <a:blip r:embed="rId9"/>
                    <a:stretch>
                      <a:fillRect/>
                    </a:stretch>
                  </pic:blipFill>
                  <pic:spPr>
                    <a:xfrm>
                      <a:off x="0" y="0"/>
                      <a:ext cx="1219200" cy="80772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