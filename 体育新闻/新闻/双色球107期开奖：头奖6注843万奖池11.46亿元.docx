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双色球107期开奖：头奖6注843万 奖池11.46亿元</w:t>
        <w:br/>
        <w:t>9月13日晚，中国, 游戏进行第2018107期开奖。, , 当期双色球头奖6注，单注奖金为843万多元。这6注一等奖花落5地，辽宁1注，浙江1注，江西1注，山东1注，广西2注，共6注。, 二等奖开出139注，单注金额18万多元。其中，辽宁中出22注，排名第一；北京中出13注，排名第二；河北中出8注，排名第三；浙江、天津分别中出7注，并列排名第四；此外，其他地区二等奖均低于7注。当期末等奖开出567万多注。, 当期红球号码大小比为2:4，三区比为3:3:0；奇偶比为2:4。其中，红球开出一枚隔码05；一组二连号01、02；一组偶连号20、22；一组三同尾号02、12、22；两枚斜连号05、20；蓝球则开出01。, , 当期全国销量为3.17亿多元。广东（不含深圳）当期双色球销量为2975万多元，高居第一；浙江以2609万多元的销量位列第二；山东以1929万多元排名第三；江苏以1874万多元排名第四；四川则以1572万多元排名第五。, 计奖后，双色球奖池金额为11.46亿多元，下期彩民朋友将有机会2元中得1000万元。, 双色球第2018107期,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2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4875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