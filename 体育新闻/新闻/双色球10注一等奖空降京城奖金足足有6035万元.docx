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双色球10注一等奖空降京城 奖金足足有6035万元</w:t>
        <w:br/>
        <w:t>11月28日晚，, 第2017140期开奖，红球为21、22、25、28、29、30，蓝球为08，当期开出了16注一等奖，单注奖金603万元。其中，北京中出10注一等奖，且10注一等奖出自一张, ，中奖彩站为北京市西城区右安门大街12号新西楼1单元101号第10470400号福彩彩站。, , 28日晚，正值双色球第2017140期开奖，站主张海清与往常一样，忙完了一天的工作，他没有觉得当晚的开奖会有什么不同，然而，幸运总是在不经意间降临了。当晚随着, 号码的开出，10注一等奖降临在张海清的彩站。, 西城区第10470400号彩站站主张海清, 29日早上，站主张海清接到了西城区福彩中心的电话通知，当他得知自己经营多年的彩站中出了10注双色球一等奖时，他简直难以置信。“我当时得知中出了10注一等奖，特别开心，从来没中出过头奖，这一次就中出了10注！”张海清开心地说，“之前中过的最高奖是一注二等奖，这次是千万巨奖了！”, 据北京市福彩中心数据显示，此注中奖彩票是一张5注10倍投注的单式票，票面投注金额为100元。但遗憾的是，因为不是复式投注，错过了双色球9亿元派奖，单注奖金只有603万元，总奖金6035万多元。, , 彩站中出大奖后，西城区福彩中心为彩站定制了中奖宣传横幅以及喜报等宣传品。据张海清介绍，他的彩站位于居民区，周边都是熟悉稳定的彩民居多，但他对于购买此注彩票的彩民毫无印象。“我们为了尊重和保护彩民的隐私，一般都不会过多的关注彩民投注的号码，也不记得是谁买的。”张海清说，“就算是知道谁购买的，为了保护彩民的个人隐私，也丝毫不能透露的。”, 彩民们在购买彩票, 很多彩民在得知彩站中出大奖后，也前来沾喜气，彩站里比平时热闹起来，大家纷纷羡慕中奖的彩民，竟然有如此好的运气，自己也选上几注彩票沾沾大奖的喜气，碰碰运气。, , 张海清自电脑票上市以来就开始经营彩站，对他来说，经营彩站不仅仅是一份工作，更是一种责任和事业。, 张海清的彩站虽然不大，装修也不是很豪华，但收拾得干净整洁。, 西城区第10470400号彩站, 墙上挂满了各种彩票号码走势图、宣传海报等，销售台上展示着各种即开票，销售台前也贴满了各种促销海报。, 号码走势图, 号码走势图, 在店内的一角，摆放着一台电脑供彩民使用。“经营彩站十多年了，积累了一部分稳定的老彩民客户，我也是尽量为彩民提供一些力所能及的帮助与服务。”张海清说。, 彩站里为彩民提供的电脑, 因为深知, 对于社会公益事业的贡献，张海清对于每一位购买彩票的彩民都一视同仁，不论是购买2块钱还是10块钱，在他眼里，彩民们都是为公益事业献出了自己的一份爱心。, “我一直坚持‘理性投注、重在参与’的理念，同时也建议彩民将购买彩票当成一种兴趣爱好，量力投注。”张海清表示，福彩公益事业需要大家都参与其中，只要人人都献出一份爱心，不起眼的2元钱也可以积少成多，筹集更多的公益金，帮助更多需要帮助的人。</w:t>
      </w:r>
    </w:p>
    <w:p>
      <w:r>
        <w:drawing>
          <wp:inline xmlns:a="http://schemas.openxmlformats.org/drawingml/2006/main" xmlns:pic="http://schemas.openxmlformats.org/drawingml/2006/picture">
            <wp:extent cx="4305300" cy="3552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9016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528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