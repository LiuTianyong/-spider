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双色球660万得主现身领奖 7张中奖彩票全部曝光</w:t>
        <w:br/>
        <w:t>8月5日，中国, 游戏第2018090期开奖，当期开出红号01、02、04、10、14、23，蓝号07，江西中出1注一等奖，6注二等奖。没想到的是，这竟然是一人所中，得主为吉安市新干县彩民李先生（化姓）。, 据了解，8月7日，刘先生在业主和家人的陪同下来到了江西省, 中心兑奖室，经工作人员验票，发现刘先生带来的7张, 极其相似，共中出1注双色球一等奖和6注二等奖，累计奖金达到660万多远。其中，一张出自新干县金川镇川琴路36100704号站点的10元单式票喜中当期双色球一等奖，奖金578万多元；出自同一站点的另外5张彩票，为共花费32元的单式票，累计中得奖金68万多元；另外一张彩票为出自宜春市永泰镇永昌大道3609050号投注站的10元单式票，中得累计奖金13万多元。, , 刘先生是位老彩民，自双色球在江西上市以来便开始购彩。“我觉得研究这些数字挺好玩的，我又不喜欢打麻将，买彩票算是我的一个消遣娱乐的方式吧。”刘先生笑着说。对于买彩票，刘先生的儿子也表示理解和支持：“我爸年纪也有点大了，有点自己的兴趣爱好挺好的，福利彩票是国家的，也算为公益献一份力”。, , 拿到这几张中奖彩票不难发现，它们的号码极其相似，这也是刘先生花费一番心思所选。“红号‘01、02、04、23’这几个号码我是确定了，但是剩下的在‘10、11、13、14’这几个数字里选，所以才买了这么多张。”刘先生说，“我和业主也讨论了好久，总感觉对这期号码挺有感觉的，所以为了保险起见，我多买了几注，还好抓住了，很开心”。, 细心的朋友会发现，刘先生所购买的7张彩票中有一张是在宜春市永泰镇购买，为什么刘先生会选择在另一家投注站再次购买？刘先生笑着说：“我是回家后，想想还是觉得这几个号码要出的感觉性很大，但是我蓝号不确定，所以我又跑去离家最近的投注站打了10块钱，这也是为了保险起见。”, , 近年来，刘先生所经营的工厂因效益不佳出现亏损，给家庭带来一定的经济负担。对于此次奖金的规划，刘先生坦言主要用于工厂弥补亏损和改善家庭生活。“这个奖金来的很及时，一方面可以偿还一些债务，另一方面家中小孩有的上学，有的到了结婚的年纪，这些钱会投入到他们身上”。刘先生如是说道</w:t>
      </w:r>
    </w:p>
    <w:p>
      <w:r>
        <w:drawing>
          <wp:inline xmlns:a="http://schemas.openxmlformats.org/drawingml/2006/main" xmlns:pic="http://schemas.openxmlformats.org/drawingml/2006/picture">
            <wp:extent cx="5080000" cy="7315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578954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