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双色球825万大奖得主出自玩彩世家中奖感谢父亲</w:t>
        <w:br/>
        <w:t>3月11日，对于很多人来说只不过是寻常的一天，如果非要说有什么特别，也许是因为次日就是全国的植树节，可是这天对于潍坊彩友小张来说，却是一个让他难以忘怀的日子，就在当晚的, 中，他以一张6元3注的单式, 拿下一注825万的头奖，还带走了一注16.9万的二等奖。身为一名普普通通“上班族”的他，也许人生轨迹将因此而发生改变……, 3月19日下午，在经过几日焦急的等待之后，小张跟父亲一起悄然现身潍坊市, 中心领取了奖金。, 俗话说“人不可貌相”，虽然小张今年只有32岁，却是一位“老彩票”，玩彩差不多十年左右光景，平时最喜欢, 和, 游戏。说起玩彩经历，小张戏谑地说只因自己出生在一个“玩彩世家”，父亲可以说是最早的那批彩友当中的代表，伯伯叔叔们也都是彩票爱好者，就连母亲也会偶尔在买菜的路上捎上几注双色球。小张说因为家里人都喜欢彩票，耳濡目染之下，他便也爱上了彩票。, “中奖彩票上面这3注号码，我‘守’了好几年了，也记不清当初是为啥选择了‘守号’，到现在，‘守号’已经成了一种习惯，要是哪期不买，总觉得少了点什么。”小张说，“开奖次日凌晨3点就知道自己中大奖了，我刚下夜班，换衣服的时候通过手机查了, 码，当时非常激动，也没管当时是几点，就给媳妇打电话报喜。她听完我说的话后一个劲地嘱咐我‘开车注意安全，等回家再说’。”, 等小张赶回家中，小俩口反复核对彩票，之后两人再无一丝睡意。熬到天亮时分，小张顾不上疲惫，趁送孩子上学的功夫，特意驱车从中奖的37071317号彩站门前经过。“我就是想去瞧一瞧，看看彩站有没有支拱门、拉中奖横幅。虽然反复核对过彩票，但是总觉得有点不真实，我想如果彩站也拉起了中奖横幅，那么大奖就没跑啦！”, 小张父亲介绍说，3月12日清晨7点左右，儿子打电话向他报喜，他就不断地嘱咐儿子要“低调”，切记不要被大奖冲昏了头脑，影响正常的生活，在电话中跟儿子约好时间一起去办理领奖手续。, 领完奖金，小张说自己能够与福彩大奖结缘，除了幸运女神的眷顾之外，还要感谢父亲，如果没有父亲的引导，他也不可能与彩票结缘，更不用说邂逅大奖。小张表示，先要拿出部分奖金给父母换一套大一点的房子，让他们住的更舒心，至于剩余的奖金，暂时先存在银行，不做其他考虑。, 彩票，是一个充满了运气的游戏，能给我们带来大奖的期盼；更是一种悠闲娱乐的活动，可以使大家在玩的过程中放松身心。彩票作为一种生活调节剂，更多的是带给我们一份期待和乐趣。希望彩友们能够理性投注、快乐玩彩！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2328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