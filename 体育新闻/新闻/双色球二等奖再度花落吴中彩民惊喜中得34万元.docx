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双色球二等奖再度花落吴中 彩民惊喜中得34万元</w:t>
        <w:br/>
        <w:t>7月31日，, 第2018088期开奖，红球号码为：3、5、12、29、30、32，蓝球号码为：14。当期全国双色球共中出一等奖8注、二等奖69注，其中1注二等奖花落吴中区横泾街道木东路新思路口的32050928站点。, 该中奖, 售出时间为2018年07月31日 19时01分16秒，据了解，彩民自选9+1复式投注1倍，其中64注分别中出二等奖1注(单注奖金为336156元)、四等奖18注（单注奖金为200元）、五等奖45注（单注奖金为10元），奖金共计340206元！站点销售员也十分为彩民感到高兴。, 吴中区今年已中出8注双色球二等奖。吴中福彩感谢广大彩民朋友们的支持，祝愿大家都能够心想事成！</w:t>
      </w:r>
    </w:p>
    <w:p>
      <w:r>
        <w:drawing>
          <wp:inline xmlns:a="http://schemas.openxmlformats.org/drawingml/2006/main" xmlns:pic="http://schemas.openxmlformats.org/drawingml/2006/picture">
            <wp:extent cx="2924175" cy="388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97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