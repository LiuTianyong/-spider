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双色球井喷不止 山东彩友仅花6元擒获644万大奖</w:t>
        <w:br/>
        <w:t>最近两天小伙伴们，, 出门只有一个感觉：, 热热热热热热, 热热热热热, 热热热热, 热热热, 热热, 热, 网友表示：出趟门回来就差把孜然辣椒面了！, 然而，有的彩友进出门的功夫，, 就把6元换成了644万。, 难不成有超能力？, 这不是超能力，, 而是, 的功劳！, 白天，老天爷热力全开，气温卯足劲往上升，大家心想到了晚上就凉快了。没成想，炎炎烈日没了，却迎来了双色球。爆奖势头更是只增不减，让人感受了一把双色球的激情澎湃！, 6月5日双色球顶着“热浪”迎来了第064期开奖，然而, 码却是让人大跌眼镜。红球开出02 05 10 11 17 21，蓝球开出05。, 当期红球号码大小比为2：4，三区比为4：2：0，奇偶比为4：2。开出1组同尾号11 21，1组连号10 11，4枚斜连号05 11 17 21，2枚重号05 10，蓝球开出遗漏34期的奇码05。, 时隔13期后再次出现断区，, 单期开出4枚斜连号，, 蓝球连续开出冷号，, 这样一期让人大跌眼镜的号码，, 大奖会不会让人“消暑”心凉？, 事实上，大奖不但没让人失望，反而有些激动。, 一等奖在第063期井喷27注以后，本期再次迎来了井喷，开出12注一等奖，单注奖金620万余元。二等奖单注奖金12万余元，而且开出了149注。固定奖当期也有不俗的表现，一共开出了12095898注。, 如此丰厚的奖金，是不是没有让大家失望？, 那么12注超值一等奖的幸运儿都来自哪呢？, 别急，听小编慢慢道来。, 他们分别来自北京、河北、辽宁、浙江、山东、湖北、广东、广西、四川、甘肃和深圳11个省市。, 山东彩友当期也是榜上有名，继第063期单期拿下2注一等奖后，本期再次拿下1注一等奖，同时还收获了8注二等奖。, 据检索，山东收获的一等奖诞生在菏泽市单县健康路西段老山顶北37172520号投注站，大奖出自一张6元“6+3”的自选复式票，除了收获1注一等奖外还收获了2注二等奖。奖金共计6445019元。, 买瓶饮料的钱，, 彩友却换来了644万，, 这份幸运能不让人羡慕嘛？, 两期拿下3注一等奖，, 近期山东彩友夺奖手感火热，, 大家还不赶紧沾沾喜气，, 到投注体验一把，, 说不定幸运就会与你邂逅~</w:t>
      </w:r>
    </w:p>
    <w:p>
      <w:r>
        <w:drawing>
          <wp:inline xmlns:a="http://schemas.openxmlformats.org/drawingml/2006/main" xmlns:pic="http://schemas.openxmlformats.org/drawingml/2006/picture">
            <wp:extent cx="5238750" cy="39338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99345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338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