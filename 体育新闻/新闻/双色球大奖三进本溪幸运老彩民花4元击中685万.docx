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双色球大奖三进本溪 幸运老彩民花4元击中685万</w:t>
        <w:br/>
        <w:t>近一个多月，本溪彩民简直成了, 的宠儿，从2017年12月10日到2018年1月14日，35天的时间里，双色球一等奖三次光临本溪，这种中奖的频率让彩民们有些应接不暇，这是本溪彩市要火的节奏吗！1月14日，本溪彩市再传喜讯！在福彩双色球第2018006期开奖中，本溪彩民再次夺冠，一举中得福彩双色球685万元大奖！这是本溪彩市的开年大奖！, , 福彩双色球第2018006期, 码为：02、07、08、09、17、29-11，当期全国中出11注一等奖，每注奖金6856113元。辽宁唯一一注一等奖花落本溪福彩81号投注站。当期大奖得主自选两注单式，投入4元，其中第一注命中双色球一等奖。, , 1月15日上午，大奖得主在家人的陪同下来到市彩票中心办理兑奖手续。其间，大奖得主虽然言谈举止非常淡定，但全程戴着帽子和口罩，警惕性非常高。据悉，1月14日当晚，大奖得主通过手机得知自己中了大奖，由于是自己选的号码，因此，, 号码一出，该彩民只看一遍，就已经确信无疑。他立即将这个好消息告诉了自己的爱人，但妻子并未相信，直到第二天一早他们来到市彩票中心，他的妻子才相信这685万元的真实性。, 685万大奖得主是福彩忠实的彩民，对于双色球玩法期期不落，购彩多年的他经常遭到妻子的反对。妻子说：“我们家就是普通的工薪阶层，平常百姓的日子都得算计着过，有时候一看他买彩票，我就嘟囔他几句，我总觉得中奖这事不靠谱，跟咱们也挨不上。这回他中685万元大奖，我像做梦一样，真是想都不敢想，以后他愿意买就买吧。”中心工作人员说：“虽然中了大奖，但买彩票还是要心态平和，不要过多投入。”坐在一旁的大奖得主点头连连称是。, , 对于每一位中得大奖的彩民，在他本人受到关注的同时，选号方法更是让人不容错过。685万元大奖得主仅仅选择两注号码，就命中一等奖，其选号可有秘决？说到选号，大奖得主毫无保留，他说：“我每期都研究, ，对于落号、重号、相邻号等，都是根据前10期，甚至20期的开奖号码来找灵感，当期我就看好01到10这个区域，放弃30到33这几个号码，现在想想，找出号码的区域可以参考往期开奖数据，但具体到选哪个号码，真是完全凭感觉。”, 目前，对于这笔奖金，两口子能想到的就是改善一下住房条件，其他还没有具体打算，日子还会按部就班地过，彩票还会期期不落地买，福彩公益事业还会一如既往地支持！, , , 双色球一等奖接二连三地中出，这在本溪电脑彩票中奖史上还是头一次，原本一注双色球大奖已经让彩民惊叹不已了，紧接着第二注、第三注接踵而至，难不成，本溪彩民中双色球大奖要成为常态！, 35天！本溪中出三注双色球一等奖，一提这事儿，小编心跳就加快，但还是要带着大伙来共同回顾一下这三注双色球一等奖。2017年12月10日，本溪县碱厂7318号站中出双色球801万元；2017年12月24日，桓仁县148号站中出双色球904万元；2018年1月14日，本溪市内福彩81号站中出双色球685万元。本溪成了彩民中奖的福地了！, 2017年12月10日、2017年12月24日，2018年1月14日，不知大伙从中发现什么相同之处没？小编发现，10日、24日和14日都是星期天，不管是巧合还是天意，从目前这三个大奖来上，星期天可是咱本溪彩民的幸运日！, 这里要补充一下，在1月14日的福彩双色球第2018006期的开奖中，我市福彩81号站中出一注一等奖外，位于桓仁的福彩254号站彩民中得一注二等奖，单注奖金148381元。, 2018年，福彩双色球685万大奖给本溪彩市来了个开门红，大奖让本溪彩市火了，让双色球玩法火了，更捂热了广大彩民的心，真心祝福彩民朋友们：2018年红红火火，幸运常伴！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4858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