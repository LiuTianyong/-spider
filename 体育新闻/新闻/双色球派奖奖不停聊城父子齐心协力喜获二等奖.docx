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双色球派奖奖不停 聊城父子齐心协力喜获二等奖</w:t>
        <w:br/>
        <w:t>自, 9亿元派奖开始，聊城市广大彩友热情参与，中奖惊喜可谓连绵不断，二等奖又双叒叕再度降临！, 双色球第2017136期开出号码03 07 10 18 21 24 -12。聊城彩友赵先生（化名）以自选单式喜中双色球二等奖，奖金共计10万余元。这是继双色球2017132期、2017133期连续两期喜得二等奖后的又一枚银奖！, 就在开奖后的第三天，彩友赵先生与父亲来到了市, 中心兑奖。聊起中奖的事情，他很淡定的说，“那你得问我父亲。”原来，陪同领奖的父亲才是今天的“主角”。赵先生是福彩的忠实彩友，也可以称的上是老玩家了，他说自己就爱玩双色球，平时买上几元钱的，中奖当然好，不中就当奉献爱心了！这次的中奖号码就是随感而来的。赵先生聊到，父亲平时就爱好买, ，以前喜欢吸烟，现在烟也戒了还中了大奖。从言语中看得出儿子对父亲喜欢购彩还是很支持的。都说父子同心，其利断金。我看今时是，父子齐心，喜得重金。, 领取奖金后，赵先生高兴地说这次拿下了银奖，以后还会继续关注福彩事业，争取下次拿个头奖！, 双色球9亿元派奖还在如火如荼进行，连续派奖20期，活动大奖小奖一起派，您要是心动了就抓紧行动起来，幸运正在等您！</w:t>
      </w:r>
    </w:p>
    <w:p>
      <w:r>
        <w:drawing>
          <wp:inline xmlns:a="http://schemas.openxmlformats.org/drawingml/2006/main" xmlns:pic="http://schemas.openxmlformats.org/drawingml/2006/picture">
            <wp:extent cx="2857500" cy="3571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68199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718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