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可以帮儿子买房了 彩民领走七乐彩 345万元大奖</w:t>
        <w:br/>
        <w:t>2018年3月5日晚，, 第2018025期开奖，当期惊喜爆出1注334万元的超值一等奖！而斩获这注百万大奖的是福建龙岩的一位老彩民，该彩民凭一张复式票总揽奖金达345万元。第二天下午，中奖彩民梁先生（化姓）赶到省, 中心，欢欢喜喜地领走了这份新春大礼。, , 梁先生是位老彩民了，空闲时就喜欢买买, 。不过，他平时主要买的是, ，七乐彩则买得比较少。老梁觉得双色球的头奖金额大，中了的话都是上百万的奖金，没想到这次居然是七乐彩让他遇见了属于自己的百万大奖~, 3月5日下午，得空的老梁来到位于龙岩长汀县汀洲镇塔东新村5号的福彩35075038投注站，打算买些彩票。跟相熟的投注站站主打了声招呼后，他偶然看见当晚要开奖的七乐彩上期头奖轮空，奖池有一百多万，于是一时兴起决定买七乐彩。也没做太多研究，很快老梁凭自己的感觉选了9个号码，打了一张七乐彩复式票。没想到，当晚老梁就接到了那家投注站站主打来的报喜电话！“他就说我中奖了嘛。因为在他那儿买七乐彩复式票的人少，他一下就知道是我了。”老梁笑着回忆道，“哈哈，接完电话我还是不敢相信，赶紧自己拿出彩票对了几遍, 码。”, , 对过开奖号码后的老梁还是有点不敢相信中得大奖的人就是自己。于是他第二天一早就把彩票放到投注机里验了一遍，这才相信确实是自己中了大奖。老梁手里的这张9个号码的复式票击中七乐彩当期全部开奖号码，一举斩获当期1注334万元的一等奖，7注1.3万余元的二等奖及众多小奖，总揽奖金高达345万元！, 喜出望外的老梁赶紧将这一好消息告诉了家人，并在家人的陪伴下来到省福彩中心领奖，尽管路上辛苦，但一家人脸上都是喜气洋洋的。, “都有点不敢相信，没想大奖还真能落他身上了。” 老梁的家人笑着说道。当被问及关于奖金的打算时，老梁表示这笔奖金将主要用来帮助儿子买房。“我儿子在厦门工作，厦门房价那么高，有了这笔奖金，至少能帮他解决首付了，减轻他的买房负担。”老梁高兴地说道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