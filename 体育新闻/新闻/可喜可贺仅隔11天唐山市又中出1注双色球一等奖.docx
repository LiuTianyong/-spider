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可喜可贺仅隔11天唐山市又中出1注双色球一等奖</w:t>
        <w:br/>
        <w:t>4月12日当晚第2018041期, ，全国中出一等奖4注，河北省一等奖1注，花落唐山市路南区13150041号投注站，中奖奖金940022426元，此次, 一等奖距上次唐山市中出的双色球一等奖仅隔了3期！, 中出一等奖的13150041号投注站位于唐山市路南区新华西道116号，在董先生的经营下已经开了16年，是个十足的老彩站，但是中双色球一等奖是头一次，出自一张5注单式票。据董先生介绍，自己这个站虽然没有出过双色球一等奖，但是这么多年来，双色球二等奖出过十几注，因为跟中奖彩民关系好还帮忙去省中心代领过奖金，十几年的经营，他和老彩民之间的关系早已升级为朋友关系，有的更是自建站开始就支持他的彩站，为表示感谢，每年临近春节董先生都会邀约他们一起吃顿饭。, 41号站和彩民之间良好融洽的相处离不开董先生的用心经营，店内长期备有空调，饮水机和茶叶，非常感恩彩民能来自己的投注站购彩，所以服务态度一定要好，不能给彩民摆脸色，董先生说自己的, 站人气旺正是因为如此。每期双色球开奖当天都会有很多彩民过来买，此次大奖得主是谁，他也毫无印象，但是追号的彩民大有人在。, 本期双色球，唐山除了爆出1注一等奖之外，还有1注二等奖，出自位于唐山市滦县滦州古城清风湾1-5的13155263号投注站，奖金387526元。本期河北省中出的唯一1注双色球一等奖和唯一1注二等奖全部被唐山收入囊中，可喜可贺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