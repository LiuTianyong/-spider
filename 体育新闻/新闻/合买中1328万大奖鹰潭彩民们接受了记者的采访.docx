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合买中1328万大奖 鹰潭彩民们接受了记者的采访</w:t>
        <w:br/>
        <w:t>相信很多彩民的朋友圈，都被这张图片给“霸屏”了！, （, 17142期大奖得主现场露脸领奖）, 12月3日晚，中国, 双色球游戏进行第2017142期开奖，当期双色球红球号码为08、13、14、18、23、33，蓝球号码为06。, 当期双色球头奖6注，其中3注为复式投注，单注奖金为1264万元（含加奖500万元）。江西彩民喜中1注双色球一等奖，由鹰潭彩民揽入“怀中”！共揽奖金1328万元！中奖, 为一张合股的10+5复式票，分70股，共有48位彩民参与合买！, 别问小编为啥这么激动，因为小编就在兑奖现场“目睹”了这一切，看到这一大笔奖金，说实话真有点心动，哈哈！话不多说，先来围观一组照片, （业主徐海军先生接受记者采访）, （中奖彩民接受记者采访）, （中奖彩民排队办理兑奖手续）, 在现场看到了这么多精彩的瞬间，中奖彩民有来自各个地方的，有着有趣的故事，更多精彩的故事后续还会持续报道哟！</w:t>
      </w:r>
    </w:p>
    <w:p>
      <w:r>
        <w:drawing>
          <wp:inline xmlns:a="http://schemas.openxmlformats.org/drawingml/2006/main" xmlns:pic="http://schemas.openxmlformats.org/drawingml/2006/picture">
            <wp:extent cx="6350000" cy="356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45384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68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