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合买中了头奖快乐一起分享 555万大奖 现场分发</w:t>
        <w:br/>
        <w:t>还记得顺德彩民搭上的, 9亿大派奖末班车吗？那是坐落在44220137顺德大良惠福站41人合买的一张840元10+2自选复式, ，共摘得555万多元的奖金。12月28日，仅仅过了不到10天时间，这笔奖金已经正式发放到了中奖代表44220137顺德大良惠福站销售人员谭女士的手中。, , 谭女士从事, 销售已有4年时间，她本人也十分热衷购彩。通过顺德福彩中心的培训，得知了合买这种购买方式容易提高彩民购彩的中奖机会，随后便从2017年6月开始组织熟客进行合买，得到了近50位彩民朋友的积极响应，基本上每期的合买方案都成功出单。半年时间的坚持，终于首次捧得双色球头奖。, 谭女士说道：“在得知中奖后，我就在微信中通知大家第二天到店里来登记身份证，手机号码，再次确认每位彩民的购买份额。这项工作虽然很繁琐，但彩民朋友们都很配合，3天就完成了登记。”随后她作为中奖代表在顺德福彩中心领取到奖金后，再根据每人认购的份额发放相对应的奖金。当期合买总金额为2324元（共购买了3张彩票，其中中出一等奖的彩票金额为840元），共分为58份，每份40元，由彩民自由认购该方案的一份或者多份，剩余4元零钱由投注站自愿补上。奖金税后总额为4467984.6元，每份奖金约为77034元。, 值得一提的是，谭女士在给每位领奖彩民讲解奖金分发细节的时候还提出，计划将每份奖金中的尾数约34元捐赠给顺德儿童福利院，也就是说，58份奖金总计将捐出约1972元。此举也得到了彩民们一致的认可和赞许。, , 中心在得知这个消息之后，带着记者立刻赶到了44220137站，现场亲眼目睹了谭女士将中得的555万大奖通过银行卡转账的方式逐一分发给了合买的彩民朋友们。, 下午3点半，工作人员在站点看到，谭女士正在忙碌着给几位参与合买中奖的彩民朋友分发奖金。现场一片欢乐的气氛，无论是谭女士还是中奖的彩民脸上都挂着灿烂的笑容。现场几位中奖的彩民大多是惠福站的熟客，也是长期购彩的老彩民了，但中这么大奖却是第一次，他们纷纷表示以后还将继续合买双色球，支持中国, 和慈善事业。, 截至当天下午，58份奖金已经有22份被彩民朋友们顺利认领。, , 对于这次合买中大奖，谭女士表示非常感谢各位彩民朋友的信任，而她也绝对会对合买中奖负责到底，保证每个彩民都能安安稳稳地收到自己那份奖金。之前有彩民朋友也有过怀疑，觉得自己老是不中大奖，是不是大奖存在什么内幕或者有内定的嫌疑。然而当这次的大奖降临到了自己的头上，彩民们才发现之前怀疑的那些都是“不存在的”。, “其实有些彩民之前半年每期都跟我们一起合买，唯独这次因为各种原因没有参与而错过了头奖，真的太可惜了。”谭女士对此表示有些遗憾，但更多的还是开心。今后还将继续组织合买，希望给忠实的彩民朋友带来更多的回报和快乐，也通过此次中大奖来鼓励大家相信中国福利彩票是绝对公平、公正、公开、公信的。</w:t>
      </w:r>
    </w:p>
    <w:p>
      <w:r>
        <w:drawing>
          <wp:inline xmlns:a="http://schemas.openxmlformats.org/drawingml/2006/main" xmlns:pic="http://schemas.openxmlformats.org/drawingml/2006/picture">
            <wp:extent cx="1219200" cy="813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4947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