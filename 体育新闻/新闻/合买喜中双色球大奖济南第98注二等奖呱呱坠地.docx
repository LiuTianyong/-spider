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合买喜中双色球大奖 济南第98注二等奖呱呱坠地</w:t>
        <w:br/>
        <w:t>“哎！那个谁，昨晚, 结果你看了吗？”“还没，怎么了？”“告诉你个超牛的消息！”, “哦？”“山大南路延长线的那个37011293站，又中了, 的二等奖啦！今年年初这个站还中过一个137万的, 一等奖呢！”“好！我还有事先走了！”, “哎！别走啊！你能有什么事儿啊！”“那还用问，当然是去1293站买双色球了!”“你怎么自己走了，等等我呀！”, 今天，整个济南彩市都被1293站喜中双色球二等奖的消息刷屏了。并且，今天许多, 彩友的朋友圈都发布了这样一条状态：“如果我不在家，就是在1293站买双色球，如果我不在1293，那就是在去1293的路上。”作为济南市第一批福彩投注站，37011293战可谓硕果累累。远的不说，就拿今年的成绩来说吧，早在今年年初的七乐彩2017010期，1293站就中出了一注高达137万余元的七乐彩一等奖。兜兜转转到了年底，12月5日，1293站又中得了双色球2017143期的一注二等奖！, 据了解，这注二等奖采用了自选复式的投注方式。据1293站陈站长透露，这注大奖是双色球“合买”的结果。陈恒军表示，近年来，双色球合买已经成为了, 达人们的新宠：一是分摊在每个成员身上的成本比较低，投注无压力；二是便于坚持。这就像是长跑减肥，没有人作伴，可能第二天就跑不动了，但是有人约着一起跑就不同了。三是很方便，在当今繁忙的工作节奏下，不必担心哪一期漏投，中奖后还可以第一时间获得中奖消息，不会弃奖。四是合买便于调动每个人的主观能动性。很多新彩友，在资深技术彩友的带动下，投注技巧也有了跨越式的提高。五是合买可以采取复式投注或者高倍投注的方式，因为每个人的投注压力减轻了，所以可以采用中奖概率更高的大复式投注。事实证明，复式投注的效果的确更好。, 站在红彤彤的中奖喜报前，陈站长显得十分激动：“我代表1293站全体工作人员，向多年来支持福利, 事业的彩民表示感谢，向中得大奖的彩友表示祝贺！同时也希望双色球9亿元大派奖期间，更多的彩友们能够找到适合自己的投注方式，中得幸运大奖！”, 同时他还表示，年初的七乐彩一等奖也是出自自选复式投注的手笔。技术流偏爱复式投注，复式投注也给了1293站的彩友最实惠的回报。, 据统计，这已经是济南市本年度的第98注二等奖，希望在9亿元大派奖的高潮，济南彩友能够一鼓作气，实现一等奖的突破，创造双色球大奖的新高。</w:t>
      </w:r>
    </w:p>
    <w:p>
      <w:r>
        <w:drawing>
          <wp:inline xmlns:a="http://schemas.openxmlformats.org/drawingml/2006/main" xmlns:pic="http://schemas.openxmlformats.org/drawingml/2006/picture">
            <wp:extent cx="3857625" cy="289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5622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