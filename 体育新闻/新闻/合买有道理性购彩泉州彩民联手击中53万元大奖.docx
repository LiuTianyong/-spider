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合买有道理性购彩 泉州彩民联手击中53万元大奖</w:t>
        <w:br/>
        <w:t>3月11日晚，来自泉州鲤城区浮桥街, 35051358投注站的25位彩民凭借一张11+3的复式票，联手击中了3注二等奖以及若干小奖，斩获总奖金53万多元！, , “我们一大早就出来了，绕了一圈才到这里，踩着点儿在上午把奖兑了。”说这话的是赶来领奖的彩民代表郑先生。作为本次中出大奖的投注站业主以及组织合买的合买群主，他当仁不让地当起了领奖代表。和郑先生一同前来的还有合买团的两位彩民，人逢喜事精神爽，三人一路有说有笑，显得非常开心。郑先生说道：“我本来觉得等下午来也行，可是群里的彩民们实在是太兴奋啦，一大早就让我把奖领回去。”, 谈起昨晚的中奖情形，郑先生笑着说：“昨天电视一开完奖，群里的彩民们就知道中了，消息比我还要快。”一同前来领奖的彩民吴先生也深有同感：“我本来都没看手机，是我老婆发现合买群里‘鞭炮齐鸣’，她说这么热闹肯定是中大奖了！”, 伴随着领奖代表不断发回的兑奖视频，在群里实时观看兑奖手续的彩民们隔着手机屏幕传来一阵阵的欢呼声。据悉，一起中得大奖的有25位彩民，他们的合买群组建已经一年有余，这是第一次击中50万元以上的大奖。“合买的力量真是不可小觑，要是彩民自己买，想中二等奖，那可是很难的。”彩民代表张先生感慨地说道。, , “和一等奖擦肩而过，您会感到遗憾吗？”对于小编这个问题，郑先生表示，就差一个球，确实有点儿可惜。不过张先生觉得，能中奖已经很好了，他开玩笑地打趣郑先生道：“你昨天晚上要是听你老婆的话，把蓝球换成05，今天可就不止我们几个人来领奖了。”, 这下可引起了小编的好奇，为什么没有换成蓝球05呢？或者再加个蓝球05？原来，郑先生的合买群虽然每一次都能以比较大的金额出票，但是对于每张, 的金额还是有所控制的。“号码是大家商量出来的，而且再加个蓝球，就超过3000块了。”郑先生解释道。郑先生的投注站合买金额一般控制在1000～2000多元，虽然偶有4000元以上的“大合买”，但次数并不多。郑先生说：“我听说有合买达到9万一张的，在我看来是有点儿大胆，虽然是合买，但是最好还是要理性一点。”</w:t>
      </w:r>
    </w:p>
    <w:p>
      <w:r>
        <w:drawing>
          <wp:inline xmlns:a="http://schemas.openxmlformats.org/drawingml/2006/main" xmlns:pic="http://schemas.openxmlformats.org/drawingml/2006/picture">
            <wp:extent cx="548640" cy="681228"/>
            <wp:docPr id="1" name="Picture 1"/>
            <wp:cNvGraphicFramePr>
              <a:graphicFrameLocks noChangeAspect="1"/>
            </wp:cNvGraphicFramePr>
            <a:graphic>
              <a:graphicData uri="http://schemas.openxmlformats.org/drawingml/2006/picture">
                <pic:pic>
                  <pic:nvPicPr>
                    <pic:cNvPr id="0" name="Img532809552.jpg"/>
                    <pic:cNvPicPr/>
                  </pic:nvPicPr>
                  <pic:blipFill>
                    <a:blip r:embed="rId9"/>
                    <a:stretch>
                      <a:fillRect/>
                    </a:stretch>
                  </pic:blipFill>
                  <pic:spPr>
                    <a:xfrm>
                      <a:off x="0" y="0"/>
                      <a:ext cx="548640" cy="681228"/>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