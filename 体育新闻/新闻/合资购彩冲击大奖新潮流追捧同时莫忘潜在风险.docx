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合资购彩冲击大奖新潮流 追捧同时莫忘潜在风险</w:t>
        <w:br/>
        <w:t>近日，彩民合买, 中大奖的新闻屡见报端，不知不觉间，联合购彩似乎已成为彩市中的一股清流，愈发受到彩民朋友的追捧和青睐。那么，这种“合买”购彩的方式究竟有哪些吸引人的地方呢？, , 3月9日晚，, 第2018027期开奖，云南德宏州彩民曾先生（化名）揽获1注77万多元的头奖，这次中奖的彩票是他与父亲合买的，是一张投注金额为72元的9码复式票。, 曾先生是一位身经百战的资深彩民，一开始买彩票喜欢玩, 、快乐十分，后来渐渐喜欢上了七乐彩。在他的感染熏陶下，曾先生的父亲也开始接触彩票，经常一高兴就入点股与曾先生合买彩票，父子俩在一起研究号码和走势图，既体验到了, 的乐趣，又感受到了久违的家庭温情。这次选择复式投注，也是曾先生父亲拿的主意，没想到竟然喜获头奖。曾先生说，今后还会继续关注七乐彩，也会继续和父亲一起合买，因为七乐彩带给他们太多意想不到的惊喜。, , 1月31日，, 七乐彩第2018014期开奖，辽宁一注头奖被本溪市福彩196号站28位彩民“合买”所中。据了解，该站站主组织彩民合买彩票已有一段时间，每周一、三、五购买七乐彩，每周二、四、日购买, ，基本选择10个号的复式投注。后来有一位彩民提议打两组10个号的复式，每组240元，两组共计480元，分成48股，每股10元。结果其中有一组中得71.7万大奖。税后每股奖金近12000元，持股最多的一位彩民获得奖金近6万元。这次71万大奖的收获，也鼓舞了福彩196号站彩民的信心，他们表示会继续通过合资购彩的方式来享受, 的乐趣。, , 合买彩票的初衷因人而异，各有不同。有人乐于通过合买的方式享受与家人共同购彩的乐趣，也有人想通过合资购买的方式降低人均花费，提高中奖概率，同时也能够与志同道合的彩友一起研究号码，探讨方案，通过互动增强购彩的娱乐性。, 对彩民朋友来说，合买彩票固然有其独到的优势，可以在提高中奖几率的同时降低资金压力。但我们在看到众人拾奖光鲜亮丽的同时，也应该注意到合买方式潜藏的风险。从法律意义上考虑，彩票合买光有口头约定是不够的，还要事先签, 近日，彩民合买彩票中大奖的新闻屡见报端，不知不觉间，联合购彩似乎已成为彩市中的一股清流，愈发受到彩民朋友的追捧和青睐。那么，这种“合买”购彩的方式究竟有哪些吸引人的地方呢？, , 3月9日晚，七乐彩第2018027期开奖，云南德宏州彩民曾先生（化名）揽获1注77万多元的头奖，这次中奖的彩票是他与父亲合买的，是一张投注金额为72元的9码复式票。, 曾先生是一位身经百战的资深彩民，一开始买彩票喜欢玩福彩, 、快乐十分，后来渐渐喜欢上了七乐彩。在他的感染熏陶下，曾先生的父亲也开始接触彩票，经常一高兴就入点股与曾先生合买彩票，父子俩在一起研究号码和走势图，既体验到了彩票投注的乐趣，又感受到了久违的家庭温情。这次选择复式投注，也是曾先生父亲拿的主意，没想到竟然喜获头奖。曾先生说，今后还会继续关注七乐彩，也会继续和父亲一起合买，因为七乐彩带给他们太多意想不到的惊喜。, , 1月31日，福彩七乐彩第2018014期开奖，辽宁一注头奖被本溪市福彩196号站28位彩民“合买”所中。据了解，该站站主组织彩民合买彩票已有一段时间，每周一、三、五购买七乐彩，每周二、四、日购买双色球，基本选择10个号的复式投注。后来有一位彩民提议打两组10个号的复式，每组240元，两组共计480元，分成48股，每股10元。结果其中有一组中得71.7万大奖。税后每股奖金近12000元，持股最多的一位彩民获得奖金近6万元。这次71万大奖的收获，也鼓舞了福彩196号站彩民的信心，他们表示会继续通过合资购彩的方式来享受福利彩票的乐趣。, , 合买彩票的初衷因人而异，各有不同。有人乐于通过合买的方式享受与家人共同购彩的乐趣，也有人想通过合资购买的方式降低人均花费，提高中奖概率，同时也能够与志同道合的彩友一起研究号码，探讨方案，通过互动增强购彩的娱乐性。, 对彩民朋友来说，合买彩票固然有其独到的优势，可以在提高中奖几率的同时降低资金压力。但我们在看到众人拾奖光鲜亮丽的同时，也应该注意到合买方式潜藏的风险。从法律意义上考虑，彩票合买光有口头约定是不够的，还要事先签订《彩票合买合作协议书》，才能更好地保障自身的权益，有效规避中大奖后因分钱不均引起的风险。, 订《彩票合买合作协议书》，才能更好地保障自身的权益，有效规避中大奖后因分钱不均引起的风险。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