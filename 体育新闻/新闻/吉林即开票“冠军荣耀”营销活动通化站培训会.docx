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吉林 即开票“冠军荣耀”营销活动通化站培训会</w:t>
        <w:br/>
        <w:t>2018年6月6日上午，通化市, 中心在市公路宾馆召开“全省即开票“冠军荣耀”营销活动通化站培训会”。吉林省福彩中心即开部李海峰部长、主任霍勇礼、副主任韦任巍、吉林智彩公司通化白山地区主管张伟、福彩中心市场部员工和市本级、集安、通化县投注站代销者、销售员160加了会议。, 时隔4年，第21届足球世界杯在万众期待中即将拉开序幕，于此同时，刮刮乐世界杯主题新票“冠军荣耀”即将登场。为了让这款既有传统刮刮乐刮膜开奖的简单方式，又融合了现代科技，结合手机扫码参与网络赛果竞猜的游戏能走进投注站，让彩民喜爱接受，省福彩中心将参加完长春主题集训的培训师汪珊珊派到通化地区，针对销售员进行面对面的培训。会上，汪老师进行了生动详实的讲解，令参会的销售员对“冠军荣耀”这款福彩牵手世界杯的, 玩法理解得更加深入透彻，纷纷表示要利用世界杯这一个月，做好刮刮乐彩票的推广，带动球迷购买福彩。, 培训会开始前，首先进行了即开票社会化运营通化地区见面会，吉林省智彩营销服务有限公司通化白山地区主管张伟向全体参会人员介绍了智彩公司的基本情况，即开票在通化地区运营服务的思路等，让投注站明确：在通化，即开票是由智彩公司负责市场运作的，所有营销服务工作投注站直接与之对接。, 培训结束，通化中心向全体参会人员通报了2018年打击“私彩黑彩”专项工作阶段性工作情况，公安部门查获两起我市福彩投注站（225/259）因涉嫌参与非法彩票赌博案件，省中心已经撤销其代销资格，收回投注机；合伙人受到刑事处罚，案件移送司法机关处理。同时，通化福彩中心再一次提出警示：福彩投注站不要接触非法彩票、不参与私彩黑彩，发现非法彩票赌博，立即举报，一经查实，最高奖励十万元！举报电话：110。要求全体投注站经营正规, ，为中国公益事业做贡献，强调福彩是阳光下的事业，不要贪图一时的小利，后悔终生！也给某些搞小动作的投注站再敲警钟：有关部门还掌握了一些投注站的情况，要及时收手，不要触碰法律红线！, 通化中心2018年针对投注站开展综合考评工作，会上发放了考评标准表格并进行了讲解，令投注站进一步明确日常经营工作要求。, 会议最后，吉林省中心李海峰部长和通化中心霍主任、韦主任为2017年荣获省中心表彰的优秀投注站颁发了奖牌；为上半年喜中, 大奖的投注站颁发了奖品。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