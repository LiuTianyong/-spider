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吉林省彩民168元中奖1600万元详细投注方式曝光</w:t>
        <w:br/>
        <w:t>周六, \xa0第18093期开奖，中奖号码为“03 11 16 18 33+03 11”。当期全国共中出2注1600万追加头奖，其中一注由吉林彩民获得。, 据悉，吉林这注头奖出自通化市，投注站详细位置为欧亚商场网点2212012207终端。得主在昨日下午14:19完成出票，采用8+2复式追加，单票共花费168元，在中得头奖的同时还命中其他13万多元固定奖金，总中奖金额超1600万元。, 近期不少大奖得主在投注时倾向10元5注单式票，而上述彩民则是前区复式追加投注，可以猜测得主是对后区号比较有把握，号码应该是进行过认真选择。小编认为，小额复式投注是个不错的方法，中奖概率比单式票提升不少，而且一旦命中大奖的话还可以享受额外固定奖。不过也提醒大奖，, 本是休闲娱乐游戏，购彩要量力而行。</w:t>
      </w:r>
    </w:p>
    <w:p>
      <w:r>
        <w:drawing>
          <wp:inline xmlns:a="http://schemas.openxmlformats.org/drawingml/2006/main" xmlns:pic="http://schemas.openxmlformats.org/drawingml/2006/picture">
            <wp:extent cx="7772400" cy="2324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621187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324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