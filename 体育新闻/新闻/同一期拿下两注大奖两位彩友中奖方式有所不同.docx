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同一期拿下两注大奖 两位彩友中奖方式有所不同</w:t>
        <w:br/>
        <w:t>彩友心中的难题：守号和机选哪个更容易中奖？这问题一点都不亚于：老妈和媳妇掉水里先救哪一个。, 至于哪种投注更容易收获大奖，看一下彩友的中奖情况就清楚了！, , 第2017119期，烟台海阳彩友和莱州彩友各收获一注二等奖，近日，两人分别领取了奖金，并讲述了“神奇”的中奖故事。, , 潘女士（化姓）是为数不多单独到兑奖处领奖的女士，就在有工作人员以为终于有女彩友中奖时，潘女士解释道这是老公中的奖，因为老公上班忙所以替他从海阳来烟台兑奖。, 潘女士说：“老公这张, 是一张守号的彩票，已经跟号半年多了，每期都让销售员直接复制出票，每期也就只花6元钱。”, 潘女士回忆说，开奖当天的傍晚，自己还和老公吵了几句，晚饭都没好好吃。“晚上睡觉之前，他突然神秘兮兮地说要送我一件礼物，我还以为他这是要哄我呢，谁知道他拿出一张彩票，跟我说中了二等奖，十几万。”潘女士说，她一开始以为老公是在骗自己，结果拿起手机查询, 码，发现是真的！, “刚知道中奖的时候很高兴，尤其是老公说要把中奖的彩票送我做礼物。”潘女士说，“在到达, 中心兑奖处前一直觉得不真实，这眼看着兑奖支票要到手了，才相信了中奖这件事。虽然海阳距离福彩中心兑奖处有点远，但是领奖这事儿，多远我都不嫌远，希望下次能中个一等奖我再来！”, , 与潘女士老公一同中得当期双色球二等奖的还有莱州的一位彩友。近日，这位幸运彩友关先生（化姓）也现身福彩中心兑奖室兑取了奖金。, 除了中奖的那张彩票，关先生还有3张同一期的彩票，这一切都缘于他特殊的买彩方式。“大概一两年前我第一次买双色球的时候，也不知道该如何买，就听销售员说蓝球中了就有5块钱，所以我就让销售员给我机选了16注号码，蓝球分别改成了1-16。”关先生说，此后他每次买彩票都是直接复制出票。, “打下一期的时候再把上一期的彩票兑一下奖，至少有5块钱。”关先生开心地说：“这样算下来每期双色球只花费32元，其实也就是一包烟钱，最少中5元，有时候还能中个10元、200元的小奖。”当工作人员问到他为何不守一组号码而是进行1-16的蓝复式投注时，关先生说，他感觉多选几组号码中奖几率更大。“虽说选一组号码再包选蓝球如果中了大奖会有一注一等奖和15注二等奖，但是概率也太小了！这样有16组号码，别说中个二等奖了，就算是只有3000元、200元，我也能高兴上好几天！”, 看完今天的中奖故事，大家对守号和机选哪个中奖概率大，有了新的认识了吧！玩彩需要有个好心态，把玩彩作为一种娱乐消遣的方式，心态好了，不管哪种方式都能拿下大奖。</w:t>
      </w:r>
    </w:p>
    <w:p>
      <w:r>
        <w:drawing>
          <wp:inline xmlns:a="http://schemas.openxmlformats.org/drawingml/2006/main" xmlns:pic="http://schemas.openxmlformats.org/drawingml/2006/picture">
            <wp:extent cx="2676525" cy="3524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6715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24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