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后知后觉 许昌双色球764万元大奖得主 终于现身</w:t>
        <w:br/>
        <w:t>12月3日晚，中国, 游戏进行了第2017142期开奖，这是2017年双色球9亿元大派奖活动启动后第十三期派奖。当期双色球红球号码为08、13、14、18、23、33，蓝球号码为06。当期双色球头奖6注，其中3注为复式投注，单注奖金为1264万元（含加奖500万元）。这3注一等奖特别奖分落3地，其中江西1注,重庆1注,新疆1注，共3注；另外3注为非复式投注，不参与派奖活动，单注奖金764万元，这3注非复式投注一等奖分落3地，山西1注,福建1注,河南1注。河南的这注大奖出自许昌长葛市老城镇老街41600206号投注站。投注方式为单式10元，中奖金额764万元。, 12月15日上午，这位“姗姗来迟”的大奖得主胡先生（化名）终于出现在省中心的兑奖大厅。, 当工作人员打趣得问道怎么如此沉得住气今天才来兑奖的时候，胡先生一个劲儿摇头，“我们是真不知道，压根儿就没发现！”, “, 我都放在钱包里，这些天生意一直忙，也没顾上去投注站，昨天好不容易想起来了让她帮我对对顺便再买几注双色球来的”说着胡先生用手指了指旁边的妻子，妻子笑着接话“那会我就掏手机看142期, 码，结果对着对着发现可不得了！我赶紧把他叫过去，反复看了几遍，才确定这个大馅饼真的是砸在我们头上了！”, 讲到自己的购彩经历，胡先生说，早些年比较喜欢买另一种彩票，后来相较之下觉得还是双色球的几率更高，就改买双色球了。他个人喜欢单式机选，这样选号省时省力不费心，反正是抱着一种娱乐的心态呗，高兴就好。即便现在中了大奖，心态也保持得很平和。, 谈话间，胡先生表示希望捐款2万元用于社会公益事业，“彩票是一种娱乐，也是一份爱心。”, 目前，双色球9亿元大派奖活动正在如火如荼的进行中。从第2017130期开始，连续派奖20期。一等奖派奖4亿元，每期加奖2000万元（单注加奖最高500万元），由通过复式投注中奖的彩民均分；“彩市航母”双色球携9亿元大派奖在2017年底为彩民带来一场岁末盛宴，多选1个号，就有机会中得1500万元大奖！心动不如行动，丰厚奖金等您参与！</w:t>
      </w:r>
    </w:p>
    <w:p>
      <w:r>
        <w:drawing>
          <wp:inline xmlns:a="http://schemas.openxmlformats.org/drawingml/2006/main" xmlns:pic="http://schemas.openxmlformats.org/drawingml/2006/picture">
            <wp:extent cx="4914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5686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