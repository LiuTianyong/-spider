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听听大奖得主和彩站销售员 是如何看待体彩公益</w:t>
        <w:br/>
        <w:t>“彩民的每一分贡献都能让社会更美好。”说这话的，是刚刚于不久前的1月2日捧走, 1462万元大奖的北京彩友经先生。1月1日，大乐透第08001期开奖后，全国中出4注913万多元头奖，其中3注追加后的单注头奖达1462万余元。开奖后，北京彩友经先生以一张投入仅15元的5注单式追加票斩获其中1注追加头奖，为京城体彩市场迎来“开门红”。, “玩体彩，咱也是为公益事业作了贡献！”如今，这样的念头已经钻进了越来越多体彩售彩者和购彩者的心里。北京市体育局2017年发布的2016年北京市体育, 金筹集使用情况公告显示，2016年北京市, 销售60.37亿元，筹集体育, 公益金8.04亿元，其中用于体育部门的体育彩票公益金为5.80亿元。在用于体育部门的体育彩票公益金中，用于群众体育的支出为4.35亿元，占75%；用于竞技体育的支出为1.45亿元，占15%。, 那么，对于体彩的公益属性，对于自己心目中的体彩公益，北京的体彩大奖得主和彩站销售员们都是怎么看的呢？, , , 1月1日，大乐透第08001期开奖后，全国中出4注913万多元头奖，其中3注追加后的单注头奖达1462万余元。开奖后，其中1注追加大奖出自位于北京市丰台区太平桥路15号尚西泊图写字楼的第37267体彩店，中奖者经先生仅投入15元，以一张5注单式追加票砍下1462万元大奖。开奖次日，经先生来到北京市体彩中心领奖时表示，他平时就热心于公益事业。, 购彩者每买1注彩票，只需花2元钱，而大乐透追加投注的单注投入也仅需3元钱。说起体彩公益，经先生认为，“彩民的每一分贡献都能让社会更美好。”, 经先生介绍，他快40岁了，前两年做生意做得不太顺利，前前后后赔了不少钱，压力山大，而体彩1462万元大奖的到来解了他的燃眉之急，让生活“回归正轨”。经先生说，他购彩的年头有限，“最近这半年，我每期都买，慢慢也成为一种习惯了。”, 经先生表示，他一直热心于公益事业，多次为助学、助残项目捐款。多年前，经先生就获知彩票计提的公益金被广泛用于社会公益事业和体育事业，“我觉得这样特别好，积少成多嘛，彩民的每一分贡献都能让社会更美好。”, 他表示，自打他生意上出了点问题，资金周转不顺利之后，他就抱着“好人有好报”的念头开始买彩票，“一来是想碰碰运气，再者也算是助力公益事业的一种方式。”, , , 位于北京市海淀区西北旺屯佃村南街的第50063的体彩店，是周边彩友喜欢光顾的一家旺站。该店曾中出顶呱刮体彩即开票“中国奥运军团”25万元大奖。2017年，这家店的不少“战利品”在本报“京城彩站晒红单”栏目中亮过相。第50063体彩店销售员柴先生今年35岁。说起体彩公益，柴先生有自己的“独到认识”。他的“大实话”或许能代表很多体彩店销售员以及购彩者的心声。, 柴先生是河北保定人，从事体彩销售工作已有六七年。在日常售彩工作中，他不仅每天忙着给彩友打票出单，自己感觉来了的时候也经常打几注北单，时常中奖。柴先生介绍，他一般都是在“闲得无聊的时候就研究几注，觉得有把握时就打几场”。在他的中奖票中，“小投入高回报”所占比例不少。柴先生将自己的这一思路称为“以小捞大”。他说：“捞不着大的，就当是个娱乐，也是为体彩公益金作了自己的一份贡献。如果能捞着大的，就当是赚了。”, 这话听着，是不是忒实在了？不过，仔细一琢磨，柴先生这话也说对了一半，而事实是，不管能不能“捞着大的”，只要是购买了体育彩票，购彩者其实都是为体彩公益金作了贡献。, , , 2015年7月9日，来自西城区的彩友伏先生现身领走大乐透第15077期944万元大奖。伏先生是一位私营企业家。他表示，体育彩票是公益彩票，而他自己平时在经营企业发展之余，也在作一些公益的相关项目。, 伏先生介绍，他在开奖当天就知道自己中奖了，但是因为第二天要出差，就没第一时间来领奖，“昨天刚回京，今天就赶过来兑奖了。”他说：“我买大乐透一般不机选、不追号，就是自己随便选一注号码进行投注。”伏先生表示，他平时买大乐透基本上都会进行复式投注，“我是抱着娱乐和休闲的心态买彩票的，中奖了很开心，不中也没事儿。”伏先生称，他经营着一家企业，平时也作一些公益项目。大奖到手之后，他表示自己不会忘记彩票的公益之“本”，会拿出一部分奖金继续支持公益事业，剩下的钱再用到企业的项目支出方面。, , , 2014年8月22日，22岁的京城彩友花先生与父母一起现身北京体彩兑奖大厅，领走顶呱刮“十倍幸运”10万元大奖。“我是昨天刮中这个大奖的。中奖之后可能是因为太兴奋，折腾了一宿没睡着，今儿一早就和爸妈急急火火地来领奖了。” 花先生介绍，他是从四年前开始买体育彩票的。作为一个九零后，他在购买体彩时的风格显然与那些年长的老彩友有很大的不同，“买彩票、发微博、交朋友，这是我的爱好，也是我的习惯。每次买完彩票，我都发个微博，晒晒单，和朋友互动一下。虽然这几年没中过什么大奖，但买彩票已经成为了我的一种生活习惯。”, 对于购彩，花先生的理念是“顺其自然”。他介绍，在买体彩的这些年里，他有时候会因为工作忙而忘记核对是否中奖，“我就是非常享受购彩的过程，中不中奖倒没有太在意过，就当是作公益吧。能有一个让自己随时献爱心的方式。”, 花先生的公益之心值得赞赏，不过话说回来，作公益、献爱心固然很值得赞赏，但作为购彩者，按时核对开奖和及时领奖也是必须要作的一门“功课”啊！, , , 2014年8月20日，体彩大乐透第14095期京城844万头奖得主现身领奖。这是一对来自海淀区的老夫老妻——郎大爷和鲁阿姨。领奖时，年近七旬的老两口连说“感谢体彩”以及“为公益作贡献”。, “我俩买彩票一般都是凑个整数，省得让体彩店老板找钱了。这次也是我们自己守的3注号码，加上机选凑的2注，一共正好10块钱。”最终，守号未中奖，机选却一举击中844万大奖。有意思的是，当北京市体彩中心的工作人员也表示，自己平时也守号买彩，从来没中过奖时，鲁阿姨以“过来人”的身份传授经验说：“别着急，只要付出了，总有一天会有回报。现在没中奖，说明机缘还未到，一定要持之以恒。”, 提及如何支配奖金时，二人的想法非常默契，高度统一：“还没做具体打算，不过有一件事是‘当务之急’，去医院检查一下身体，看看有什么需要‘调整’的。年纪大了，要防患于未然嘛。”, 老两口也没忘感恩体彩，“得感谢体彩，让我们在这个年龄收获了如此大的一份厚礼，也让我们意识到身体比财富更加重要。”对于以后的生活，老两口表示，“生活不会有太大的改变，这一辈子都这么过来了。”他们表示，以后买体彩时，会适当“加大点投入”，“中不中奖倒无所谓，咱们怎么也得为体彩事业和公益事业作点贡献吧。”</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7703410.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