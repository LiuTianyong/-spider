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听夫妻讲述购彩的那些事儿 有爱·有趣·有体彩</w:t>
        <w:br/>
        <w:t>近日，湖南邵阳1600万、江苏扬州978万以及山东烟台455万得主现身领奖。三地幸运儿均为夫妇携手领奖，中奖号码或出自丈夫之手，或出自妻子之手，或由夫妻二人共同研究得来。在, 中心领奖时，三对夫妻分别讲述了购彩的那些事儿。, , , 1600万得主领奖, 背景：1月22日，体彩, 第18010期全国中出2注头奖，均为追加投注头奖，每注奖金为1600万元(含600万元追加奖金)。湖南邵阳彩友一位女子凭借一张3元投入的单式追加票，揽得其中1注。, 1月24日，一对年轻夫妇现身湖南省体彩中心领走1600万元大奖。, 中奖, 在兑奖室，男的从厚厚的衣服中摸索着掏出一张彩票，说是来兑奖的。据了解，大奖得主其实是这位妻子，她平时就有购买大乐透彩票的习惯。当天早上她有事出门，路上经过一家体彩投注站，发现开了门，便进去按平时的习惯买了一张3元的单式追加票，匆匆忙忙就走了。, “我平时都喜欢追加投注，因为以前有个体彩投注站的老板告诉我，多1元追加，中了奖好像钱多一些，所以就买3块钱的。”她笑着说，“每次都是机选1注，我不会选号码的。”, 从当期的, 码来看，出号很集中，前区分别是24、25、26、28、29，后区是04、12。这位妻子还说，她当时买完彩票后看了一眼，心想：这号码也太多2了吧。, 她说：“我今天又去买彩票，老板在跟彩友说武冈中1600万大奖了，是3块钱买中的。我一听，3块钱的？不会是我中的吧？我赶紧出门翻包找彩票，看了号码还是不敢相信自己中奖，急忙回家喊老公核对，然后就往长沙赶了。”, “我没想到这次奖金有1600万元那么多。奖太大，高兴是真的，但没有做好心理准备也是真的，主要的担忧就是在想怎么花钱不会暴露自己，避免一些不必要的麻烦。”她说。, , , 中奖彩票, 背景：1月8日，体彩大乐透第18004期全国中出4注头奖，其中3注为978万元基本投注头奖。江苏扬州彩友方女士凭借一张5注号码、10期连投、100元投入的多期票，拿下其中1注。, 1月24日，江苏省体彩中心兑奖大厅迎来了一对来自扬州的中年夫妇，他们正是大乐透18004期978万元大奖得主。, 据悉，方女士玩大乐透已有多年，是不折不扣的老彩友，经常和爱人一起研究号码，对于大乐透，通常采用单式的多期投注票，一买就是10期。平常下单都是由方女士做主，本期大乐透的中奖也不例外。他们从去年的17150期开始连买10期，直至今年的18004期。中奖票的最后1注号码精准命中当期头奖，奖金高达978万多元。, 由于采用多期投注，夫妇俩也不急着兑奖，直至中奖票所有期数全部开完奖，最终这张票还顺带中了十几注小奖。他们这才不慌不忙，到体彩中心领走全部奖金。, , , 中奖彩票, 背景：2017年12月22日，体彩7星彩第17150期全国中出1注头奖，奖金为455万元。山东烟台彩友小周凭借一张5注、10元投入的单式票，拿下该注大奖。当期的中奖号码为4265046。, 近日，小周夫妇现身体彩中心领走455万元大奖。, 据了解，夫妻二人刚结婚不久，这注大奖，恰好见证了两人的甜蜜新婚。领奖时，小两口非常兴奋，讲起了大奖背后的故事。, 据介绍，小周和媳妇儿是两年前经人介绍认识的，经历了两年的恋爱之路，终于在去年 10月份步入了婚姻的殿堂。小周说：“我本来就是一个地道彩友，喜欢7星彩玩法多年了，基本上每期都会买上几注，但是每次投注金额并不高。”对于这个爱好，小周的媳妇也非常支持，于是携手走进彩票站购彩，成为两人恋爱过程中经常做的事情。, 小周说：“她非常支持我，我也顺利地把她也发展成彩友了！”这时候，媳妇儿笑着说：“跟他认识以后，我也爱上了买彩票，不仅作公益，还有惊喜，真是一举两得！”, 结婚之后，媳妇儿每到开奖日都会提醒小周买彩票，两个人也经常一起选出想要购买的号码。小周说：“从结婚了之后，7星彩我们俩一期都没有落下过，互相提醒对我们来说也是一种乐趣。”, 中奖的这组号码也是两人一起选出的，第17150期开出中奖号码4265046，当期开出的惟一1注一等奖，被二人成功拿下。, , , 近日，浙江温州194万和湖南衡阳111万得主分别现身领走传统足彩百万元大奖。两人均为资深球迷，一人中出第18007期194万元头奖；一人中出第18008期2注头奖，单票擒奖111万元。, 足彩第18007期, , 中奖彩票, 1月20日足彩18007期开奖，全国中出3注，单注奖金194.9万余元，其中1注花落浙江温州。老林就是这位幸运的温州彩友。, 和很多喜欢足彩的朋友一样，老林是一位球迷。“真的很喜欢足球，球赛一场不落。十年前在朋友的带动下，开始买足彩。从一开始的单式投注到现在的复式投注，足彩也凝聚了我对足球的热爱。”老林笑道。, 第18007期冷门较多，最大的冷门是多德勒VS福图纳的比赛。不少人都是选平、负，最后开出胜。老林说，他对于比赛是采取谨慎态度，这场比赛他复选了胜负。, “投注时还是要谨慎一些。我觉得球迷容易在投注时带入自己的情绪，赛前总是对比赛结果十拿九稳，赛后往往发现自己看走了眼。还是需要多参照两边球队的表现，做好冷门预防。”老林说。, 十几年来，老林在足彩上颇有成就，已经中过好几次奖了，不过这次的奖金最高。“我一直把买足彩当做看球之余的消遣，作为球迷一看到比赛就忍不住要分析胜负，买足彩是自然而然的选择。不过中奖还是要看运气的，有时自己感觉很好，却容易误判比赛。”, 2018年开年不久就中得了大奖，老林喜出望外之余，决定为家里添置一些年货，“春节就要到了，打算多买点东西过个好年，打算给家人包几个大红包。”, 足彩第18008期, , 1月21日开奖的足彩, 第18008期全国中出25注一等奖，每注奖金52.05万元；还中出794注二等奖，每注奖金7023元。湖南衡阳彩友黄先生以96元投入，斩下2注一等奖和10注二等奖，总奖金111万元。, 黄先生的投注方式非常大胆，14场比赛，他只对当期最大冷门在内的4场比赛进行了双选和全包，其余10场比赛均全部单挑，并且还进行了倍投。正是大胆而精确的投注方式，让他收获了大奖。, 黄先生说，他从小就喜欢踢足球，大学时候开始玩足彩，小奖中过不少，百万大奖也中过一次，是在2011年。这次再度中得百万大奖，他显得非常淡定：“投注的时候我就很有把握，阿森纳、西汉姆联、曼城的这几场比赛我都挺看好的。为了保险，我还对西汉姆联的这场比赛进行了双选，由于比较有把握，所以我还多打了一倍。”, , , 当爱情遇见体彩，会擦出什么的火花？如果夫妻二人均对购买体彩有着共同的爱好时，体彩会成为增强夫妻感情的调节剂；当一方喜欢购买体彩时，另一方耳濡目染，也会作出支持的举动。, 湖南邵阳1600万、江苏扬州978万以及山东烟台455万得主现身领奖。三个大奖由三对夫妇携手领奖。有的是妻子爱好购彩，丈夫表示支持；有的是夫妻双方一起研究号码，共同下单；还有的因为体彩，夫妻从恋爱走向婚姻。, 当球迷遇见体彩，会发生什么？没错，一定会从球迷变为足彩彩友。, 浙江温州194万和湖南衡阳111万得主分别现身领走传统足彩百万元大奖。两人均为资深球迷，对足球和足彩有着较深的研究，因此频频中奖。体彩成为增添生活乐趣的一项业余娱乐活动。, 有爱，有趣，有体彩。因为体彩，所以生活更加精彩。</w:t>
      </w:r>
    </w:p>
    <w:p>
      <w:r>
        <w:drawing>
          <wp:inline xmlns:a="http://schemas.openxmlformats.org/drawingml/2006/main" xmlns:pic="http://schemas.openxmlformats.org/drawingml/2006/picture">
            <wp:extent cx="6350000" cy="424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5007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4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