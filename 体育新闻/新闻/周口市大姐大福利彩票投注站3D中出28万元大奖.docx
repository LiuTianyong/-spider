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周口市 大姐大福利彩票投注站3D中出28万元大奖</w:t>
        <w:br/>
        <w:t>, 说起41270011“大姐大”投注站，大家都很了解，它是周口第一批申报的投注站。从2003年至今，该站点的销量均为全市第一，多次荣获省、市先进投注站称号，2012年被省福彩中心评为“优秀服务标兵”、“群众满意窗口”；2017年又被省福利彩票发行中心授予“最美福彩人”。2017年站点电脑彩票销售649万元，在, “九亿元大派奖”活动中，该站点销售双色球99.36万元，取得了全省销售第一名的佳绩。, 中奖彩民李先生是一位忠实的福彩彩民，双色球、3D开卖就一直喜欢玩这两种游戏，是一位技术型彩民，对数字很敏感，每天工作之余会拿起报纸研究彩票、看试机号和网上走势图，研究好之后就去福彩店打票。他也经常中奖，在买彩票的过程中，既收获了幸运也奉献了爱心。, 最近，周口正可算是福彩幸运之地，第2018034期，周口市川汇区41270058号投注站彩民以“9+1”168元复式命中“双色球”一等奖1注、三等奖若干注以及小奖共计762万元。同时，值得一提的是西华县和扶沟县投注站同期分别中出二等奖，奖金近21万。4月6日，川汇区41270011号投注站又中出28.08万元大奖，真可谓幸运连连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5214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