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善心换好报！甘肃省慈善家喜得630万双色球大奖</w:t>
        <w:br/>
        <w:t>7月22日，福彩双色球第2018084期开奖，开出红球号码05、06、08、12、22、24，蓝球号码03。当期头奖开出13注，单注奖金621万元，甘肃省平凉市崆峒区南极巷62270116号投注站彩民以420元10+1复式彩票擒获一等奖1注、三等奖24注和多注小奖，共斩获奖金630万元。, 25日下午，中奖彩民张先生（化名）和家人一起出现在省福彩中心兑取处，在办理兑奖的过程中，工作人员对张先生进行了了解。张先生说：“我是一位民营企业家，平时比较关注慈善事业，公司每年都会发起主题形式的捐助活动，比如困难家庭、贫困学子和残障人士，多年来用于捐助活动的资金累计达到近20万元，也算是一位民营企业家对国家的慈善事业贡献了一份绵薄之力！我的人生格言就是‘善待他人创造幸福！’这不好运就伴随而来了吗！自己喜获玩双色球不是一天两天了，近十年来一直偏爱双色球，也不是期期买，心想中不中都是为福利事业做贡献。回忆当时买彩，投注时看了很长时间号码走势图，选了几个热号和幸运号组成了一注10+1复式玩法投注号码彩票，没想到就是这张彩票让自己中了当期双色球630万元的头奖，这一切像是命运中冥冥安排的。”张先生还表示今后还会继续把慈善事业做好做大，让那些需要帮助的人感受到人间自有真情在。, 是啊！听到张先生的一席话，心中豁然开朗，买彩为什么？买彩就是要抱着一颗平常心，为那些需要帮助的人做慈善，因为慈善是心中的爱，是因为懂得生活的不易，而学会了体谅别人，并用心去创造感动和幸福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