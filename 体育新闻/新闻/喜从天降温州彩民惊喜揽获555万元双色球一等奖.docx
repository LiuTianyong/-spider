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喜从天降温州彩民惊喜揽获555万元双色球一等奖</w:t>
        <w:br/>
        <w:t>23注一等奖，单注奖金555万，2018096期, 又为全国彩友送来惊喜。其中浙江省温州一位幸运彩民喜获1注头奖。, 据了解，这位幸运彩民凭借一张14元自选复式票收获1注一等奖以及若干固定奖，总揽奖金557.4万元。中奖, 由温州市鹿城区南汇街道划龙桥路华中巷94号, 投注站中出。此外，当期双色球二等奖单注奖金达10.6万元。浙江省来自宁波、绍兴、湖州、嘉兴、金华、台州、丽水、义乌8个地市的幸运彩民各中得1注二等奖。, 当期双色球开出红色球号码“01 05 09 20 28 32”，开出蓝色球号码“12”。计奖后，奖池资金仍有9.65亿元。, 特别关注的是，8月21日上午9点，浙江福彩将在台州三门开展“福彩暖万家·助圆大学梦”——困难大学新生专项资助公益活动。诚邀多年来关心支持浙江福彩的您一起来见证。关注浙江福彩微信，发送“助学”，点击系统回复链接，即可观看现场直播，让我们一起感受学子们不弃不馁的奋进精神，见证福彩情暖万家的公益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