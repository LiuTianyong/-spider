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喜讯 惠州市2018年度第一个百万元大奖震撼出炉</w:t>
        <w:br/>
        <w:t>2017年在不经意间从我们身边划过，翻看日历，时间进入到了2018年。你，有什么新年愿望？2018又有什么规划呢？惠州彩民老邹（化名）还来不及计划2018年目标，好事就来了！, , 2018年1月4日，, 2018002期开奖，惠州一彩民以一张机选1注5倍单式票击中当期二等奖，获得总奖金159万多元，该张票出自惠东县大岭镇水果批发市场东二巷1号44080251号投注站。这是惠州, 2018年中出的首个双色球百万元大奖，实在令人兴奋！据中奖者介绍，他是碰巧有时间买了这张票，真是一不小心遇上财神呀！这是怎么回事？, , 来兑奖的是一位中年男子，自称“老邹”，接受采访时神态轻松，言语简洁。老邹中奖的这张, 是在1月4日19时58分39秒出的票，也就是距当期双色球停售仅剩1分多钟。被问到为何购彩时间掐得这么紧？老邹说自己是做小生意的，没有太多的空闲时间去彩站慢慢选号，当天那个点正好没客人，就快速跑到档口不远处的投注站去打了这张彩票，也没多想，就是花了10元钱机选1注打5倍，买完就匆匆忙忙回到档口继续做生意去了。说起买福彩，老邹回忆道：“也有10几年时间了，不过不是期期买，每次买的也不多，几块、十几块吧，机选多，也试过追号一年多的，反正就当是用闲钱娱乐一下而已。”, , 当晚10点多，老邹通过手机兑奖发现自己有六个号码核对上了，连忙跑到投注站去确认，当被热心的投注站老板告知中了二等奖，需到市福彩中心兑奖时，老邹当时心头一热，脱口而出道：“真的中奖啦！”虽说一号之差错过一等奖，但是5倍投注总奖金也高达159万多元，这已经让老邹受宠若惊了！“2018年才刚开始，没想到自己就得到财神的眷顾，非常惊喜和意外！”老邹直呼感觉自己太幸运太幸福。, 确认自己中奖，老邹按捺不住心中的喜悦，立马回家告诉了妻子，谁知妻子比他还兴奋，直接跳了起来。说到奖金，老邹说中奖很突然，自己和妻子都还没想好这笔钱怎么用，但是毫无疑问，今年春节会比往年过得“奢侈”些。“先让我们乐几天，平复一下喜悦的心情再打算吧！”老邹呵呵笑道。, , 据统计，在刚刚过去的2017年，惠州福彩共中出双色球一等奖15注，奖金均在500万以上，揽奖金逾8500万元。其中，惠城彩民在5月14日中得的1注10倍双色球一等奖，获得5718万元巨额奖金，这是2017年广东省, 第14个千万以上大奖，同时也是惠州市福利彩票历史上单张彩票中奖金额最高的巨奖；另外，惠州一位元老级女彩民还收获了1注南粤风采一等奖；彩民玩“刮刮乐”即开型福利彩票中得五万元以上大奖的13个，一年轻彩民刮中“虎门销烟”头奖100万元。值得一提的是，2017年全年惠州彩民收获双色球二等奖145注，有四次都是彩民通过微信群合买中得的，彩民因为彩票这一共同的爱好聚在一起，在为自己赢得一份幸运、一份希望的同时，也让购彩增添了更多的乐趣。这种新兴的购彩方式备受彩民喜爱与推崇，彩票的娱乐性让彩民很享受。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8136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