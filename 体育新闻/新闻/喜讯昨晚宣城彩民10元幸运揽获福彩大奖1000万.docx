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喜讯 昨晚宣城彩民10元幸运揽获福彩大奖1000万</w:t>
        <w:br/>
        <w:t>随着年终的日子越来越近，安徽彩民的中大奖步伐也越来越快，这不，12月刚过不到一半，江淮彩市已传两次捷报。距上次大奖中出仅隔一期，昨晚宣城彩民又下一城，1张10元的单式票再次撞金。, 据悉，昨晚, 第2017147期的, 码是03 07 20 21 25 31，蓝球号码是14。本期全国中出3注一等奖，单注奖金高达1000万元，其中安徽、上海及山西的彩民的彩民各中1注。本期全国有1注复式投注大奖票中得500万元的加奖奖金。安徽省中奖地址是位于宣城市泾县泾川镇晏公社区居委会, 第34155011号站点，该站点一彩民以1张10元5注的单式票，中得1注一等奖，获奖金高达1000万元。这是安徽彩民在今年中得的第54注双色球一等奖，可喜可贺！, 本期安徽省彩民还中得7注二等奖，单注奖金25.5余万元。来自安徽省阜阳市34100003号站点一彩民，以1张12元6倍投的1注单式票，中得6注二等奖，共获奖金153余万元；而来自芜湖市34032034号站点的二等奖获得者则是以1张10元5注的单式票，中得1注二等奖，获奖金25.5余万元。, 本期开奖号码的出球顺序是：25 31 07 20 03 21。蓝球14。, 本期开奖之后大奖奖池仍高达5.8亿元，请彩民继续关注。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