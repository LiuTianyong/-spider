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喜讯来袭 甘肃省彩民接连中出3D大奖斩获10.4万</w:t>
        <w:br/>
        <w:t>近日，甘肃省彩市接连传来中奖喜讯，分别在2018088期和2018090期爆出, 大奖。, 4月5日，, 3D游戏第2018088期开出奖号099，兰州、张掖两地彩民各喜获大奖9.36万元和5.2万元。兰州中奖彩民通过一张300元对3注099号码进行直选30倍倍投, 获得大奖，中奖站点是城关区铁路新村东街62012725号投注站；张掖中奖彩民通过一张200元直选50倍倍投彩票获得大奖，中奖站点是甘州区张火璐新园小区62220156号投注站。, 紧接着，4月7日, 游戏第2018090期开出奖号671，武威一彩民通过购买一张200元对2注671号码进行直选50倍倍投彩票，一举斩获大奖10.4万元，中奖站点是凉州区翠微路新鲜一组62230164号投注站。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