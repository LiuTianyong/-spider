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喜迎开门红 铁岭彩民幸运揽获双色球二等奖 5注</w:t>
        <w:br/>
        <w:t>新年到，鸿运照，2018年伊始，铁岭彩市就不同凡响，迎来一个开门红。银州区第448号站中出2018年首期, 二等奖5注，单注奖金11.9万元，奖金总计59.4万元。, 448号投注站在第一时间得到消息后，马上用红纸写了喜报，贴在投注站的门口，经过的彩民都发出感叹声，“这是谁中的啊，真幸运！”站主马上给广告公司打电话制作中奖横幅，并上街购买了鞭炮、瓜子、喜糖和水果。横幅悬挂在投注站牌匾下最醒目的位置，选了个吉时燃放了鞭炮，周围的彩民都来祝贺，进屋的彩民就会受到站主的热烈欢迎，彩民们纷纷恭喜站主宝地出大奖，2018年开门红，借着这份幸运，都来买上几注双色球。, 不知这新年的第一份好运是属于哪位彩民，是众人拾柴火焰高的合买、还是某位双色球选号达人的“神机妙算”，亦或是机选号码、喜从天降？1月5日，幸运的彩民李先生（化姓）来领奖了，种种猜测得到验证！领奖间隙，我们得知，李先生的这组号码是跟号的结果，说是跟号，但这组号码才买了两个月，比起跟号十几年的彩民，他实属幸运，这么快大奖就垂青于他！再说这组号码，李先生表示是一家三口的生日号码，原来是家人给他带去了幸运。因为是期期跟号，所以，每隔一天他都会到投注站购彩。中奖, 是星期二买的，也是双色球2018年的第一期。星期四，李先生又来投注站买彩票，因为和站主很熟悉，站主就跟他开玩笑的问：“中奖了，干点啥啊？”他被问的一头雾水，等到把自己的彩票拿出来一对照，才知道自己真的中奖了，顿时喜出望外，一溜烟儿跑回家，把这个好消息告诉了家人。星期五，在媳妇和弟弟的陪同下，李先生来, 中心兑奖。他说：“多年来，家里人一直住在一间30几平方米的老房子中，这回中奖了，可有钱改善家里的居住条件了！”, 福彩圆了他的梦！你有什么梦想呢？想想它是否可以用一组号码来表示，尝试着去坚守它，说不定会给你带来回报！</w:t>
      </w:r>
    </w:p>
    <w:p>
      <w:r>
        <w:drawing>
          <wp:inline xmlns:a="http://schemas.openxmlformats.org/drawingml/2006/main" xmlns:pic="http://schemas.openxmlformats.org/drawingml/2006/picture">
            <wp:extent cx="5016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8132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