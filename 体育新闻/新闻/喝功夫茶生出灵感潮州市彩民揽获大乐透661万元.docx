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喝功夫茶生出灵感潮州市彩民揽获大乐透661万元</w:t>
        <w:br/>
        <w:t>8月29日，, 第18101期开奖，, 码为“03、14、15、23、29 + 04、05”，全国开出8注头奖，分落广东、黑龙江、浙江、福建、湖南、重庆和云南。其中，广东中得的头奖为一注基本头奖，落在潮州市新洋路E幢5号门市的4419019037号体彩网点。, 9月3日，中奖彩民小林到市体彩中心兑奖。小林的中奖, 是一张“前区4胆19拖+后区5拖”的复式胆拖票，投注金额380元，其中4胆均命中本期开奖号码。除了中得636万元的基本头奖1注外，他还中了6注二等奖，21注三等奖，108注四等奖，54注五等奖，大小奖项合计6613021万元。, 据了解，小林是潮州本地人，已经购彩多年，偶尔也会收获一些小奖。小林在日常生活中的一项爱好，就是到家附近的4419019037号投注站喝喝功夫茶、买买彩票。小林每次到投注站，兴之所至想到什么数字，就会随手写下来交给销售员打票。这次，他喝功夫茶时的灵感就为他带来了661万多元大奖。, 小林说，他每次购彩都会关注彩票上显示的公益金数额。买一注, ，奉献一片爱心，捎来一份希望。如此两全其美的好事，何乐而不为呢？小林家的附近就有一座体育, 金资助建造的全民健身广场，看到每天都有络绎不绝的人在那里运动锻炼身体，他总是感到很自豪，因为那里也有他奉献的一份爱心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