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四川成都02415网点业主熊洲是个热心的竞彩达人</w:t>
        <w:br/>
        <w:t>“晒红单”是每个, 网点中奖宣传的重要部分，但如果你走进位于四川成都市青羊区花牌坊88号西锦国际66号铺的体彩02415网点，就会发现这个网点的红单除了贴的，还有堆的。经营近四年，业主熊洲用专业的, 知识和热诚的服务，将网点经营得有声有色。, 熊洲透露，在经营网点之前，他曾在其它地方销售过, ，因为对足球的热爱，租下了如今的店铺，打造了一家竞彩标准店，想借足球、借体彩结识更多的朋友。面对每一个前来购彩的彩友，熊洲都用心对待，积极沟通交流，也会利用自己对足球的了解，向彩友们推荐一些竞彩“2串1”，命中率极高。由四川省体彩中心颁发的2016年四川“竞彩达人王”比赛达人奖和奖牌旁那两叠厚厚的中奖彩票便是最好的证明。, 随着对体彩事业的不断深入了解，熊洲愈发认识到自己不仅是在销售体彩，更是一名公益体彩的传播者。身为一名体育爱好者，他对“体彩是体育事业的生命线”有着切身体会。他认为，除此之外，体彩在赈灾，扶贫方面做出的贡献也有目共睹。也因此，面对有疑问的彩友，他总是耐心解释，将公益体彩的理念传向更多人。, 2018是体育大年，万众瞩目的俄罗斯世界杯将于6月14日在莫斯科拉开帷幕，熊洲对此期待不已。他表示，自己已经做好大干一番的准备，到时和隔壁的西餐厅联谊，为球迷提供一个看球聊球的绝佳场所，而他也会做好推荐，助球迷们多擒大奖。</w:t>
      </w:r>
    </w:p>
    <w:p>
      <w:r>
        <w:drawing>
          <wp:inline xmlns:a="http://schemas.openxmlformats.org/drawingml/2006/main" xmlns:pic="http://schemas.openxmlformats.org/drawingml/2006/picture">
            <wp:extent cx="6350000" cy="4749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859069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49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