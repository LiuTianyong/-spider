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四川成都网点坚守13年 幸运彩友领大乐透1588万</w:t>
        <w:br/>
        <w:t>春节前夕，四川成都1588万元大奖得主现身领走大奖。, 2月7日，, 第18017期开奖，中奖号码为：前区04、19、21、23、31，后区04、09。内蒙、广东、四川分别中出一注头奖，其中内蒙和四川的大奖得主均采用了追加投注，单注总奖金达到1588万元。, 中出大奖的成都13201网点, 中奖, 四川中出本注大奖的体彩销售网点位于成都市温江区航天路67号，网点编号13201，中奖彩票为一张3注9元投入的单式追加票。, 售出这张1588万元中奖彩票的是销售员潘革慧女士。潘革慧自2005年8月1日便开始销售体彩，在体彩岗位上坚持了近13年。据潘革慧介绍，此前网点也中过几次十几、二十万元的奖，如今喜中大乐透头奖，心情非常激动。潘革慧表示，体彩销售从早到晚，一年到头，只有春节休市能休息7天，平时每天都要坚守在网点，非常辛苦，但也通过体彩认识了来自各行各业的彩友，和他们交流学到了很多知识。如今网点中出千万大奖，算是对自己辛勤工作的一个勉励。, 大奖中出后，潘革慧立马做起了宣传，除了在微信朋友圈报喜，还挂起中奖横幅，请了腰鼓队到店门口庆祝，在春节前将这份喜气传给更多人。</w:t>
      </w:r>
    </w:p>
    <w:p>
      <w:r>
        <w:drawing>
          <wp:inline xmlns:a="http://schemas.openxmlformats.org/drawingml/2006/main" xmlns:pic="http://schemas.openxmlformats.org/drawingml/2006/picture">
            <wp:extent cx="6350000" cy="8420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155763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8420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