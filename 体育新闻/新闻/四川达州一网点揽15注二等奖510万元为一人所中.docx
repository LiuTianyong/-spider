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四川达州一网点揽15注二等奖510万元为一人所中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9030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