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四月再添喜气 连云港再现惊喜一注双色球二等奖</w:t>
        <w:br/>
        <w:t>4月5日晚，第2018038期, ，一等奖开出5注，每注7607731元奖金，二等奖开出75注，每注217310元奖金，连云港海州区彩民喜中一注二等奖，距中出上一个二等奖仅仅相隔一期，为春风四月里再添一份喜气。, 中奖彩民姓郑，购彩已有多年，是位十足的彩迷，他一年153期，期期不落，少则单选一注，多则复式倍投。在, 中有几个红球号码是郑先生的幸运数字，在此期间，他少获5元，多至千元不等。此次的中奖彩票购于海州区南大街32070117站点，郑先生说之所以会一直在这家站点投注，是因为在去年该站点中出了千万大奖，他希望有一天好运也会在自己身上发生。, 4月9日，郑先生前来领奖时告诉我们，这次获奖纯属偶得，本不看好的彩票在临走前还是打了一注，没想到好运竟然来了。同时郑先生也告诉其他彩民，看选中的号码千万不要放弃，因为有时你放弃的不是一组号码，而是一份意想不到的好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