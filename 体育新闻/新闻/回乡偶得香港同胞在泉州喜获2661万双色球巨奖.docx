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回乡偶得 香港同胞在泉州喜获2661万双色球巨奖</w:t>
        <w:br/>
        <w:t>古有“回乡偶书”今有“回乡偶得巨奖”。6月3日晚，, 第2018063期开奖，泉州石狮花园路134号的, 35050674投注站中出了5注双色球一等奖，中得总奖金2661万元，一举刷新了今年福建省的最高奖金纪录。6月5日，幸运彩民谢先生（化姓）携妻子现身省福彩中心，用真真切切的亲身经历，为我们讲述了一个“回乡偶得巨奖”的故事。, , 身为我大“胡建”的彩民，相信大家对于身边的港澳台同胞并不陌生，不过，在领奖接待室见到一位香港同胞，对于小编而言还是第一次。谢先生开心地和小编说道：“我这次是回石狮探亲，没想到居然就这样中了奖。”, 原来，谢先生本是泉州石狮人，早年到香港做生意，后来就在香港定居，不过谢先生还是经常回到老家重温家乡的风景与人情：“我经常香港石狮来回跑，, 也是走到哪里就买到哪里。”而这一次中得巨奖，对于谢先生而言也是一个偶然：“双色球我也买了好几年，每次买得不多，就是图个乐，这次中奖的号码也是我守了好几年的老号了，只是没想到能中这么大的奖。”, 当听说自己是今年福建双色球最高奖金获得者，谢先生显得十分开心，一旁的谢太太也开心地附和道：“我原来觉得要中奖非常难呢，没想到居然就这样中了，真是太幸运了。”, , 当问及为什么等了两天才来领奖，谢先生表示，其实中奖这件事还是别人告诉他的。原来，谢先生虽然买彩票买得勤，但是兑奖却不是很上心，一般都等到下次买彩票的时候才去对上期的, 码。6月4日晚上，谢先生吃完饭出门散步，发现他常去的投注站前竖起了拱门，门前更是热闹非凡，上前一问才知道，原来投注站中出了2661万的巨奖。谢先生回忆道：“当时身边还有人问是不是我中的，我想都不想就告诉他‘哪里有那么好的运气’。”, 然而，虽然嘴上说没有那么好的运气，谢先生还是忍不住往开奖号码表上瞄了几眼，看到有几个号码似曾相识，谢先生感觉这个巨奖估计会和他有点儿关系：“我从投注站出来就跑回家掏出手机对奖，真的是我中的！2661万！”, 得知中奖后谢先生马上与家人分享了这个喜悦的消息，决定次日一早就前往福州领奖。而关于奖金的安排全家人也在当晚作出了初步规划。“有了这笔钱，我们可以在香港换个大一点的房子了。”谢先生开心地说道，“前一段女儿说想去国外读书，本来经济压力还挺大的，现在轻松多了。”, 老话常说“衣锦还乡”，没想到，这次家乡大方地送了谢先生一个大“宝箱”一圆谢先生的大奖梦。所以各位老铁，巨奖处处有，别忘了出门旅游回乡探亲都买上一张彩票哦~</w:t>
      </w:r>
    </w:p>
    <w:p>
      <w:r>
        <w:drawing>
          <wp:inline xmlns:a="http://schemas.openxmlformats.org/drawingml/2006/main" xmlns:pic="http://schemas.openxmlformats.org/drawingml/2006/picture">
            <wp:extent cx="548640" cy="6560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035863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65608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