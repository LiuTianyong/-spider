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坚持10年机选浙江省彩民领走610万元双色球头奖</w:t>
        <w:br/>
        <w:t>, 2018099期开奖，浙江省彩民一举中得1注一等奖和63注二等奖。其中，台州玉环彩民凭一张10元机选票中得610万元一等奖。今天上午，台州幸运彩民方先生(化姓)携家人现身浙江省, 中心兑领了大奖。, 据了解，方先生是“双色球”的铁杆粉丝，购买“双色球”已有近10年历史，几乎期期都买。对于购彩，性格内敛的方先生十分理性，始终坚持机选投注，“, 就是概率游戏，中不中全看运气，没什么技巧，不中也算献爱心，挺好的。”8月28日晚，方先生购买了2018100期双色球彩票准备核对号码，突然想起钱包里上一期的彩票还没核对，拿着彩票逐一在手机上核对号码，“03, 07, 08, 14, 25, 32 + 06”手中彩票上的号码和手机屏幕上的数字竟然全对上了！这回真中大奖啦！激动的方先生把这个天大的好消息告诉身旁的妻子时，妻子还以为方先生想中奖想“疯”了，在说胡话，让他不要乱想，早点洗漱休息。方先生急了，把彩票和手机塞给妻子。真的没错，全对上了。夫妻俩顿时睡意全无，第一时间将这个中奖消息告诉了全家人。, 这回中得大奖，方先生表示生活压力完全释放，可以腾出更多时间去做自己想做的事情。</w:t>
      </w:r>
    </w:p>
    <w:p>
      <w:r>
        <w:drawing>
          <wp:inline xmlns:a="http://schemas.openxmlformats.org/drawingml/2006/main" xmlns:pic="http://schemas.openxmlformats.org/drawingml/2006/picture">
            <wp:extent cx="2078181" cy="207818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794287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8181" cy="207818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