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坚持守号杭州市一大伯喜中585.9万元双色球头奖</w:t>
        <w:br/>
        <w:t>9月16晚是, 第2018108期开奖，浙江省杭州彩友鸿运高照，击中1注一等奖，收获奖金585.9万。近日，幸运彩友朱大伯（化姓）现身省, 中心兑奖室，领取了大奖。, 朱大伯的中奖, 据了解，朱大伯年近六十，是福彩游戏的忠实“玩家”。“我关注, 的时候估计现在多数90后都还没有出生呢。”几乎所有福彩游戏都参与过的朱大伯唯独钟意双色球，期期不落。守号更是朱大伯雷打不动的策略，每隔一段时间换一组号码。, “开奖的那天晚上我在上班，没注意开奖信息。第二天我路过福彩投注站，想起昨晚开奖的双色球还没有对奖”。走进福彩投注站，把彩票递给销售员，销售员扫描了一下彩票说：“你中大奖了，这个奖我这里不能领，要到省福彩去领”。朱大伯接过彩票，心里想：“要到省中心领，那这个奖至少有20万了。”朱大伯笑了笑，正想好好看看号码，结果单位电话来了，有任务，朱大伯便急匆匆离开了投注站。 “估计是个二等奖吧，回去上网查查。”此时的他丝毫没有将自己与585万大奖得主联系在一起。, 回到家朱大伯马上打开电脑，顿时眼前一亮，号码全中，一等奖奖金585.9万元，原来自己中了头奖！朱大伯激动不已，第一时间把这个消息告诉了家人，接下来中秋、国庆双节一家人要好好庆祝下。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5019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