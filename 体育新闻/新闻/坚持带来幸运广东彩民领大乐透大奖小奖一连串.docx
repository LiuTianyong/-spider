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坚持带来幸运 广东彩民领大乐透大奖小奖一连串</w:t>
        <w:br/>
        <w:t>“遇见，就有可能”，这可不仅是, 上市十周年的“口号”，一个个大奖的诞生，早已经让这个口号成为现实。遇见大奖，可以是偶尔的一次购彩行为；遇见大奖，也可以是一次次的期待；遇见大奖，还可以是精心的准备。, 对于数字型, 来说，彩友对走势图的深入研究，成为遇见大奖的必备手段。12月25日，体彩大乐透第17151期全国开出3注头奖，52注二等奖，520注三等奖等奖级。肇庆忠实彩民张先生凭借一张全复式票，投入1512元，中出3注二等奖、3注三等奖、60注四等奖、240注五等奖、300注六等奖，大奖小奖一连串，单票擒奖63万余元。, 12月26日，张先生来到肇庆体彩中心领取了大奖。据了解，张先生坚持购彩已有十余年，称得上是体彩的铁杆彩友。张先生介绍说，自接触体彩以来，他常购买的游戏就是大乐透，每期号码都经过精心挑选，投注金额几百至一千不等。说到中奖经历，张先生兴奋地说：“购买体彩这么多年，去年中过大乐透二等奖30多万元，今年又中了二等奖，我相信坚持是会带来幸运的。”</w:t>
      </w:r>
    </w:p>
    <w:p>
      <w:r>
        <w:drawing>
          <wp:inline xmlns:a="http://schemas.openxmlformats.org/drawingml/2006/main" xmlns:pic="http://schemas.openxmlformats.org/drawingml/2006/picture">
            <wp:extent cx="4445000" cy="5473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694453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473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