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复式单式守号 混搭！三人各揽体彩 500万元头奖</w:t>
        <w:br/>
        <w:t>近日，福建漳州596万、福州565万以及江西南昌500万元得主现身领奖。这三个大奖分别出自, 或7星彩。大奖得主或采用7+2复式，或采用守号，或采用单式投注，均为常用的投注方法，各揽得500万元及以上大奖。, 背景：2017年10月30日，体彩大乐透第17127期全国井喷17注头奖，其中16注为593万余元基本投注头奖。福建漳州彩友赖先生凭借一张机选7+2复式票，投入42元，单票揽得596万元。, 前不久，赖先生现身福建省体彩中心领走596万元大奖。, 赖先生购买公益体彩已有多年，当得知自己中了一等奖时，他正在和朋友一起喝茶。当时，他心跳加速，为“掩人耳目”，他只好说被茶呛到了。话虽如此说，可他的心早已不在泡茶上了，而是一门心思地想知道一等奖的奖金。后来，当他知道当期全国井喷了17注一等奖时，心里有些落差了：那么多注，奖金肯定没有1000万元。当然，赖先生心态还是不错的，他说：“能与全国那么多人一起体验中一等奖的快乐，也是一件不容易的事，独乐乐不如众乐乐，快乐才是人生中重要的一环。”, 聊起之前的中奖战绩，赖先生表示：“其实我也是一位运气不怎么样的人，因为之前最高就中过1000元，平日里能经常中的也就是5元、10元的小奖。”不过，他有一颗持之以恒的心，不管做什么事，他总能坚持着，特别是买, 一事。, 背景：2017年10月25日，体彩大乐透第17125期全国开出16注头奖，其中 12注为565万元基本投注头奖。福建福州彩友林先生凭借一张5注10元投入的单式票，揽得其中1注。, 前不久，林先生现身福建省体彩中心领走565万元大奖。, 林先生做点小生意，凭借10注守号，两年来如一日地为社会公益事业奉献爱心。, 两年前的一次偶然机会，他的村里弄了好多跟健身有关的东西，健身路径、篮球场等，乡亲们也越来越喜欢上这些东西。他经常在早上起来，到这些场所去健身。一来二去，他便渐渐地喜欢上了这些由中国, 捐赠的健身器材。喝水不忘挖井人，就这样，他带着这份爱心，走上了公益体彩之路。, 在选号上，他或是机选，或是守号，很少去分析与研究。就拿这次来说，两年前，他凭借自己一时兴起，随手写了10注大乐透号码，之后便每期守着，期间还中过两次4+2，奖金几千元。这回，他总算守得云开见天明了。, 背景：2017年11月26日，体彩7星彩第17139期全国仅开出1注500万元一等奖，花落江西南昌。幸运儿傅先生凭借一张2元投入的单式票，拿下该注大奖，当期的中奖号码为9176318。, 12月31日，傅先生和父亲一起现身江西省体彩中心领走500万元大奖。, 据了解，傅先生参加工作不久，做志愿者有些年头，平素就是个热心肠，闲暇之余会积极参加志愿者服务。, 谈起这次中奖经历，他不禁显得有些激动：“一次，我参加社区爱心捐赠时和一位体彩网点业主相识，经他介绍才了解到购买彩票除了大奖之余还能奉献一份爱心。自此，我就开始购买体育彩票。”, 谈及奖金如何使用时，傅先生有点腼腆地说：“家人把我养大也挺不容易的，之前我一直想着带父亲去旅旅游，趁着这次中了大奖我可以好好带他去外面转转了。” (陈敏/整理), 熟悉体彩大乐透的彩友们都知道，其投注方法十分丰富，有单式、复式、胆拖、追加、多期等，而且通过这些投注方法中出的千万元大奖不计其数。其中，就有不少头奖是多种方法搭配投注所中出的。以下举几例。, 追加+多期。多期投注，即对一组或几组号码连续投注15期以内的投注。在体彩大乐透第18001期，浙江嘉兴1462万元得主便是对2组号码进行3期连投、辅以追加投注，投入18元，幸运中出大奖。, 机选+复式。一些彩友可能认为，复式投注的话，大奖得主肯定是位技术型彩友，选号手段也高明。其实并不尽然。在彩市中，就有不少通过机选复式中出的大奖。福建漳州596万元得主便是采用了7+2复式，辅以机选投注的方法，击中大奖。, 单式+守号。单式守号，通常是彩友们对1组或几组有纪念意义的号码，进行长期跟号。在彩市，因此中出大奖的案例不在少数。福建福州565万元得主守号10注号码，成功击中头奖。, 灵活搭配，大奖或许就这样不期而至。投注“混搭风”，彩友们不妨一试。生”的体彩精神。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