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复式围捕两地彩友同期斩获体彩大乐透636万大奖</w:t>
        <w:br/>
        <w:t>复式投注作为围捕, 的“利器”受到不少彩友的追捧。8月29日，在, 大乐透\xa0第18101期开奖中，浙江舟山20余人凭借一张8+3复式票，黑龙江绥化一位彩友凭借一张7+3复式票，各自拿下1注636万元头奖。8月30日，两地彩友同时现身领走大奖。, , , 8月30日，浙江舟山四位“领奖代表”现身省体彩中心，领走大乐透646万元大奖。, 8月29日，在体彩大乐透第18101期开奖中，以这四人为代表的20余人，凭借一张8+3复式票，揽获1注636万元一等奖及其它奖项一连串，合计收获奖金646万元。, 在省体彩中心领奖的彩友大多比较“谨慎”，但是这四人却不一样，他们没有丝毫拘谨。一来到兑奖大厅后，就都拿出自己的手机开始拍照，跟兑奖室里的各种展架“合影”，并时不时录个小视频。仔细一问，原来他们是在给其他没来领奖的“同胞”们实时发布领奖进程。, 四个“领奖代表”中有两位女士是中奖网点的老板，为了让这次领奖之路更顺利，她们跟随中奖彩友，一大早出发来领奖。“店里能中到这个大奖，其实我比他们还开心呢。”网点老板之一笑着说，“我们的店才开了两年多，没想到运气这么好，能中到大乐透一等奖。舟山中到的上个大乐透一等奖，还是好几年前呢。”, 据网点的另一位女老板介绍，这些幸运中奖者都是店里的老顾客，一来二去大家熟了。出于共同的爱好，7个月之前，他们决定一起买, ，没想到就中得大乐透一等奖。, 在这四个领奖代表里，有一位杨先生是他们的“灵魂”人物，负责每期号码的选择。“其实大家在一起就是图个乐子，所以我每次出号码也没什么压力，这次中奖，估计是赶上天时地利人和了吧。”杨先生笑着说。, 对于奖金，他们表示，会拿出一部分，继续购买体彩大乐透。“希望还有机会来这里领奖。”网点女老板之一笑着说。, , , 8月30日，黑龙江绥化彩友陈先生现身省体彩中心，领走大乐透645万元大奖。, 8月29日，在体彩大乐透第18101期开奖中，陈先生凭借一张7+3复式票，投入126元，中出1注636万元一等奖及小奖若干注，合计收获奖金645万元。, 据介绍，陈先生是体彩大乐透的长期支持者，彩龄在十年以上，几乎每期都买，但每次投入并不多，当作一个爱好，买彩票已成为生活的一部分。, 此次，陈先生在大奖开出的第一时间就得知自己中了大奖，然后开心地跟家人分享了这一喜讯。第二天，他就带着一家人一起领奖了，并让女儿代替自己领了大奖。, 领奖前，陈先生还喝了点小酒儿助兴。他说：“反正，就是开心，就是高兴。”, 领奖现场，陈先生为黑龙江省体育事业发展基金会捐款1万元，以表达爱心。</w:t>
      </w:r>
    </w:p>
    <w:p>
      <w:r>
        <w:drawing>
          <wp:inline xmlns:a="http://schemas.openxmlformats.org/drawingml/2006/main" xmlns:pic="http://schemas.openxmlformats.org/drawingml/2006/picture">
            <wp:extent cx="9936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4334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