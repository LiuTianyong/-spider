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复式投注喜得1050万元 彩民露脸领奖不遮遮掩掩</w:t>
        <w:br/>
        <w:t>9月10日，23人组成的, 合买团终于现身，他们同乘一辆大巴，前往省, 中心领取了, 第18105期的1050万大奖。, 这1050万大奖开出的时间为9月8日，当期23人集体购买了一张10+3的复式票，共投入1512元，最终拿下1注头奖以及各类小奖无数，合计奖金高达1050万元。, 根据合买团的成员介绍，他们当天出发领奖前，还特意大家集合在7点30分的时候于投注站点前合影拍照，并把照片和小视频分享在自己的朋友圈，以此来作为纪念。, 领奖前，合买团还特意在大巴上商议，他们要大大方方的“露脸”，大家纷纷认为“买彩票就是作公益，没有必要遮遮掩掩”。同时，合买团也特意准备了自己的横幅，在兑奖大厅领奖时撑开拍照留念。, 在工作人员的采访中，合买团的谷先生（化名）说：“此次大奖是从我经营的体彩网点中出的，并且我自己也参与了此次投注，知道中了大奖之后，我激动得一晚上都没睡好。”, 而合买团中的王先生（化名）则是一位老彩民，购彩已经有了5年多，尤其喜欢大乐透的玩法。这次，王先生仅凭借20元就能分的7万左右的奖金，他表示：“开奖当晚，我在手机上查询到了中奖信息，知道中奖后非常开心，立刻把这个好消息告诉给了家人。”这次的中奖让他惊喜不已。</w:t>
      </w:r>
    </w:p>
    <w:p>
      <w:r>
        <w:drawing>
          <wp:inline xmlns:a="http://schemas.openxmlformats.org/drawingml/2006/main" xmlns:pic="http://schemas.openxmlformats.org/drawingml/2006/picture">
            <wp:extent cx="4762500" cy="6200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0803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007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