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复式投注江苏扬州市15位彩民包揽双色球764万元</w:t>
        <w:br/>
        <w:t>7月8日，, 第2018078期全国中出头奖6注，单注奖金为755万多元。这6注一等奖花落5地，内蒙古1注，吉林1注，江苏1注，浙江2注，山东1注，共6注。江苏的1注一等奖出自扬州，这位幸运彩民于7月8日19点27分，在扬州高邮市泰北路87号高沙园小区，编号为32100442, 投注站，自选了10个红球号码，1个蓝球号码，组成了一张10+1红球号码复式票，此张, 中得一等奖1注，三等奖24注，四等奖90注，五等奖80注，六等奖15注，合计中奖奖金764万元。这是江苏彩民今年摘得的双色球第35注一等奖。9日中午，江苏省福彩中心一楼大厅迎来了11位彩民，每人脸上都洋溢着中奖的喜悦，一下子整个大厅热闹非凡。, 为首的是32100442福彩投注站的销售员周女士，她小心翼翼地从挎包里拿出当期中奖彩票，周女士笑嘻嘻地说：“从事彩票销售十多年了，打票无数张，有很多彩民很信任我，票一直放在我身边，每次都是一打一打帮忙对奖，没有哪一次像今天这种沉甸甸的感觉，中奖的感觉真是太美好啦，真希望从我手中打车的彩票多多中奖啊！不过，一旦知道这张薄薄的纸片价值764万元后，整个晚上都无法入睡，原先我老公还让我们隔两天再来领奖，但我一刻都不能容缓，必须马上兑奖，所以夜里我就在微信群里邀请合买的15人来领奖，安排领奖事宜，有几个朋友由于没时间，11人包了三辆车。”, 周女士表示，前段时间大家合买接连中奖的消息不断，加上省内连云港、东台、昆山等地销售员建起了微信群，合买中大奖，她也开始萌生了这种想法，看见买双色球的人多，对相熟的几个彩民试探性地说了自己的想法，哪知道一下子得到了大家的热烈响应，这里面不仅有购买十数年的老彩民，还有刚买彩一个月的新彩民。5月初微信群就建立好了，大家在群里商量买彩、交流经验。由于周女士的老公也是一位福彩双色球的爱好者，经常喜欢研究号码走势，他就担起了选号的重担，一般情况下，他都会推荐一组8+3的号码放在群里讨论，大家各抒己见，最终组成了一张10+1的复式票，这次也不例外。其实，从5月份开始合买以来，中过两次“4+1”，他们最大的愿望是只要中个蓝球号码就满足了。, 领奖时，周女士很惋惜地说：“之前在我投注站购买双色球的一位彩民，一般情况下，他都会买我老公推荐的8+3，偏偏这次的中奖号码全在这组号码中，可他就是当期没买，真是太可惜，看来中大奖运气占绝大部分啊！”, 合买购彩，资金更为充足，选号范围更广，相对也更容易中奖，越来越多的彩民开始选择这种投注方式！不过，一定把握好心态，理性购买，让彩票成为生活的调节剂，带来更多的乐趣。</w:t>
      </w:r>
    </w:p>
    <w:p>
      <w:r>
        <w:drawing>
          <wp:inline xmlns:a="http://schemas.openxmlformats.org/drawingml/2006/main" xmlns:pic="http://schemas.openxmlformats.org/drawingml/2006/picture">
            <wp:extent cx="35687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3522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