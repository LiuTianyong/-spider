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复式票建功!开平彩民8元揽获双色球152万元大奖</w:t>
        <w:br/>
        <w:t>7月31日上午，开平祥龙中路44122478, 投注站前雄狮起舞锣鼓喧天，江门市福彩中心联合开平市福彩中心共同为该站中出, 百万大奖举行庆祝活动，这是2018年江门市中出双色球第四个百万以上大奖。, , 7月29日，双色球第2018087期开奖，红球号码：01、05、10、16、18、31，蓝球号码：03，一等奖广东中0注，二等奖广东中10注，每注奖金382,259元，其中4注花落江门市开平祥龙中路44122478投注站，总奖金1,529,036元。经检索，该4注二等奖由一名彩民独得，中奖, 是一张投注金额为8元6+2复式2倍自选票。</w:t>
      </w:r>
    </w:p>
    <w:p>
      <w:r>
        <w:drawing>
          <wp:inline xmlns:a="http://schemas.openxmlformats.org/drawingml/2006/main" xmlns:pic="http://schemas.openxmlformats.org/drawingml/2006/picture">
            <wp:extent cx="1219200" cy="8138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32277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138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