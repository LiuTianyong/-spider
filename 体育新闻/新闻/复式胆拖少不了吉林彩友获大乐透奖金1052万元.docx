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复式胆拖少不了 吉林彩友获大乐透奖金1052万元</w:t>
        <w:br/>
        <w:t>全国, 第18087期于2018年7月28日开奖，, 码：03+14+19+23+25 01+04，全国中出3注头奖，其中长春市彩友姚先生（化姓）以“前区3胆12拖+后区3”的胆拖票，获得1注一等奖、2注二等奖、20注三等奖、85注四等奖、90注五等奖，成为本期最大赢家。7月30日一大早，姚先生就来到吉林省体育, 管理中心领取大奖。, , 姚先生中奖的, 时间为7月28日上午10点多，是一张“前区3胆12拖+后区3”的胆拖票，投注金额为396元，投注地点是长春市民丰大街万通花园26栋106门市2201001471终端。, 对于胆拖投注，姚先生激动之情溢于言表，他说：“我购买大乐透已经6年了，从退休开始到现在，几乎期期不落。每次都会用胆拖或者复式投注。因为这种大盘游戏，号码多，只有多投注号码，才有更多赢得大奖的机会。”据了解，姚先生几年内获得大乐透万元以上奖金就不止两次，每次也都是复式或者胆拖投注。, 姚先生还分享了选号经验，他说：“我一般就是看走势图，每期开奖后，我都会在自己做的号码走势图上画出趋势，自己分析，然后定胆码、拖码。这几次中奖都是这样选号的。”, 姚先生这次就用他自己独到的选号经验和投注方法，赢得了1注一等奖、2注二等奖、20注三等奖、85注四等奖、90注五等奖，总奖金1052万余元。, , 中奖彩友姚先生，虽然退休多年，但是他还是非常有责任感的。“虽然我退休了，但是我还要做对社会有用的事。这几年我捐献很多地方，有灾区，也有贫困儿童。我觉得这就是我的责任。”姚先生介绍了自己做公益事业的事件，工作人员听了很感动、很敬佩。一位退休老党员，还在继续用自己的光和热，温暖着遇到寒冷的人们。, 姚先生表示，奖金会留给孩子们一部分，自己也会继续支持, ，支持公益。</w:t>
      </w:r>
    </w:p>
    <w:p>
      <w:r>
        <w:drawing>
          <wp:inline xmlns:a="http://schemas.openxmlformats.org/drawingml/2006/main" xmlns:pic="http://schemas.openxmlformats.org/drawingml/2006/picture">
            <wp:extent cx="6985000" cy="4495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499196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4495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