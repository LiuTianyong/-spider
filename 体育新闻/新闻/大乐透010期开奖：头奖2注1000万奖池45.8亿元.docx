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大乐透010期开奖：头奖2注1000万 奖池45.8亿元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