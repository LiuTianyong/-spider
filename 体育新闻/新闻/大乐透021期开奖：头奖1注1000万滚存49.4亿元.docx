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大乐透021期开奖：头奖1注1000万 滚存49.4亿元</w:t>
        <w:br/>
        <w:t>\xa0, \xa0, \xa0, \xa0, \xa0,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