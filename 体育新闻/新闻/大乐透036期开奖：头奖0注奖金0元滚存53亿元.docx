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大乐透036期开奖：头奖0注奖金0元  滚存53亿元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