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大乐透051期开奖：头奖2注1000万元 滚存54亿元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620000" cy="8305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6896614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8305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