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大乐透056期开奖：头奖1注1000万元 滚存55亿元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643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9112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