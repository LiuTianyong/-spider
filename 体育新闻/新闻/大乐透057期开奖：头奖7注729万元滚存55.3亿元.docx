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大乐透057期开奖：头奖7注729万元滚存55.3亿元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629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26208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299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