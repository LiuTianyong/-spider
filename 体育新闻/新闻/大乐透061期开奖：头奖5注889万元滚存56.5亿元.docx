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大乐透061期开奖：头奖5注889万元滚存56.5亿元</w:t>
        <w:br/>
        <w:t>[]</w:t>
      </w:r>
    </w:p>
    <w:p>
      <w:r>
        <w:drawing>
          <wp:inline xmlns:a="http://schemas.openxmlformats.org/drawingml/2006/main" xmlns:pic="http://schemas.openxmlformats.org/drawingml/2006/picture">
            <wp:extent cx="7620000" cy="64643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9060414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64643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