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大乐透062期开奖：头奖1注1000万元 滚存57亿元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604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29581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045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