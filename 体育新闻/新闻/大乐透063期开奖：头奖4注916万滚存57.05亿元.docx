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大乐透063期开奖：头奖4注916万 滚存57.05亿元</w:t>
        <w:br/>
        <w:t>[]</w:t>
      </w:r>
    </w:p>
    <w:p>
      <w:r>
        <w:drawing>
          <wp:inline xmlns:a="http://schemas.openxmlformats.org/drawingml/2006/main" xmlns:pic="http://schemas.openxmlformats.org/drawingml/2006/picture">
            <wp:extent cx="7620000" cy="6858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39646687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6858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