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大乐透064期开奖：头奖空缺 滚存奖金57.61亿元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48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7537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489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