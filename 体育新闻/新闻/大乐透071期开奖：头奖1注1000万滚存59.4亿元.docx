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大乐透071期开奖：头奖1注1000万 滚存59.4亿元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124700" cy="6534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3066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5341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