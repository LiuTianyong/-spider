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大乐透072期开奖：头奖2注1000万 滚存59.8亿元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620000" cy="685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164427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858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