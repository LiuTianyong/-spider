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大乐透074期开奖：头奖11注604万元 滚存59亿元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92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69_c11f5745_e9b0_6e92_a9d2_0abeeec5af3b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92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