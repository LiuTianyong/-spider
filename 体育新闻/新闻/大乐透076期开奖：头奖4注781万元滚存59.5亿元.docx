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大乐透076期开奖：头奖4注781万元滚存59.5亿元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3662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