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大乐透079期开奖：头奖9注659万元滚存59.5亿元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01890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