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大乐透080期开奖：头奖6注756万元滚存59.5亿元</w:t>
        <w:br/>
        <w:t>[]</w:t>
      </w:r>
    </w:p>
    <w:p>
      <w:r>
        <w:drawing>
          <wp:inline xmlns:a="http://schemas.openxmlformats.org/drawingml/2006/main" xmlns:pic="http://schemas.openxmlformats.org/drawingml/2006/picture">
            <wp:extent cx="7874000" cy="711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323725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74000" cy="7112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