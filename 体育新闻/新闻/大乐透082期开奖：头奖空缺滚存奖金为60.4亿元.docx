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大乐透082期开奖：头奖空缺滚存奖金为60.4亿元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6341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