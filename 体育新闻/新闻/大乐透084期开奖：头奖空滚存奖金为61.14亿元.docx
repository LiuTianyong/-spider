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大乐透084期开奖：头奖空 滚存奖金为61.14亿元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1923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