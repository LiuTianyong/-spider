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大乐透093期开奖：头奖2注1000万 滚存62.8亿元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7874000" cy="711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620674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4000" cy="711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