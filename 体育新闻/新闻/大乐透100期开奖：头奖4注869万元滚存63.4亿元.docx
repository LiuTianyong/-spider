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大乐透100期开奖：头奖4注869万元滚存63.4亿元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70670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