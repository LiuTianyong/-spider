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大乐透108期开奖：头奖1注1000万 滚存65.1亿元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7368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