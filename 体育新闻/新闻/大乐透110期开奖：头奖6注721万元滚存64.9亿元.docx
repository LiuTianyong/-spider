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大乐透110期开奖：头奖6注721万元滚存64.9亿元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0774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