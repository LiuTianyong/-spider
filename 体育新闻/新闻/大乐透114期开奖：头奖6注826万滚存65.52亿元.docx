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大乐透114期开奖：头奖6注826万 滚存65.52亿元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103718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