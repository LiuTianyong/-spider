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大乐透147期开奖：头奖1注1000万 奖池43.6亿元</w:t>
        <w:br/>
        <w:t>开奖日期：2017年12月16日\xa0\xa0 \xa0\xa0\xa0 \xa0\xa0\xa0 \xa0\xa0\xa0 \xa0\xa0\xa0 \xa0\xa0\xa0 \xa0\xa0\xa0 \xa0\xa0\xa0 \xa0, \xa0\xa0\xa0\xa0\xa0 本期全国销售金额：229,737,246元\xa0\xa0 \xa0\xa0\xa0 \xa0\xa0\xa0 \xa0\xa0\xa0 \xa0\xa0\xa0 \xa0\xa0\xa0 \xa0\xa0\xa0 \xa0, \xa0\xa0\xa0\xa0\xa0 本期使用第2套摇奖球, \xa0\xa0 \xa0\xa0\xa0 \xa0\xa0\xa0 \xa0\xa0\xa0 \xa0\xa0\xa0 \xa0\xa0\xa0 \xa0\xa0\xa0 \xa0\xa0\xa0 \xa0\xa0\xa0 \xa0, \xa0\xa0 \xa0\xa0\xa0 \xa0\xa0\xa0 \xa0\xa0\xa0\xa0 \xa0 \xa0 \xa0 \xa0 \xa0 \xa0 \xa0 \xa0 \xa0 \xa0 \xa0 \xa0 \xa0 \xa0 \xa0 \xa0 \xa0\xa0 前区\xa0\xa0 \xa0\xa0\xa0 \xa0\xa0\xa0 \xa0\xa0\xa0\xa0\xa0 \xa0 \xa0\xa0 后区\xa0\xa0 \xa0, \xa0\xa0\xa0\xa0 本期出球顺序：\xa0\xa0 \xa034\xa0\xa0 \xa025\xa0\xa0 \xa017\xa0\xa0 \xa005\xa0\xa0 \xa016\xa0\xa0 \xa0\xa0\xa0 01\xa0\xa0 \xa0\xa0\xa0 11\xa0\xa0 \xa0, \xa0\xa0\xa0\xa0 本期, 码：\xa0\xa0 \xa005\xa0\xa0 \xa016\xa0\xa0 \xa017\xa0\xa0 \xa025\xa0\xa0 \xa034\xa0\xa0 \xa0\xa0\xa0 01\xa0\xa0 \xa0\xa0\xa0 11, 本期中奖情况\xa0\xa0 \xa0\xa0\xa0 \xa0\xa0\xa0 \xa0\xa0\xa0\xa0 \xa0\xa0\xa0 \xa0\xa0\xa0 \xa0\xa0\xa0 \xa0\xa0\xa0 \xa0\xa0, 本期一等奖出自：江西(基本1注）。, 4,367,250,718.28元奖金滚入下期奖池。, 本期兑奖截止日为2018年2月14日，逾期作弃奖处理。, 开奖信息查询网站：http://www.lottery.gov.cn</w:t>
      </w:r>
    </w:p>
    <w:p>
      <w:r>
        <w:drawing>
          <wp:inline xmlns:a="http://schemas.openxmlformats.org/drawingml/2006/main" xmlns:pic="http://schemas.openxmlformats.org/drawingml/2006/picture">
            <wp:extent cx="7620000" cy="2755900"/>
            <wp:docPr id="1" name="Picture 1"/>
            <wp:cNvGraphicFramePr>
              <a:graphicFrameLocks noChangeAspect="1"/>
            </wp:cNvGraphicFramePr>
            <a:graphic>
              <a:graphicData uri="http://schemas.openxmlformats.org/drawingml/2006/picture">
                <pic:pic>
                  <pic:nvPicPr>
                    <pic:cNvPr id="0" name="Img525567073.png"/>
                    <pic:cNvPicPr/>
                  </pic:nvPicPr>
                  <pic:blipFill>
                    <a:blip r:embed="rId9"/>
                    <a:stretch>
                      <a:fillRect/>
                    </a:stretch>
                  </pic:blipFill>
                  <pic:spPr>
                    <a:xfrm>
                      <a:off x="0" y="0"/>
                      <a:ext cx="7620000" cy="2755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