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大乐透1注1000万元奖落山东 6亿元派奖圆满收官</w:t>
        <w:br/>
        <w:t>, \xa0奖池首破57亿元大关！5月30日晚，体彩大乐透第18062期开奖，山东一人独中全国唯一的1000万元头奖，“乐善奖”当期派出1178万多元，至此“乐善奖”1亿元派奖奖金全部送出，体彩大乐透6亿元派奖圆满收官。当期开奖后，体彩大乐透奖池达到57.03亿多元，再创历史新高。, , 体彩大乐透第18062期的中奖号码为：前区“12、14、19、23、35”；后区“02、07”。前区号码大小比、奇偶比均为3：2，“12”为上期重号，“14”则是遗漏14期后开出的冷号，无连号、同尾码开出；后区开出一小一大的偶奇组合，其中“02”为仅隔一期后开出的跳号。, 截至目前，前区的“15”已有37期没有露面，另外“17”也遗漏长达26期；后区最冷号码为间隔11期未开出的“03”。, , 当期全国仅中出1注基本投注一等奖，单注奖金1000万元，落户山东，中奖, 是一张12元的“5+4”复式票，除了1注一等奖外，还中出4注二等奖及1注三等奖，单票总奖金达到1079万多元。可惜中奖者未有追加，错过多中600万元追加奖金的机会。, , 二三等奖的奖金成色十足。二等奖开出54注，每注奖金为19.68万多元，其中32注采用追加投注，每注多得奖金11.80万多元，追加后二等奖单注总奖金31.49万多元；三等奖中出451注，每注奖金9640元，其中217注采用追加投注，每注多得奖金5784元，追加后三等奖单注总奖金1.54万多元。, 当期“乐善奖”送出1注头奖，每注奖金为5000元，加上其余奖级总计派送奖金1178万多元。至此，“乐善奖”1亿元奖金全部送出，大乐透6亿元派奖圆满收官。, , 当期体彩大乐透全国共销售2.38亿多元。开奖结束后，体彩大乐透奖池较上期涨逾5000万元，一举突破57亿元大关，达到57.03亿多元再创历史新高。虽然6亿元派奖已经结束，但体彩大乐透历史新高奖池也是不容错过，在周六晚的第18063期开奖中，彩民2元单倍投注最高可中1000万元，3元追加最高可中1600万元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