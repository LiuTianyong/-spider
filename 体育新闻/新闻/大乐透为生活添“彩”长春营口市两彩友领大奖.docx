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大乐透为生活添“彩” 长春营口市两彩友领大奖</w:t>
        <w:br/>
        <w:t>, 丰富退休生活, 多期投注 长春彩友中1363万, 近日，吉林长春彩友张先生现身省体彩中心，领走大乐透1363万元大奖。, 9月12日，在体彩大乐透第18107期开奖中，张先生凭借一张购于9月6日的、2注号码5期连投、30元投入的单式追加多期票，拿下1注一等奖，收获奖金1363万元。, 据了解，张先生于几年前退休，闲下来总想找些事做。有位朋友告诉他，体彩大乐透玩法丰富，建议他试试手气。一开始，张先生抱着试试看的态度买了几注，渐渐地，他发现了其中的乐趣。每天看走势图、研究号码，成了张先生的必修课。, 9月6日，张先生打算到外地游玩，在去火车站的路上，碰见一家体彩投注站，他就进去买了一张5期连投的大乐透，然后把票揣进兜里。在外地游玩的这几天，他把买, 这件事给忘记了。等到张先生回到长春，遇上另一家体彩投注站，他进去看了一下, ，怎么看都觉得第18107期的开奖号和自己买的号码特别像。不过，张先生当时不太相信自己中了一等奖，他又到另一家投注站，反复查看走势图，才确信自己果真中了一等奖。, 据张先生介绍，他选号时习惯结合走势图和感觉，选择一两注号码，并进行多期投注，如果某一期中出了多个号码，就就选择新号码投注。这次，张先生通过观察走势图，认为出现连号的可能性比较大，这才购买了两注号码。, 张先生说:“我买大乐透，从来都是追加投注，不中就当作公益了。”, “和老婆说我中大奖了，还被她骂了一顿，说我净骗人，直到我来兑奖，她都不敢相信。”张先生说。, 至于奖金的使用，张先生说：“我以前就经常为邻里做一些善事，现在有了这个能力，就想多做一些公益事业惠及他人！”, 单纯碰碰运气, 10元单式 营口彩友中721万, 9月20日，辽宁营口彩友田先生现身省体彩中心，领走大乐透721万元大奖。, 9月19日，在体彩大乐透第18110期开奖中，田先生凭借一张5注10元投入的单式票，拿下一等奖1注，收获奖金721万元。, 田先生是个老彩友，买彩票只是为了试试运气，没想到真的中了大奖。田先生是个生意人，习惯在开奖当天买彩票，抽时间就到附近的彩票销售网点买上几注，每次只买10元、20元左右。, 据田先生介绍，当天他一共投入20元，买了2张，中了大奖的彩票就是其中一张10元的5注单式票。, 大奖号码是如何选出来的呢？对此，田先生表示，这注中奖号码算是一半“天注定”，另一半“靠打拼”了——他的习惯是前面5个号机选，然后再由自己确定后面的号码。就是这样“随机+自选”的组合，凑成了一个721万元的幸运大奖。, “现在就是感觉很紧张。”田先生说，领奖时他和朋友都特意戴了口罩，对中奖的事情也还没有实感。至于奖金的安排，田先生则表示：“太意外了，根本没想到，也想不起来要做什么，就想先把奖金领到手再说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