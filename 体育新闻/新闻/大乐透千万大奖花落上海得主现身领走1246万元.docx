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大乐透千万大奖花落上海 得主现身领走1246万元</w:t>
        <w:br/>
        <w:t>1月10日晚，, 第18005期开奖。本期全国中出6注头奖。其中，1注为1241万元(含465万余元追加奖金)追加投注头奖，出自上海静安区虬江路911号，体彩编号02127销售点，中奖, 为一张7+2复式追加票，投入63元，单票擒奖1246万元。, 本期, 第三日,一等奖得主张先生(化姓)现身兑奖处领奖。张先生在接受采访时称，自己坚持购彩已有十几年，从不间断，特别喜爱, 的大盘玩法，每次购买十几张彩票，单次购彩金额在200至300元，每张金额控制在20元左右，会根据自己对号码的感觉，结合走势图选出当期的投注号码。本次18005期的投注号码是在18004期, 码的基础上，经过筛选，保留了上次开奖号码中的三码，再选择自己喜欢的数字组合得来，没想到一举拿下头奖，因为投注时进行了追加，刷新了他中奖的最高奖纪录。, 对于自己能在2018年新年伊始就收获这份大奖，张先生表示非常开心，关于奖金用途会从长计议，之后可能会考虑买房。同时张先生说本次中奖让自己更有信心了，今后一定会坚持购彩，继续支持中国体育事业的发展。, 值得一提的是，静安02127销售点曾经中出第16135期体彩大乐透一等奖1000万元，此番再度惊爆千万以上巨奖，是上海首家两度斩获大乐透千万元大奖的网点。该网点店主开出头奖后立即在门店挂满气球、张贴喜报以示庆祝，在接受采访时称自己作为幸运网点的售彩人员也很开心，以后会继续为购彩者提供更为舒心的服务，希望每位购彩者都能收获属于自己的幸运。, 18005期开奖后体彩大乐透奖池稍有下降，不过目前滚存额仍高达44.35亿元。本周六晚(1月13日)将迎来第18006期开奖，提醒广大购彩者不要错过投注时机，大奖值得期待。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