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大乐透奖池59.56亿江苏南通市夫妇领走1255万元</w:t>
        <w:br/>
        <w:t>7月11日，, 第18080期开奖，全国爆出6注头奖，分别被上海、浙江、福建、江西、四川的购彩者擒获。周六开奖前，大乐透奖池仍高达59.56亿元。与此同时，来自南通的一对夫妇领走了大乐透18076期1255万元大奖。, , 对于体彩大乐透来说，千万级大奖就是一种常态，但在购彩时也需要一定技巧，特别是喜欢自编号的彩友，追加或是复式、胆拖一类的投注方式都会用上，当这几种方式配合使用，威力更是无比。前不久，南通的朱先生夫妇二人现身江苏体彩兑奖大厅，他们所展示的中奖票很好地诠释了如何斩获大乐透千万大奖。, 据悉，朱先生尽管只有三十多岁，但玩大乐透也有多年，之前由于有一次忘记投注，错失了3万多元的二等奖。“那次是我离大奖最近的一次，所以后来我不会轻易错过每一次的投注机会。”朱先生说到也做到，后来大乐透的每一个开奖期几乎都有他的投注，或许正是这份坚持让他有了丰厚回报。在大乐透18076期，他采用“7+3”复式追加票，精准命中当期号码，除中出1注追加一等奖，还中得若干小奖，最后总奖金达到了12553883元。, , 7月11日，体彩大乐透第18080期开奖，前区开出号码“07、16、24、26、31”，后区开出号码“10、11”。本期全国爆出6注头奖，分别被上海、浙江、福建、江西、四川擒获。上海中奖, 是一张“5+12”追加复式票，单票中奖1494万元。福建中奖彩票是一张“6+3”追加复式票，单票中奖1238万元。浙江中出2注基本头奖，1注命中756万元，另1注头奖是一张“13+4”复式票，单票中奖817万元。, 四川中奖彩票是一张“6+2”复式票，单票中奖758万元。江西中奖彩票是一张“7+3”复式票，单票中奖776万元。本期开奖结束后，将有59.56亿元奖池金额滚入7月14日本周六第18081期开奖。近期体彩大乐透连续送出头奖，奖金成色十足，千万大奖频爆，小伙伴快快出手吧，也许下一个千万得主就是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