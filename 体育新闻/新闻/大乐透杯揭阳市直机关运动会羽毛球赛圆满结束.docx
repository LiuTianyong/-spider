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大乐透杯 揭阳市直机关运动会羽毛球赛圆满结束</w:t>
        <w:br/>
        <w:t>11月25日至27日，由揭阳市直工委、市总工会、市体育局主办，市, 中心协办的“, 杯”2017年揭阳市直机关运动会羽毛球比赛圆满结束。, 本次羽毛球赛共有26支队194人参赛。在三天的激烈比拼中，机关工作人员们汇聚一堂、以球会友，展现个人风采，挥洒汗水、奋力拼搏，扣杀、救球时时上演。场外，观众加油助威声，欢呼鼓掌声阵阵。, 本次“体彩大乐透杯”羽毛球赛为揭阳市机关干部职工提供了展示自我、相互切磋的平台，既增强了身体素质，又展现了勇于拼搏的精神风貌，丰富了的业余文化生活，让他们从比赛中感受到快乐。今后，揭阳市体彩中心将一如既往的支持社会公益活动和体育娱乐文化生活，实践“来之于民，用之于民”的体育, 发行宗旨。</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3900269.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