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大乐透爆“准亿元”巨奖 江苏盐城彩民领 874万</w:t>
        <w:br/>
        <w:t>11月20日，, 第17136期开奖，全国井喷17注587万多元头奖，其中湖北一张30元10倍追加单式票中得总奖金9406万多元。今晚开奖前大乐透奖池仍达43.14亿多元。与此同时，盐城一彩民来到江苏体彩领走大乐透874万多元大奖。, , 体彩大乐透第17136期的中奖号码为：前区“01、11、20、21、22”；后区“03、04”。 当期一等奖全国中出17注，单注奖金587万多元，其中10注追加，每注可多拿352万多元追加奖金，追加一等奖单注奖金达到940万多元。数据显示，当期10注追加一等奖全部落户湖北荆州一家投注站，中奖者仅花30元单挑1注单式号码进行10倍投注并追加，即捧回9406万多元巨奖。另外7注基本一等奖分落安徽、福建、广东、江苏、宁夏、云南6地，其中江苏头奖落户常州，中奖, 是一张“9+2”复式票，单票总奖金596万多元。当期体彩大乐透六个奖级合共派出1.89亿多元奖金，开奖后奖池仍达43.14亿多元，这笔奖金将悉数滚入今晚开奖的第17137期，届时彩民2元单倍投注最高可中1000万元，3元追加最高可中1600万元。, , 本期大乐透全国多地中奖，而江苏大乐透近期也维持连续中奖的模式。前不久，盐城的黄先生在亲友的陪伴下，来到江苏体彩兑奖大厅领走大乐透17129期874万元大奖。据悉，黄先生也是位买彩多年的老彩民，除了大乐透，体彩的7位数也是他喜爱的玩法，在此之前并未中过大奖。用复式票购彩的彩民一般来说都属于“技术派”，黄先生也不例外，每次购买大乐透他都要仔细观看走势图，最后再选号。在大乐透17129期投注中，他采用“7+3”小复式，除了中出1注一等奖，同时还中出2注二等奖、10注三等奖、30注四等奖、20注五等奖，总奖金达到874万多元。领奖后的黄先生显得很感慨，直言这笔奖金真是及时雨！他透露父母年事已高，现在正双双住在医院，尤其是父亲病情较重，已花了不少钱，这次中奖还不敢和他们讲，等病情稳定后再告诉他们中奖喜讯。, , 江苏体彩每年都要推出的“大乐透惠民大放送”活动眼下正火热进行中，大乐透彩票、食用油等好礼等你来拿。本次活动开展时间为即日起至大乐透17148期(2017年12月18日20：00截止销售)，共13期。活动期间，在江苏省内购买的, 单票满12元，如序列号倒数第三位为“8”，即送一注2元大乐透彩票；如序列号倒数第三、四位为“88”，可获得5升装食用油一桶。上述奖项不兼中兼得，以高者为准，多期票不参与。本次活动堪称零门槛，只要购买符合活动条件的大乐透彩票就可参与，每一位参与者都有机会获得大乐透赠送的好礼。目前大乐透奖池持续盘旋在40多亿元的高位，是历年活动期间从未达到过的高度，彩民们有更多机会中取超值头奖。感兴趣的朋友可以到身边的体彩网点参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