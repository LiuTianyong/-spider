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大奖彩票遗留电瓶车中 彩民喜中大乐透1000万元</w:t>
        <w:br/>
        <w:t>盐城小伙小杨买彩多年，每次买完后就习惯性地将, 锁在电瓶车里。, 18105期开奖，他幸运斩获当期1000万大奖，当他发现自己中奖，大奖彩票已在电瓶车上躺了一夜，更离奇的是电瓶车压根就没停在家门口，而是停在热热闹闹的广场上……, 前不久，小杨独自一人来到江苏体彩兑奖大厅，向大家叙述了这段中奖经历。尽管年龄不大，但小杨绝对是老资格的体彩玩家，除了大乐透，11选5、e球彩、顶呱刮等各种体彩玩法他都会去玩。对于大乐透，他采用比较简单的守号方式，前区号码采用自编号，后区选择统一的“02、07”，中奖票上的这几注号码一守就是三年。在大乐透18105期的投注中，他照例采用守号方式，买完后像往常一样将彩票锁在电瓶车的后备箱，然后骑车到朋友那去玩，车就停在附近的广场上，当晚小杨酒喝得有点多就直接打车回家，电瓶车就这样停在了广场上过夜。第二天中午，小杨才来取车，好在电瓶车还在，他一边开车一边打开手机查看, 公告。当中奖号码“01、16、19、20、31+02、07”映入眼帘时，已守号三年的他顿时知道自己中奖了，小杨赶紧将车停到路边，歇了会缓一下，“当时真是既紧张又激动，心跳一直在加速啊。”在兑奖大厅，小杨说起自己的中奖经历，还有点心有余悸，千万大奖还是和自己有缘。, 9月19日晚，体彩大乐透18110期开奖，当期前区开出奖号“06、19、21、27、28”，后区开出奖号“03、11”。当期全国中出了6注一等奖，基本投注单注奖金721万多元，其中3注是追加投注命中，每注多得奖金433万多元，追加投注一等奖单注总奖金1155万多元。广东、浙江各中出2注一等奖，辽宁和四川各中得1注。数据显示，广东中出的2注基本头奖都出自深圳同一网点，中奖彩票是一张“10+2”并且2倍投注的复式票，单票奖金1463万多元。浙江中出的2注追加头奖，则是落在宁波同一站点，中奖彩票是一张单式2倍追加投注彩票，投注额30元，单票奖金2310万多元。辽宁中出的1注基本头奖落在营口，中奖彩票是一张10元5注单式票，其中1注中得721万元头奖。四川中出的1注追加头奖出自成都，中奖彩票是一张“前区4胆2拖”的胆拖复式票，投注额6元，单票中奖1155万多元。18110期开奖过后，体彩大乐透奖池仍高达64.99亿元，继续处于历史高位。本周六晚，体彩大乐透将迎来第18111期开奖，敬请留意。</w:t>
      </w:r>
    </w:p>
    <w:p>
      <w:r>
        <w:drawing>
          <wp:inline xmlns:a="http://schemas.openxmlformats.org/drawingml/2006/main" xmlns:pic="http://schemas.openxmlformats.org/drawingml/2006/picture">
            <wp:extent cx="3810000" cy="25336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5019713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3365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