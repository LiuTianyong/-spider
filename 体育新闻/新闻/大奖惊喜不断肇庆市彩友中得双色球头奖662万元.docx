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大奖惊喜不断肇庆市彩友中得双色球头奖662万元</w:t>
        <w:br/>
        <w:t>春天是希望的季节，也是收获的季节，开年以来肇庆, 的彩民收获不少，大奖接二连三！继上个月一位彩民刮中了“刮刮乐-好运十倍”一等奖40万元后，4月10日，肇庆市端州区睦岗镇龙华街13号44170406福彩投注站一位彩民凭借一张10元5注单式自选票，一举“敲中”2018040期一等奖1注，揽得奖金662万元。, , 12日上午，肇庆市, 发行中心一行人，浩浩荡荡地来到端州区睦岗镇龙华街13号44170406福彩投注站，庆祝这里中出662万多元大奖。, 庆祝仪式上，投注站门前醒狮热舞、锣鼓、喜报、横幅……吸引众多街坊围观，肇庆市福利, 发行中心有关负责人向投注站颁发了幸运中奖牌匾及奖金。当天也不少市民慕名到该投注站购买彩票，希望沾一沾大奖的喜气。, , 投票站售票员池先生看到记者，很激动地向记者分享他当晚得知中出大奖的经历。他说，当天晚上，他像往常一样查看最新一期, 的中奖情况，没想到自己家的投注站一下子蹦出个中了662万元大奖的通知，当时真的不敢相信自己的眼睛，自己看了又看，确定真的中了大奖。池先生自己也说，这应该是近十年睦岗福彩投注站开出奖项最大的一次。, 池先生还表示，福彩人要经营好福利彩票事业，传播福彩公益正能量，唤起更多人支持中国福利彩票，推动社会公益慈善事业，传承福彩大爱。今后将继续支持参加这类公益活动，携手更多的同行、彩民和身边的朋友做公益，关爱社会弱势群体。, , 截止发稿，中奖彩民暂时还未有现身福彩中心兑奖，而当被问及大奖得主身份时，站点销售员池先生表示当天买彩票人太多，没有印象是哪位。据他表述，该站点的购彩主力军是周边楼盘居住的彩民，老客户居多，彩民一般购买10元左右的单式票，普遍是机选。由中奖彩票推测，大奖得主应该是附近小区居民，并且很可能是他们店内的熟客。, 肇庆市福利彩票发行中心有关负责人向投注站颁发了幸运中奖喜报及奖励金, 庆祝仪式现场</w:t>
      </w:r>
    </w:p>
    <w:p>
      <w:r>
        <w:drawing>
          <wp:inline xmlns:a="http://schemas.openxmlformats.org/drawingml/2006/main" xmlns:pic="http://schemas.openxmlformats.org/drawingml/2006/picture">
            <wp:extent cx="1219200" cy="1100328"/>
            <wp:docPr id="1" name="Picture 1"/>
            <wp:cNvGraphicFramePr>
              <a:graphicFrameLocks noChangeAspect="1"/>
            </wp:cNvGraphicFramePr>
            <a:graphic>
              <a:graphicData uri="http://schemas.openxmlformats.org/drawingml/2006/picture">
                <pic:pic>
                  <pic:nvPicPr>
                    <pic:cNvPr id="0" name="Img535148804.jpg"/>
                    <pic:cNvPicPr/>
                  </pic:nvPicPr>
                  <pic:blipFill>
                    <a:blip r:embed="rId9"/>
                    <a:stretch>
                      <a:fillRect/>
                    </a:stretch>
                  </pic:blipFill>
                  <pic:spPr>
                    <a:xfrm>
                      <a:off x="0" y="0"/>
                      <a:ext cx="1219200" cy="1100328"/>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