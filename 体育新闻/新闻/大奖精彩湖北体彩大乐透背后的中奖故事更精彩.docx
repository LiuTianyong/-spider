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大奖精彩 湖北体彩大乐透背后的中奖故事更精彩</w:t>
        <w:br/>
        <w:t>2017年，湖北, 中出50万以上大奖130个，注数多，奖金高，令人目不暇接，, 无疑是最有分量的玩法。2017年，湖北彩民中出大乐透一等奖40注，500万以上大奖23个，其中千万元以上大奖11个。, 大奖多多，背后的中奖故事更精彩，让我们一起来回顾一下吧！, , 11月20日，大乐透第17136 期全国开出17注一等奖，荆州彩民康先生独揽10注追加一等奖，奖金9406万元，勇夺2017年湖北体彩第一大奖，同时也跻身湖北体彩大奖历史排行榜第四位。, 康先生是, 的忠实粉丝，近几年也玩起了大乐透。当天白天散步经过21011销售点，他就进去随便写了几注号码，最后留下了1注单式号码和1注小复式号码。“我平时每期都保持投注金额不超过20元，从不倍投，当时突发奇想把单式票倍投了10倍，两张, 加在一起一共36元。大概是运气来了吧！”, 康先生自己平时就喜欢做点公益，也为贫困山区的孩子捐过款。这次中奖后，他特意捐赠50万元用于公益事业。, , 手机查询的, 码不相信，报纸上登的开奖号码还是不敢相信，直接给体彩分中心打电话确认，得到工作人员肯定的答复，这才相信自己中了大乐透一等奖。2017年最不自信的大奖得主，非襄阳彩民张先生莫属。, 3月29日，大乐透第17035期开奖，全国井喷一等奖11注，襄阳中出1注，单注奖金604万元。幸运彩民张先生领奖时介绍，开奖当天晚上，他跟几个朋友打牌，到了晚上9点多，在手机上查看了一下开奖号，越看越熟悉，但是不敢确信自己中了奖。第二天一大早，他又在报纸上仔细查看开奖信息，有意思的是，中奖宣传稿件就在开奖号码旁边，正是他买彩票的销售点，但他仍不敢相信。最后，他给襄阳体彩分中心打电话，核对了开奖信息，心里的石头才落了地。, 原来，张先生根据走势图写出的1注“5+4”复式票，中得大乐透第17035期一等奖1注、二等奖4注、三等奖1注，奖金合计624万余元。, , 看到报纸上刊登的中奖新闻，就想验证一下，中大奖是不是真的。抱着这样的心态，武汉彩民成先生买了3年大乐透，最后竟真的中得一等奖！, 9月25日，体彩大乐透第17112期开奖，成先生独揽3注追加一等奖，奖金合计3465万元。他表示：“得知中奖的消息时，我就知道爱人会激动，故意跟她说，中了1000万。没有想到还是把她吓傻了。”, 3年前，成先生抱着试试看的心态开始投注大乐透，买了以后发现“挺好玩的。”在机选的号码中选出心仪的号码守号，另外每次再机选几注，这种方法中过几次数千元的奖金，觉得中奖也不是那么难。9月25日，成先生照例在守号的基础上机选了3注号码，机选号码中的第2注幸运中奖。, 领到奖金后，成先生第一时间捐款5万元，用于定向扶持生活困难的残疾人。, , 襄阳75005体彩销售点组建的12人合买团队，是2017年中得大乐透一等奖获得者中，合注人数最多的团队。该团队以一张504元“10+2”复式票，中得大乐透第17020期一等奖1注及小奖200余注，共揽获奖金705万余元。, 团队代表吴先生和售点业主王旭东，自2016年年底，联合了12位志同道合的彩民开始合注大乐透，大家约定由业主王旭东负责出号，其他人跟单，每期一张504元的“10+2”复式票。一方面能保证中奖概率，投注金额分摊到每个人正好42元，便于结算。, 到中奖的17020期，大家互相鼓励，一共合注了22期，终于梦想成真！, , 中奖、中大奖，是每一个彩民的终极梦想，但是武汉彩民王先生领奖时却表示：觉得稍微中得多了一点。, 7月10日晚，大乐透第17079期开奖，王先生的一张“7+2”复式追加票总投入126元，共中得追加一等奖2注，追加三等奖20注，追加四等奖20注，总奖金2203万余元。一周后，王先生领奖时坦陈，尽管第二天就知道自己中大奖了，但这些天来，夫妻俩的生活节奏都打乱了，吃也吃不好，睡也睡不好。“只是觉得稍微中多了一点，如果只中个500万，就不会七想八想的。”, 对于这笔奖金的使用，王先生笑言，除了把好运气跟亲人共同分享，另外向贫困学生捐款10万元，借体彩公益之名，圆自己的公益之梦。</w:t>
      </w:r>
    </w:p>
    <w:p>
      <w:r>
        <w:drawing>
          <wp:inline xmlns:a="http://schemas.openxmlformats.org/drawingml/2006/main" xmlns:pic="http://schemas.openxmlformats.org/drawingml/2006/picture">
            <wp:extent cx="5715000" cy="7442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893893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442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