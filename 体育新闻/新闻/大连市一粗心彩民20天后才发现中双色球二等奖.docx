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大连市一粗心彩民20天后 才发现中双色球二等奖</w:t>
        <w:br/>
        <w:t>, 中奖可谓生活中意外的惊喜，大连彩民孙振（化名）在, 第2018076期喜中二等奖2注共8.5万余元，却在20天后才发现，说起这事他感慨颇多。, 7月3日，孙振来到位于甘井子区泉水小区B区的第21020341号, 投注站，选择6+2复式投注。由于近期工作比较繁忙，他一直也没有查看开奖公告。直到7月22日，孙振来到投注站发现中奖喜报，查询了自己以往的彩票，这时才发现自己中得二等奖2注共8.5万余元。, 据孙振介绍，自己平时是个比较粗心的人，虽然是个老彩民，但对往期彩票查询却不是很在意。这次要不是去投注站发现中奖喜报，并且彩票都保留下来，也许中奖就成为了一件遗憾的事情。他说：“这件事也给我上了一课，平时的小事要多注意，再也不能这么粗心了”。, 在此提醒各位彩民朋友，购彩后要保留好彩票，多留意开奖公告，好运来之不易，切不可因个人疏忽而与大奖失之交臂。</w:t>
      </w:r>
    </w:p>
    <w:p>
      <w:r>
        <w:drawing>
          <wp:inline xmlns:a="http://schemas.openxmlformats.org/drawingml/2006/main" xmlns:pic="http://schemas.openxmlformats.org/drawingml/2006/picture">
            <wp:extent cx="5092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4190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