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大连市彩民买顶呱刮 喜中“十倍幸运”25万大奖</w:t>
        <w:br/>
        <w:t>日前，大连市位于甘井子区山东村七星广场的, 第02466号投注站传出喜讯：一位男彩民在该投注站刮出体彩顶呱刮“十倍幸运”头奖，奖金25万元。令人羡慕的是，该彩民当天仅花20元钱买了两张“十倍幸运”就将大奖收入囊中。, 据了解，中奖彩民关先生（化姓）今年四十多岁，是普通的上班族。5月27日，关先生到体彩投注站购买, 。买完, ，关先生没有着急离开，先是买了两期体彩高频游戏“11选5”，之后又花20元钱挑选了两张“十倍幸运”。本以为就是娱乐，没想到其中一张“十倍幸运”竟然刮出该票种的头奖25万元。, “当天就是很随意地买了两张，中这个大奖很意外。”关先生告诉体彩中心工作人员，他是, 的老彩民，最钟情的玩法是超级大乐透和“11选5”。遗憾的是，买彩多年并未中过像样的大奖，没想到这次体彩顶呱刮率先给他送来了惊喜。对于奖金的使用，关先生表示，这次中奖只有妻子知道，并没有告诉其他人，不会因为中奖了而打破平静的生活，还是会踏踏实实上班。这笔奖金可能会先存起来，留作家庭储备资金。最后，他认为“十倍幸运”寓意特别好，希望今后生活的方方面面都能“幸运”。</w:t>
      </w:r>
    </w:p>
    <w:p>
      <w:r>
        <w:drawing>
          <wp:inline xmlns:a="http://schemas.openxmlformats.org/drawingml/2006/main" xmlns:pic="http://schemas.openxmlformats.org/drawingml/2006/picture">
            <wp:extent cx="5715000" cy="863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940728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636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