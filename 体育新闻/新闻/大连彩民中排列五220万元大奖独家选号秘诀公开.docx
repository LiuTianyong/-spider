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大连彩民中排列五220万元大奖独家选号秘诀公开</w:t>
        <w:br/>
        <w:t>凭借着多年期期不落购买的“执着”和研究走势自选号码的“慧眼”，大连一位幸运彩民代先生（化姓）近日喜中, 220万大奖。9月17日，彩民代先生从市体彩中心领走大奖。, 代先生命中的是9月15日开奖的体彩第18251期, 五22注。15日中午，代先生在位于旅顺口区铁山镇滨港路24-12号的体彩第02968号投注站购买了一张体彩排列五, 。他通过研究走势图，自选1注号码“03061”，对这注号码直选投注，并根据兜里的现金进行了22倍投注，投注金额为44元。, 9月15日晚，体彩排列五第18251期迎来开奖。当期，开出号码“03061”，全国开出57注。代先生的彩票幸运命中了22注，摘得奖金220万元。作为一名老彩民，代先生多年来一直热衷买体彩, 和排列五。这次能够收获这么高的奖金，除了选号独具慧眼，还要多亏他进行了倍投。代先生介绍，有时对感觉不错的号码就会进行倍投，少则几倍，多则就像这次的20多倍。不过总体来说，他每次投注的金额不超过百元。, 代先生表示，排列五是体彩比较经典的玩法，他买了很多年都有感情了。这次中了这么大的奖，没有辜负自己对它投入的热情和精力，今后还会一直买下去。</w:t>
      </w:r>
    </w:p>
    <w:p>
      <w:r>
        <w:drawing>
          <wp:inline xmlns:a="http://schemas.openxmlformats.org/drawingml/2006/main" xmlns:pic="http://schemas.openxmlformats.org/drawingml/2006/picture">
            <wp:extent cx="5715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0807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