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大连彩民守号4个月 6元直选票获排列五30万大奖</w:t>
        <w:br/>
        <w:t>8月9日，, 第18214期开奖，开出号码“81790”。当期全国共开出45注，大连一位幸运彩民独揽其中3注，喜获奖金30万元。日前，中奖彩民吴先生（化姓）已从市体彩中心领走大奖。, 据悉，, 五30万大奖的中奖, 出自位于中山区建华街开明巷17-25的体彩第16218号投注站，彩民的购彩时间为8月9日上午10点多。该彩民对1注码号进行3倍直选投注，投注金额为6元。领奖时，中奖彩民吴先生介绍，中奖的这注号码是他从今年4月初开始守号的，号码为自选，是由家人生日组合而成的。每期他都对这注号码进行3倍直选投注，花费6元钱，再花4元买, 的其他玩法。这样每期固定只花10元钱，也不算什么大的开销。, 吴先生没想到，他在体彩排列五方面每期6元的小投入坚持了几个月便迎来了惊喜。8月10日，当吴先生像往常一样，再次来到投注站准备买彩票时发现中了奖。随后，吴先生火速赶往市体彩中心，当天便将大奖领回了家。“中奖后感觉自己比较幸运，守号守来的大奖，没费什么力气。”对于中奖，吴先生心怀感激。他表示，会及时调整号码，再选号码进行守号，继续等待体育彩票随时可能降临的幸运。</w:t>
      </w:r>
    </w:p>
    <w:p>
      <w:r>
        <w:drawing>
          <wp:inline xmlns:a="http://schemas.openxmlformats.org/drawingml/2006/main" xmlns:pic="http://schemas.openxmlformats.org/drawingml/2006/picture">
            <wp:extent cx="6350000" cy="8305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643859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8305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