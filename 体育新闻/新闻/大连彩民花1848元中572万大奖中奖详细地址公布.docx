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大连彩民花1848元中572万大奖中奖详细地址公布</w:t>
        <w:br/>
        <w:t>7月3日晚，中国, 游戏进行第2018076期开奖。当期双色球红球号码为03、07、08、15、29、30，蓝球号码为13。当期双色球头奖22注，单注奖金为556万多元。这22注一等奖花落14地，其中辽宁中出4注成为最大赢家。, 经检索，辽宁中出的4注一等奖分别为大连482号站2注，大连1160号站1注，辽阳132号站1注。, 除中1注一等奖外，还中得36注三等奖，225注四等奖，400注五等奖，262注六等奖，总奖金5,723,838元。, 大连1160号站位于甘井子区泉水E3区，中奖彩票售出时间7月3日15：01分，同样是复式投注方式，和前两注头奖的选择号码也极为相似，只是这张彩票是11红+1蓝，投注金额924元，除一等奖外还中出30注三等奖，150注四等奖，200注五等奖，81注六等奖，总奖金5,687,933元。, 辽阳132号站位于钟林子街，中奖彩票的售出时间为7月3日17：53分，中奖者跟投了4组号码，共计8元，中出1注一等奖，1注六等奖，总奖金5,565,533元。, 计奖后，双色球奖池金额为6.98亿多元，下期彩民朋友将有机会2元中得1000万元。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