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大连福彩 组织开展福彩刮刮乐合买竞赛相关活动</w:t>
        <w:br/>
        <w:t>近来，合买, “狙击”大奖的新闻越来越多，除了, 合买，刮刮乐合买的势头也越来越强劲。如何让更多的彩票经营者和彩民借助合买收到更多红利？新年伊始，大连市, 中心通过市场调研，准确地把握到这一市场契机，因势利导，在庄河市组织了一场刮刮乐合买竞赛活动，除了中得奖金，胜出团队还得到了额外的物质奖励。, 1月5日，在大连福彩庄河服务管理站，10支参赛团队以竞赛的形式将刮刮乐玩出了一个新高度。当天的中奖率最高达96%，远远超过刮刮乐65%的平均中奖率，单张彩票刮出的最高奖金为1000元。很多参赛者意犹未尽，准备再次组队进行合买。大连市福彩中心有关负责人表示，此次刮刮乐合买竞赛活动具有示范意义，今后将普及到全市各个区域。合买彩票，约吗？, , , 参加本次刮刮乐合买竞赛的10支团队来自庄河市、瓦房店市和普兰店区三地的38个刮刮乐销售网点，本着公平、公正、公开、自愿的原则，组织彩民参与合买，共搏大奖。, 为了提高销售网点的参与积极性，打消部分业主的顾虑，增强他们的信心，大连市福彩中心做了很多工作，并决定拿出价值800元、400元和300元的电话充值卡，作为对现场刮出奖金前三名的参赛队的额外奖励。, 在各销售网点的大力推动下，“刮刮乐合买竞赛”活动在三地逐渐火热起来，不断有彩民进行咨询，那些原本有些担心的网点也打消了疑虑，进入了积极的竞赛组织筹备中。, 经过一个多星期的紧锣密鼓筹备，并经初步评选，最终确定了由38个销售网点的近90位彩民组成的10支合买团队作为参赛选手队。按照竞赛规则，确定本次合买票种为10元面值的畅销票种“好运十倍”，每份50或100元，每个参赛队募集的合买资金为2500元，彩民最多一人持10份。庄河因为占有地利优势，共有6支团队参加，瓦房店和普兰店各有两支团队参加。, , , 1月5日9时整，在位于庄河市建设大街香颂花城小区南门的大连福彩庄河服务管理站二楼，“大连福彩刮刮乐合买竞赛活动（庄河赛区）”准时开始。, 现场严格执行竞赛规则。参赛代表到达现场后，先将自带的5本参赛刮刮乐“好运十倍”和即开票扫描枪交校验员进行检验，以保证参赛彩票的外包装完好，然后再将其放入指定位置，以备使用。, 参赛代表进入比赛区后，每本刮刮乐在拆封前先由现场监督员进行验票，并对票码拍照，以防止有人换票。接着由工作人员对各队自带的即开票扫描枪再次进行检查，确认扫描枪兑奖清零。刮奖结束后，校验员和监督员再次对票码及彩票数量进行核对，然后兑奖员用扫描枪分别对每个参赛队所刮的彩票进行扫描兑奖。兑奖后，由多名工作人员相互监督记录每支参赛团队的中奖总奖金。, 经过两个多小时的激战，最终确认此次比赛共中出奖金16360元，总中奖率为65.44%。中出奖金最多的是由庄河第21020601号、第21020650号和第21020234号三个福彩投注站联合组成的参赛队，第二名是瓦房店第21020593号福彩投注站组成的参赛队，第三名同样来自庄河，为第21020453号福彩投注站组成的参赛队，这三个参赛队中出的奖金分别为：2410元、1970元和1640元，中奖率分别是：96%、79%和65%。当天的单张彩票中出的最高奖金为1000元，由中奖第一名的参赛队刮出。, , , 想以较小的投入拿下大奖，大家一起抱团合买彩票确实是一个好办法，但前提是买彩人要相互熟悉和信任。参加此次合买竞赛的老彩民张先生表示，在他家附近的那家彩票站中，因为常去买彩票的关系，他认识了不少人。平时大家见面也就是打个招呼、唠几句闲嗑而已，没有更多的接触和了解。这次因为合买彩票，相互之间的关系拉近了不少，而且还建了微信群，尤其是刮刮乐合买以前接触得比较少，现在彼此交流得更多了，气氛很热烈，也增加了购彩的趣味性，真的有些“团队”的感觉。, 活动尽管结束了，但仍有彩民意犹未尽，并向其他彩民发出邀约，准备有机会再次合买刮刮乐。大连市福彩中心也表示，有了这一良好的开端，只要彩民有热情、有需求，类似的活动还会继续开展下去。</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7598086.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