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天津16位彩民合买福彩双色球 公开领取千万大奖</w:t>
        <w:br/>
        <w:t>在12月7日晚, 2017144期开奖中，全国共开出8注一等奖，单注奖金为631万元。其中4注是复式投注，参与派奖活动后单注奖金达到1131万元（含加奖500万元），天津彩民中取的2注一等奖就包含在内。, 据了解，天津的两张中奖, 分别售出于滨海新区和津南。滨海新区的中奖彩票是一张168元的9+1复式票，津南的中奖彩票是一张924元的11+1复式票。截至当期开奖结束，天津彩民在今年已经累计中取了32注双色球一等奖。, 滨海新区的中奖彩票售出于塘沽开发区天河城小区3号楼的12117244号投注站。据站主窦先生介绍，合买是站点里的老彩民们自发组织的，还为此建立了一个合买的微信群，已经坚持了快一年的时间，因为大家觉得合买这种形式特别好，花费不多却有更大的中奖机会，也符合“多人少买、量力而行”的理念。此次参与合买的共计有16人，在开奖当晚得知中奖消息后，先是不相信，反复确认后又激动地几乎彻夜未眠，大家相约一大早就赶往, 中心办理领奖手续。, 在福彩中心领奖现场，幸运的彩民们集体合影留念并接受了媒体采访，随后分到了属于他们的那份幸运奖金。他们纷纷表示愿意通过自己的公开领奖，让更多的人了解福彩“公开、公平、公正、公信”的发行原则，也愿意和更多的人一起分享中奖的喜悦。</w:t>
      </w:r>
    </w:p>
    <w:p>
      <w:r>
        <w:drawing>
          <wp:inline xmlns:a="http://schemas.openxmlformats.org/drawingml/2006/main" xmlns:pic="http://schemas.openxmlformats.org/drawingml/2006/picture">
            <wp:extent cx="49784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03378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