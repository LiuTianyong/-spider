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天津78位彩民合买 惊喜收获双色球二等奖49万元</w:t>
        <w:br/>
        <w:t>宝坻区投注站站主张女士，因为售出津门彩市第一大奖8183万被附近的彩民们称为“幸运女神”。然而幸运并没有就此终止，在, 2017140期她的投注站再中双色球2注二等奖，累计奖金49万多元。, 在投注站中出双色球2017099期15注一等奖、8183万大奖后，张女士“幸运女神”的名号不胫而走，投注站里的人气愈加爆棚。近期，全国各地屡屡爆出合买中取双色球大奖的消息，彩民们都建议张女士也组织大家合买。张女士从善如流，在双色球九亿元大派奖开始后组织合买，响应的彩民最高达到百余人，而且效果显著，在2017140期就中出了2注二等奖，累计奖金49万多元。, 张女士代表合买的彩民们来, 中心办理了领奖手续。据她介绍，当期合买彩民有78人，购买的是一张13+2的复式票，中奖后人均分配奖金5000余元，她说：“我们的目标是中取一等奖，这只是热热身！”, 据了解，这家幸运的投注站今年仅双色球就先后在2017003期、2017099期、2017140期陆续中取了15注一等奖和3注二等奖，“幸运女神”的称号名不虚传。希望“幸运女神”和彩民们再接再厉，争取早日圆梦，合买再中一等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