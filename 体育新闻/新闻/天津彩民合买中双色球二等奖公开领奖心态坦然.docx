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天津彩民合买中双色球二等奖 公开领奖心态坦然</w:t>
        <w:br/>
        <w:t>1月23日晚，, 第2018010期开奖，天津彩民再传合买中双色球二等奖的喜讯，这次中奖的是来自蓟州区的42位幸运彩民。1月24日，他们在福彩中心兑奖时，主动要求合影留念、公开领奖，表现出了坦然的心态。, 此次中奖的投注站是蓟州区安裕新村的7032号投注站。据站主朱先生介绍，合买是投注站的彩民们自发组织的，因为合买的方式在全国逐渐风靡，中奖后的公开亮相更是让大家艳羡不已。应彩民的要求，推举朱先生组建合买群，群成员人数迅速接近了300人。朱先生综合大家意见后，定下了每份10元的门槛，符合多人少买的购彩理念，让更多的人有中取大奖的机会，而每次的号码也都是由大家共同商定。, 从第一次合买开始，已经有三四个月的时间。期间虽中过一些小奖，但总是与大奖擦肩而过。然而好运并没有让大家等待多久，在双色球2018010期，彩民们合买的“10+1”复式票中取了32万的二等奖。当晚一开奖，中奖消息就在群里炸开了锅，整个群里喜气沸腾。, 第二天一大早，朱先生带着自制的条幅和彩民代表一起来福彩中心办理了领奖手续，几人的兴奋之情溢于言表，不停地拍照、摄影，在合买群里发布领奖的全过程，还主动要求工作人员帮他们在兑奖大厅里合影留念，并称早已做好准备。朱先生笑言：“一直都看别人公开领奖，这次有机会了，我们也要跟他们学学。其实，这次就是熟悉熟悉过程，下次再来领一等奖就不陌生了。我们相信好运一定会再来的！”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1522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