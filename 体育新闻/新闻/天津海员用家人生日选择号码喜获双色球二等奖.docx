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天津海员用家人生日选择号码 喜获双色球二等奖</w:t>
        <w:br/>
        <w:t>南开区的彩民冯先生在天津, 官网上用幸运选号器选择了5注, 号码，没想到真地为自己带来了幸运，中取了双色球17万多元的二等奖。, 冯先生是个海员，买双色球已经有好多年了，在海上工作枯燥的日子里他就喜欢研究, 。出海回家后，他会每期买20元双色球，5注自选，5注守号。守号的号码是冯先生在天津, 网上，用幸运选号器选出来的。这个幸运选号器可以根据彩民的星座、姓名、生日等获取幸运号，冯先生就是输入了全家人的生日，获得了5注幸运号码后开始守号的。在买完双色球2017134期, 后的第二天，冯先生又要准备出海，想着在这之前把手头的事情都清一清，尤其是要看看彩票中没中奖。没想到一查，发现自己守的号码中有1注居然中了17万的二等奖。冯先生马上把这个喜讯告诉了全家人，家人拿着彩票和开奖公告反复核对后才相信。, 非常有爱心的冯先生在领奖时主动提出，要捐赠1万元用于“扶老、助残、救孤、济困”的公益活动，也算是自己的一点心意，至于坚守的5注号码，他也表示：“不换了。能不能再中奖不重要，重要的是那是我们一家人的幸运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