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太惊讶 没有想到原来福彩的这些游戏也这么好玩</w:t>
        <w:br/>
        <w:t>提到福利彩票，很多人往往第一时间联想到双色球游戏，事实上，福利彩票的大家族中还有许多好玩的游戏存在，像热销的3D、七乐彩、福彩快开游戏等，就颇受彩民的追捧。, 七乐彩，是福利彩票30选7的简称，因为该游戏中奖几率较高，奖金额度较大，也被称作孕育大奖的摇篮。2018年1月的一位“七乐彩”大奖得主张先生，在福彩投注站随口给站主报了10个号码，并从中选出3个号码作为胆码，将其他号码作为拖码全部买下。没想到，他以一张胆拖票包揽了1注一等奖、12注三等奖和18注五等奖，总奖金高达203.7216万元。, 福彩3D游戏自上市以来，受到了众多彩民的青睐。商丘彩民刘先生，认为3D虽然只是一个小盘玩法，但是只有三个“0至9”号码，每天开一期，中奖率较高，易于掌握。虽说直选的奖金只有1040元，但如果看准的话，倍投之后依然有较高的回报。这次他一举中得100注单选奖，总奖金达到10.4万元，成就了“小玩法中大奖”的奇迹。, 福彩快开游戏，凭借其开奖和返奖迅速，每天能购买多期，中奖概率相比大盘彩高，玩法相对简单的特点，成为彩民们青睐的对象。现在比较热门的福彩快开游戏包括快3、快乐十分、时时彩等。这些玩法简单、中奖率高的快开游戏，让彩民时时都能享受到购彩的乐趣。, 彩票虽好，但应理智对待，把买彩票当作一种有益的娱乐活动，在满足精神需求的同时期待幸运的降临，这样既能体验彩票带来的乐趣，又能在娱乐中为中国的福利事业做出贡献。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