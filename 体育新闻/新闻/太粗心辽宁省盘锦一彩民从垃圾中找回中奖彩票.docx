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太粗心 辽宁省盘锦一彩民从垃圾中找回中奖彩票</w:t>
        <w:br/>
        <w:t>, 是彩民中奖后兑奖的重要凭证，曾有盘锦彩民因为彩票丢失而将750万元的大奖弃领，成为当时轰动一时的新闻。最近，这样的事情又差点重演。, 任先生（化名）是一位老彩民，对各种彩票玩法都很熟悉，虽然没中过大奖，但是收获的小奖可不少。5月28日中午，任先生来到位于盘锦市兴隆台区欧式小区步行街的发啦彩票俱乐部——盘锦, 第193号投注站，他很看好3、5、6这组数字，于是分别投注了50倍的单选“536”、50倍的单选“653”和20倍的组六“356”，共计花费240元。, 当天下午一点半左右，任先生来到位于盘锦市兴隆台区振兴公司花卉一条街的盘锦福彩第277号站，花费320元又打了一张彩票。当晚下班后，任先生路过中午买票的盘锦福彩第193号站，又花费180元，对单选“365”、单选“653”和单选“536”分别投注了30倍。, 终于盼到了晚上开奖，当看到, 码是“536”的时候，任先生非常兴奋，知道自己中奖了。随后他发现，中午打的那张240元的彩票不见了，而那张是中奖金额最多的，奖金达到5.5万元。他仔细回想，觉得彩票应该是落在投注站了，于是他马上联系了盘锦福彩第193号投注站的业主孙健，孙健立即告诉服务员不要将当天的垃圾和废票扔掉，所有的垃圾被服务员收集在一个箱子里封存了起来。第二天一大早，任先生来到盘锦福彩第193号投注站，站内的服务员和任先生一点一点将垃圾进行清点，终于找到了那张失而复得的彩票，任先生对盘锦福彩第193号投注站的业主和服务员表示感谢。任先生5月28日总计花费740元购买的第2018141期的, 彩票，为他赢得了13.82万元的奖金。, 在此，福彩中心的工作人员提醒广大彩民：请您妥善保管好自己购买的彩票，中奖后请及时兑奖。</w:t>
      </w:r>
    </w:p>
    <w:p>
      <w:r>
        <w:drawing>
          <wp:inline xmlns:a="http://schemas.openxmlformats.org/drawingml/2006/main" xmlns:pic="http://schemas.openxmlformats.org/drawingml/2006/picture">
            <wp:extent cx="3924300" cy="477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8783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7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