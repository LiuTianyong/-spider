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夫妇112元喜中1408万大奖瞒儿兑奖理由令人动容</w:t>
        <w:br/>
        <w:t>在, 第18013期的开奖中，全国中出头奖9注，单注奖金多达700万元，大朗镇一家投注站斩获其中2注，中奖, 是一张“8+1”的2倍复式票，总奖金达到1408万多元。近日，大奖得主张先生（化姓）携妻子现身, 中心进行兑奖，并明确表露出对于奖金的未来规划。, , 1月30日，双色球第18013期开奖，当期全国一等奖中出9注，单注金额700万多元。其中，大朗镇包揽2注一等奖，揽获奖金1408万余元。, 大朗镇的中奖彩票是一张2倍“8+1”自选复式票，投注金额112元，由大朗镇大井头第二工业区44101123投注站售出，除了2注一等奖外，还中出24注三等奖、30注四等奖，总奖金达到1408万多元。, , 大奖得主张先生是湖南人，带着妻子一起现身福彩中心兑奖。张先生表示，他们夫妻俩从1991年就到了东莞打拼，“辗转过清溪、桥头、常平等镇，2005年将工厂开在了大朗镇。”, 张先生表示，他从2004年开始购买双色球，该组双色球“8+1”彩票号码结合了夫妻俩和儿子的生日，还有自己的‘心水’号码，“8月15日是我儿子的生日，所以就有了‘08、15’，而‘13、33’是我的‘心水’号码，‘06’寓意六六大顺，这组号码守号了大半年！”, , “2月1日下午才发现中奖的。”张先生说，当天下午他到福彩投注站准备再次购买彩票时，核对号码后才发现中了一等奖。张先生妻子说：“当时我在投注站门口车上等他，他跑上车跟我说‘你老公发达了’，我还问他是不是冻傻了。”, 对于1408万多元奖金的计划，张先生夫妻俩都表示，目前儿子在湖南老家工作，如果儿子知道他们中奖了，会担心他不思进取，担心他产生惰性，而且工厂也需要资金，所以我们商量后，决定将奖金投入工厂中。</w:t>
      </w:r>
    </w:p>
    <w:p>
      <w:r>
        <w:drawing>
          <wp:inline xmlns:a="http://schemas.openxmlformats.org/drawingml/2006/main" xmlns:pic="http://schemas.openxmlformats.org/drawingml/2006/picture">
            <wp:extent cx="3524250" cy="4467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4594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67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