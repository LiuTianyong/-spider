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夫妻二人上演了PK大战 妻子抢先一步揽获74万元</w:t>
        <w:br/>
        <w:t>说起私房钱，, 有些男同胞们可是使尽浑身解数！, 什么袜子里鞋垫下天花板上, 只要想得到的地方，, 都有可能藏着。, 瞅瞅男同胞们, 也极为不容易, 为了攒点钱, 无所不用其极。, 实际上你就是把钱藏得再高明, 也仅仅是入门阶段, 还不如正大光明跟媳妇说, 我用点零花钱是去买, ！, 还记得1月14日晚，, 李沧区振华路西流庄市场, , 37025520投注站, 中出的5注, 二等奖吗？, 就是彩友说服妻子买彩中得的大奖！, 领奖者是王先生（化姓）夫妇，, 刚开始, 王先生的妻子对他买彩票持反对态度。, 但王先生有办法, 说服太太一起买。, 怎么说服的呢？, 王先生对媳妇说，她手气比自己好，, 再加上这也是做公益的一种体现。, 最终，在王先生的说服下，, 俩人就成了福彩的“铁粉”, 每次买彩票，, 俩人都各买各的，, 上演PK大战，, 比比谁运气更好。, 这次大奖是妻子选的号，, 王先生还有点惋惜——, “只可惜就差一个号，, 要不然就中头奖了”, 他太太倒是很乐观，, 笑着说：“一等奖留着你来中。”, 看看人家的媳妇多贤惠多给面儿！, 夫唱妇随, 家和万事兴, 估计对他们来说，, 中不中大奖已经是次要的，, 买彩票已经成为生活中的, 小情调小确幸。, 当然在家庭幸福快乐的同时，, 又捧回74万余元大奖, 买彩票的最高境界理当如此，, 不是嘛？</w:t>
      </w:r>
    </w:p>
    <w:p>
      <w:r>
        <w:drawing>
          <wp:inline xmlns:a="http://schemas.openxmlformats.org/drawingml/2006/main" xmlns:pic="http://schemas.openxmlformats.org/drawingml/2006/picture">
            <wp:extent cx="3419475" cy="3133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4503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337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