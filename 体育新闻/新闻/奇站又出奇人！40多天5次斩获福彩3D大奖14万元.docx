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奇站又出奇人！40多天5次斩获福彩3D大奖14万元</w:t>
        <w:br/>
        <w:t>“朋友，你067中30倍直选，098又接着中了40倍直选 ，你怎么这神呀，用的是么方法在连续中奖。”, “哪里，哪里，我的方法其实很简单，那就是先分析和值、然后再看跨度等指标，最后再组合号码进行守买。也可能是运气好吧，让我近段时间有了点收获。”, 这是近期发生在东西湖姑李路88号晨龙城的, 第42080026号站点里的真实故事。, 喜欢玩彩的朋友都知道，玩, 中大奖，的确是一件非常困难的事。但在福彩第42080026号这个神奇点站点，一彩民短时间内，这样接二连三的中, 大奖，不得不说这是个奇迹。, 说起这个神奇的站点，以前也曾在今年上半年多次报道过。而在近期，站点又出现了几位新的3D玩家，其中一位许先生(化姓)表现非常特别；因为，他玩3D不是靠当天的分析观察，而好像是有先知先觉敏感，每次分析出来的守号，基本上都会在短期内守出，且中奖效果显著。而本文开头说的，就是这位玩家许先生。, 据站点业主余女士介绍，许先生从8月2日到9月17日，短短的40多天时间里，竟然5次守中, 大奖，总收入高达14万元。, 8月2日，在3D第18207期，守中756直选20倍，收获奖金20800。, 8月19日，在3D第18224期，守中030直选30倍，收获奖金31200。, 9月16日，在3D第18252期，守中067直选30倍，收获奖金31200。, 紧接着9月17日，又在3D第18253期，再次守中098直选40倍，斩获奖金41600。, 如此丰硕的战果，着实让人羡慕。, 余女士向记者透露，她们这个站点之所以3D中奖不断，还有一个原因 ，就是这里的3d玩家都非常坦诚，喜欢相互交流，有好感觉了，会把自己分析的号码和数据发到群里，让大家参考。这样也让那些不常中奖的彩民朋友，有了分析参考的依据；让他们也有机会参入到中奖的行列中来。, 比如，有一位彩民，就是通过群里朋友提供的信息，在18250期大胆投注551直选15倍，中得奖金17330。, 还有一位彩民看3D和值很厉害，在18251期，他看准了和值20点，并两倍投注983，，结果中得直选奖金2080元，虽然奖金不多，但该彩民非常兴奋的说，自己终于中了个大奖。, 余女士说，她们这个群，是由她根据彩民的要求，在去年10月创建的；俗话说，众人拾柴火焰高，群里面即有3D行家，也有3D高手，还有积极参入的朋友。在群里，大家都能畅所欲言，发表自己的分析意见，并经常推荐参考号码。但有一条原则，那就是，群里所有推荐号码，仅供参考，不作为群友的投注依据，如果大家以此投注，风险就需要自己承担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