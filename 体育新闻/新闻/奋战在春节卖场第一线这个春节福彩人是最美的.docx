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奋战在春节卖场第一线 这个春节福彩人是最美的</w:t>
        <w:br/>
        <w:t>“晨雾中，她是传递爱的使者；华灯下，她是散播爱的天使”。对工作，她一丝不苟；对站点，她认真负责；对家人，她满是愧疚。这就是奋战在春节卖场一线的最美, 人——李晓梅。她每天穿行于滕州的大街小巷为站点配送, ，将彩友的点滴爱心汇成爱心之河，为弱者送去阳光和温暖，为彩友架起一座座通往幸运殿堂的桥梁，她是平凡岗位上最可爱的人！, 2007年7月，通过竞聘，李晓梅正式成为了枣庄福彩中心滕州刮刮乐中心站一名配送管理员。刚一接手这项工作，她认为就是配送彩票而已。真正接触以后，李晓梅才真正品味到了其中的酸甜苦辣：作为一名配送员，不仅要将彩票及时配送到站点，还要做好站点管理、户外销售、发展社会网点等工作。要强的李晓梅暗下决心，一定要把这项利国利民的事业做好。, 李小梅和工人一起布置销售现场, 腊月二十七，距离过年只有3天了。李晓梅早早地来到了滕州步行街，指挥工人布置销售场地，为春节期间的小卖场做准备。“今年我一共准备了30个销售桌，组织了70人参与销售，希望可以取得好的销售成绩。”李小梅告诉记者。, 滕州步行街刮刮乐小卖场, 大年初一，春节小卖场销售正式拉开帷幕。喜庆的福彩大红帐蓬、刮刮乐的横幅标语、恭贺新春佳节的祝福语等，成为春节期间滕州一道靓丽的风景线，吸引了很多过往的市民驻足购买。“晓梅，给我再拿两包5元的‘戊戌狗’票！”“晓梅，再给我拿包20的‘戊戌狗’票！”小卖场的销售员不停喊道。“好的，我这就去拿！”李晓梅一边记录，一边为销售人员送票，忙得不亦乐乎。, 李小梅和销售人员一起售票, 十年的销售工作，李晓梅感觉自己亏欠家庭、亏欠父母、亏欠孩子的太多太多。越是节假日，越是即开票销售最忙的时候。她从女儿6岁起就没陪她过一个完整的春节，没帮父母准备过一次年货。有人不解地问她。这么不顾一切地工作为了什么，她的答案只有一个——因为热爱。这份工作可以让更多的孤苦老人、贫困儿童和残疾人得到帮助，让他们的生活得到改善。, 李晓梅工作起来身上好像有一股使不完的劲，由于日夜操劳，病魔侵蚀了她的身体。2015年下半年，她两次晕倒在工作岗位上，医院要求她必须立即做手术。然而，李晓梅心里始终放不她所挚爱的事业。手术20天后，在引流管没有拔掉的情况下，她就回到了岗位。靠着惊人的毅力与病魔抗争，她一边工作一边接受治疗。老公劝她放弃工作，孩子留她在家休息，妈妈哭着让她放手，可是有一份责任让她无法放弃，那就是为公益事业服务。今年春节期间，她拖着没有完全康复的身体，指挥搭建户外销售卖场，组织销售员参加销售，从腊月二十七到大年初六，从没离开过销售现场。, 一分耕耘，一分收获，经历10年的艰苦付出，在李晓梅和滕州福彩人的共同辛勤努力下，滕州即开型彩票销售近两个亿，为国家筹集公益金近四千万。李晓梅本人先后被省、市福彩中心评为销售先进个人，她所在的刮刮乐配管站也先后被省、市福彩中心评为销售先进配管站。, “不忘初心 \xa0砥砺前行”不只是一句口号，李晓梅用她的实际行动说明了一切。像李晓梅这样的山东福彩人还有很多很多，让我们为最美山东福彩人点赞！</w:t>
      </w:r>
    </w:p>
    <w:p>
      <w:r>
        <w:drawing>
          <wp:inline xmlns:a="http://schemas.openxmlformats.org/drawingml/2006/main" xmlns:pic="http://schemas.openxmlformats.org/drawingml/2006/picture">
            <wp:extent cx="2095499" cy="36004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133848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499" cy="36004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