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奖金翻30480.4倍扬州彩民花10元就中双色球大奖</w:t>
        <w:br/>
        <w:t>8月12日，, 第2018093期开奖，开出的红球号码为：4、18、20、21、29、33，蓝球号码为：7。当期全国双色球共中出一等奖3注，二等奖78注，其中1注二等奖花落扬州广陵。, 该中奖, 出自扬州广陵的3232100803站点。中奖彩民是以自选5注号码的形式购买，中得了二等奖1注，获得奖金304804元。, 据32100803站点机主老夏介绍，此次获得双色球二等奖的是位老彩民，每期双色球都会来买，而且每期都是10元自选五注。老夏风趣地说道：“我站点自开业以来已经中了15个双色球二等奖了，按道理大奖应该快到了！”, 该彩民表示，一直都买双色球，自己一般都顺其自然，都是自选号码投注，买彩票就是要心态好，中得双色球二等奖很意外。今后，他还会继续关注双色球，继续关注, 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4390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