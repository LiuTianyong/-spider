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女彩民复式投注喜中 752万 幸运彩站四度中头奖</w:t>
        <w:br/>
        <w:t>在刚刚过去的元旦小长假，来自海南的小方（化名）和丈夫俩度过了一个惊喜又难忘的节日。12月31日是元旦小长假第二天，小方来到位于白云区汇侨新城汇桥路肉菜综合市场1号铺的44010554站，花28元购买了一张“7+2”复式, 。开奖结果公布后，她和丈夫惊喜地发现：彩票中大奖了。, , 2017年12月31日晚，, 进行第2017154期开奖, 据了解，这也是2017年双色球最后一期开奖。当晚开出的红球号码为05、09、13、15、18、26，蓝球号码为05，当期全国共中出一等奖11注，单注奖金为728万元。由广东省中得的2注一等奖分别花落广州市和肇庆市。经检索，广州市的1注一等奖由一张28元“7+2”的小复式自选票中得，中奖彩票正是小方购买的彩票。由于采用了复式投注，小方除中得一等奖728万元外，还中得1注二等奖22万元以及多注固定奖，总奖金752万元。, “实在太兴奋了，这大概是我有生以来过得最惊喜的一个元旦了！”1月2日上午，小方在丈夫的陪同下来到市福彩中心，开心办理了验票兑奖手续。在兑奖时，小方看起来似乎依然沉浸在大奖的兴奋中：“我是2个月前才开始购彩的，没想到会中奖，太惊喜了”。, , 据了解，小方和丈夫来自海南，在广州工作已有10多年。由于两人租住的房屋离44010554投注站不远，小方每次下班回家经过站点时，常看到不少彩民围在销售柜台前购彩。11月的一天，小方看到彩票店挂出了9亿元大派奖的促销广告，被广告画面所吸引，于是进去买了一张彩票。从此之后，小方对双色球游戏产生了兴趣，隔三差五都会去买上几注彩票。一开始时，小方多采用单式投注，后来“听售票员说，复式投注会提高中奖率”，于是她开始采用“7+1”、“7+2”等小复式投注。, 这次中奖，小方表示自己也感到“稀里糊涂、不可思议”。原来12月31日那天，小方前往汇桥路的肉菜综合市场买菜，回家时她想起当天是, 日，决定买上一张彩票。由于急着回家做晚饭，她来不及选号，便让销售员按照上次的“7+2”投注号码重打了一张。当晚10点多，小方通过手机查看开奖结果，突然一串熟悉的号码映入眼帘——6个红球号和1个蓝球号与彩票中的号码完全一致。欣喜的小方赶紧把丈夫从床上拉起来，让他再帮忙核对号码。夫妻俩盯着彩票看了许久，最终相信彩票真的中了大奖。两人顿时兴奋起来，先是把彩票小心放好，随后又翻出彩票看了又看，“终于体会到中大奖的感觉了，我俩兴奋地两夜都没合眼”。, , “这家投注站真是旺，已经第四次中大奖了！”、“何止是旺，简直是咱们这的风水宝地啊！”……44010554站中出752万元大奖的喜讯很快在附近的街坊间流传开来，不少彩民纷纷赶到站点购彩，都希望沾沾大奖的喜气。盘女士是44010554站的销售员，在帮彩民打票的同时，她还开心地向彩民介绍站点的中奖史。据盘女士介绍，44010554建站10多年来，先后于2007年、2010年、2014年和2017年各中出1个双色球一等奖，“我们站大概是受了财神爷的庇佑，几乎每隔3年便中1注大奖，尤其是在年头和年尾时，最容易中大奖”。陈先生是附近档口的店主，他也是位忠实的福彩粉丝，趁店里没客人时，他赶到站点让盘女士打了一张彩票。对站点再度中出双色球大奖，他看起来也十分开心：“我亲眼见证这家彩站4次中大奖，真希望下次中大奖的会是我。”, 为表彰中奖站点，1月2日下午，广州市福彩中心工作人员携带舞狮队为44010554站举办了庆功仪式。庆功现场，市福彩中心工作人员向站点发放奖金共8000元，并颁发金灿灿的中奖奖牌，鼓励站点提升服务，凭借大奖东风再接再厉，再中大奖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2617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