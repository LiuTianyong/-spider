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好运不断 盘锦彩民惊喜揽获两个双色球二等大奖</w:t>
        <w:br/>
        <w:t>, 第2018022期对于盘锦彩民来说是无比幸运的一期，这一期在盘锦, 第11号站中出820万元大奖的同时，盘锦福彩第131号站和第222号站又各中出一注二等奖，单注奖金为21.6万元。, 二等奖中奖者王先生是在位于大洼区商业大厦北面的福彩第131号站购买的, 。, 王先生是一位福彩“铁粉”，期期不落，每期投入都不少。2月27日这天，他购买了800多元的双色球彩票，王先生购彩有个习惯，那就是自己看走势图后写号码，当天他买完彩票正准备走时，投注站的老板和他打趣，问他还剩多少钱，他说零钱就剩10元了，老板说：“那就机选一张算了，保不齐还中了呢！”他一听就机选了一张5注单式的票，然后拿着彩票就回家了。, 第二天他又一如既往地去买彩票，老板见到他说：“我家昨天出了个二等奖，不知道有没有人去兑奖，说是机选中的，是不是你呀？”王先生说：“不可能，我从来都是自己写号，也不机选啊。”老板说：“拉倒吧，昨天你不是机选了一张吗！”王先生突然想起了是有这回事，连忙拿出昨天买的彩票，找到机选那张票，和当期摇出的号码一对，还真是他中的！, 王先生乐坏了，自己说：“买彩票这么多年，就这次机选一张，票面值最少，结果中的奖却最大，哎呀，高兴！虽然没中上那820万，但这20多万就很不错了！”, 而另一位二等奖中奖者杨先生也是以机选的方式投注10元，购买了5注双色球彩票，杨先生不是彩票的“铁粉”，只是偶尔买，当天他正好路过福彩第222号站，顺便就买了一张，没想到居然幸运中得了二等奖，杨先生说：“自己从来没想到自己能中万元以上的奖，这一下中了二十多万，太满足了！”, 目前，两位中奖者已在盘锦市福彩中心办理了兑奖手续，拿到了奖金。</w:t>
      </w:r>
    </w:p>
    <w:p>
      <w:r>
        <w:drawing>
          <wp:inline xmlns:a="http://schemas.openxmlformats.org/drawingml/2006/main" xmlns:pic="http://schemas.openxmlformats.org/drawingml/2006/picture">
            <wp:extent cx="4648200" cy="603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2819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3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