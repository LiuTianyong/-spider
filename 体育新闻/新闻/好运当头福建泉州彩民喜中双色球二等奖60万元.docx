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好运当头 福建泉州彩民喜中双色球二等奖60万元</w:t>
        <w:br/>
        <w:t>8月21日晚，中国, 游戏第2018097期开奖。当期开出1注单注奖金为1000万元的超值一等奖。据悉，这唯一的1注千万巨奖被广东彩民中得，真是独得幸运女神恩宠啊~, 当期双色球红球号码为01、02、17、20、25、28，蓝球号码为13。其中，红球开出三枚重号01、20、28；一组二连号01、02；一枚斜连号02；号码大小比为4:2，三区比为2:2:2；奇偶比为3:3。, 令人惊喜的是，当期开出的38注二等奖，单注奖金也十分超值，竟然达到了60万余元！其中，福建揽获1注，被泉州彩民中得。这注超值二等奖出自位于泉州石狮市祥芝镇祥芝村芝山路74号的, 35050690投注站，中奖, 是一张8+1复式票，击中了当期1注二等奖及一些固定奖，总奖金达60.9万余元。能中上这么1注难得的超值二等奖，这位彩民也是好运当头呢，不仅可以收获超值奖金，还能报名参加“走近双色球 免费北京游”活动，可以说是双喜临门呐~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