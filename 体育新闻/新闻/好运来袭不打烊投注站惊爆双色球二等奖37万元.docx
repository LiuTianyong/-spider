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好运来袭 不打烊投注站惊爆双色球二等奖37万元</w:t>
        <w:br/>
        <w:t>众所周知，, 投注站除了春节休市，其余时间每天都要开门营业。可是在泉城济南，有这么一家全天、全年“不打烊”的福彩投注站，这就是位于济南火车站候车厅的福彩第37010748号投注站。2018年1月11日，, 第2018005期开奖，0748站的幸运彩友通过一张机选单式, 收获了当期的一注二等奖，单注奖金高达371062元！并且，这是当期济南市夺得的唯一一注二等奖！, 0748站位于济南市火车站候车厅二楼。因其得天独厚的位置条件，即便是半夜，0748站也是灯火辉煌，人群川流不息。因此，0748也成为济南市最忙碌的福彩投注站。同时，该站也是济南市中出刮刮乐一等奖最多的投注站：“和平是福”10万元一等奖、“发奖金”3万元一等奖（无数个）、“点球大战”20万元一等奖……, 1月12日上午，当笔者赶到0748站时，小小的彩站已经被热情的旅客们包围了。当红彤彤的喜报被送到销售员手中时，周围的人群再一次沸腾起来：“真牛！原来这里昨晚中大奖了！”“好家伙37万多，真厉害！”“也不知道是谁中的，是外地人还是济南本地的呀？”“要是外地人在济南中了大奖，是不是得回济南领奖啊？”“我也来张双色球，沾沾喜气！”……, 据站内工作人员介绍，这也不是该站第一次中得双色球大奖了，早在2014年。0748站就曾两度中得双色球二等奖！该站的业主黄站长也向中奖彩友表达了祝贺：“在2018年崭新的开始，0748站就迎来了一注二等奖，我本人感到十分荣幸。在此代表0748站全体工作人员，向关心和支持福利, 事业的彩友表示感谢！向中奖彩友表示热烈的祝贺！同时，也希望通过我们全体工作人员的贴心服务，在新的一年，‘不打烊’的为更多旅途中的人们送去更多的温暖、愉悦和幸运，让我们通过, 结缘，到达更加美好的明天！”</w:t>
      </w:r>
    </w:p>
    <w:p>
      <w:r>
        <w:drawing>
          <wp:inline xmlns:a="http://schemas.openxmlformats.org/drawingml/2006/main" xmlns:pic="http://schemas.openxmlformats.org/drawingml/2006/picture">
            <wp:extent cx="6350000" cy="436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1553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36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