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好运爆棚 浙江绍兴新彩民刮中新时代动起来10万</w:t>
        <w:br/>
        <w:t>近日，位于绍兴市东街258号的3306048076, 销售网点人头攒动，热闹非凡。店里的一位幸运彩民购买了顶呱刮新票"新时代 动起来"刮中了大奖10万元，引得众多彩民也争相购买，沾沾好运气。, 据悉，这位中奖彩民王先生是位"刚出道"的新彩民，随着工作单位，变动王先生搬到附近居住，在新家周边逛一逛便路过这家体彩店。店里热闹的气氛吸引他驻足围观，由于初次尝试购彩，他选了最简单的即开型, 顶呱刮，没想到如此幸运，仅仅只花费了20元便收获了10万元大奖。, 获奖后，次日一大早王先生就迫不及待领取了奖金，他表示换了新工作又中了大奖，这些都是好的开始，今后仍会关注支持, ，尝试更多新的玩法，希望幸运再次降临。</w:t>
      </w:r>
    </w:p>
    <w:p>
      <w:r>
        <w:drawing>
          <wp:inline xmlns:a="http://schemas.openxmlformats.org/drawingml/2006/main" xmlns:pic="http://schemas.openxmlformats.org/drawingml/2006/picture">
            <wp:extent cx="6642100" cy="631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0644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1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