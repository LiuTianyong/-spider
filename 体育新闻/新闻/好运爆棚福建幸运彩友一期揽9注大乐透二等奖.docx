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好运爆棚 福建幸运彩友一期揽 9注大乐透二等奖</w:t>
        <w:br/>
        <w:t>去年12月18日，, 第17148期开奖，福建彩友幸运爆棚，一期中走9注151203元二等奖，从中奖数据中还惊喜地发现，除宁德市闽东西路荷园新村鹤园楼9-1号40136站中走3注外，福清市三山镇前薛村1019-4号的23903站、石狮市大北环路21号青山大厦11号店面的12054站和漳州市苍园路陆达花园27-4号的30162站都各中走2注。中奖者们纷纷调侃：“好事成双啊！”, 平日在工友眼中，福清老李是个老顽童，他总拿工友们寻开心。每一次对奖，明明没有中，他却总高呼：“中了，中了。”前后两年时间，工友们都已不再相信他会中大奖，而这次是真的。19日上午，工友们又围在一起上网核对, 码，听着工友念出的号码，老李再一次高声大喊：“中了，中了，中5+1。”而一旁的工友们早已习惯老李的调侃，没当回事儿。20日，老李和家人前往省中心兑走合计308416元奖金。他乐呵呵地说：“虽然平时总开玩笑说中奖，也没敢想自己会中，事实是我真的中了，第一次中大奖，特别激动，今天特地请假和家人一起来。”临退休，把购彩这一爱好带入生活，相信老李的每一天都充满欢乐。, 古有木兰替父从军，现有泉州林女士替夫购彩，这夫妻档合作长达10年。12月18日晚，去超市买菜的林女士正好路过12054站，想起丈夫提前给她的大乐透号码，就及时购买了。没想到，这次竟会喜中二等奖2注，合计中奖305906元。这是夫妻俩第二次中大乐透二等奖了。林女士笑着说，这极小的概率都能让他们碰上，太幸运了。林女士笑着说，这回比2013年中得的几万元二等奖奖金翻了好几倍，夫妻俩兴奋不已。, 来自漳州30162站的幸运儿姓凌。凌先生表示这张7+3复式票的号码，是他6期前随手写的，当时就觉得号码不错，虽然一接连几期都没中奖，可他依然坚持着。不曾想到的是，才坚持了6期，就与二等奖邂逅了。由于后区选了3个，这张复式票让他逮了2注二等奖。当然，他会选择这家体彩站，坚持着购买，主要看中这家站点很旺，因为这家站点曾中过大乐透第13058期1000万一等奖，是在2013年5月22日，同年2月25日还中过第13021期61万二等奖；另在2012年6月和7月又分别中管46万元和29万元二等奖，在去年10月也中过20万二等奖，这回又中30万二等奖，只不过这回中奖者换成了自己。, 来自宁德40136站的中奖者姓程，他本期买了3张7+2复式票，不曾想到，这3张复式票全部命中二等奖。从程先生出示的三张复式票来看，三张复式票的前区号码中，“19、27、31、32、35”，张张都有，可巧合的是，这5个号全部被开了出来，遗憾的是，这三张复式票的后区均选了“09、11”，最终都与一等奖擦肩而过。不过三张复式票，让他收获了3注二等奖，合计奖金45万余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