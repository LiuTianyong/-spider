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好运连连 汕尾彩民两天中出同期3D大奖41.6万元</w:t>
        <w:br/>
        <w:t>小游戏也能玩出大精彩！12月29日的, 第2017356期汕尾彩民陈先生（化名）一人独揽单选400倍，共计收获奖金41.6万元。有意思的事是陈先生中出的三张, 不但出自两个不同的投注站，并且按24小时计时制计算是属于两天所买，究竟怎么回事？, 据了解，陈先生平时闲暇之余最爱购买, ，在所有玩法中偏爱3D玩法，是3D游戏的铁杆彩民，大多采取倍投的方式。12月28日晚上，陈先生到海丰海城镇四居委湖边街走访朋友，恰好路过, 44090144投注站，有买彩习惯的陈先生当即便走了进去，由于时间已经差不多要11点，投注站已没其它的彩民，陈先生就在3D走势图前仔细推敲、分析，然后自信的选择了“6 4 7”这三个号码，在同一张票上按“647”, 单选重复打5注，每注50倍，另一张票按“6 4 7”不同的排列单选打5注，每注50倍，看着投注站主已在等着要关门休息了，他才依依不舍地走出投注站。第二天29号上午，他对这组号码越想越有感觉，于是又到家附近的44090201投注站追加了一张按“647”及“467”排列单选各100倍投注。当晚, 号码647，陈先生凭借自己精准的选号和倍投一举收获400倍单选奖金总计41.6万元。, 在此也提醒各位彩民，要理性投注，合理分配资金，量力而行。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