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好运连连 黔西南州彩民又连续中得双色球二等奖</w:t>
        <w:br/>
        <w:t>八月份，黔西南州, 市场喜讯连连，继在, 第2018092期开奖中普安县中出1注二等奖后，一个月时间不到，在双色球第2018100期开奖中，黔西南州又中出4注二等奖，其中3注在册亨县中出，中奖, 售出于册亨县丫他镇街上的福彩第52090623号投注站；另外1注在普安县中出，中奖彩票为机选复式票，售出于普安县罐子窑镇新光社区20号的福彩第52090227号投注站，而这注二等奖也是普安县在八月份中出的第二注双色球二等奖。, 图为普安彩民二等奖的中奖彩票, 据了解，册亨彩民中得二等奖的这张彩票是倍投票，且已守号多期。8月28号双色球第2018100期开奖当天，中奖彩民又买了这注号码，但临时将原本的蓝号02改成了10，就这样遗憾地与3注一等奖、高达3000万的奖金擦肩而过。不过，这样的遗憾并没有影响中奖彩民的好心情，他连夜就赶到了贵阳准备兑奖。, 在被问到接下来有什么打算时，中奖彩民坦言：“现在我房子有了，准备用奖金买辆车，再拿出一部分钱捐赠给丫他镇敬老院，为公益慈善事业奉献自己的一份爱心”。中奖彩民同时表示，以后他还会一如既往地支持福彩，支持公益慈善事业。, 该图为册亨彩民中奖彩票</w:t>
      </w:r>
    </w:p>
    <w:p>
      <w:r>
        <w:drawing>
          <wp:inline xmlns:a="http://schemas.openxmlformats.org/drawingml/2006/main" xmlns:pic="http://schemas.openxmlformats.org/drawingml/2006/picture">
            <wp:extent cx="2324100" cy="27908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878125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79082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