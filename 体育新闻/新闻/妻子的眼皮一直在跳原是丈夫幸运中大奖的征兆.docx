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妻子的眼皮一直在跳 原是丈夫幸运中大奖的征兆</w:t>
        <w:br/>
        <w:t>有道是人逢喜事精神爽，可对宁德霞浦的90后小陈来说，最近有点不一样，因为他妻子每天跟他说：“怎么，我的眼皮老跳？”心态平和的小陈便说：“是不是最近没休息好？”可令这对小夫妻意想不到的是，原来妻子眼皮一直跳，居然是天降神运的际遇。在2月1日晚，小陈购买了一张9个号的31选7第18032期复式票，神奇般地击中了一等奖，外加三等奖和五等奖，最终收获到2353555元奖金。在领奖时，小陈风趣地说：“善待妻子原来就是善待自己的幸运女神！”, , 小陈虽然年纪轻轻的，可屈指一算，也老大不小了，都已经是俩孩子他爸了。不过，他购买, 的时间不算短了，都有五年多。当初会与公益体彩结缘，还是因为他妻子。那天，天下着雨，他在避雨时，看到一位自己看起来特顺眼的姑娘，走近一家体彩站，他也情不自禁地跟了进去。这便他第一回进体彩站。虽然对体彩各玩法一窍不通，可却是他这位姑娘套近乎的好时机，看着这位姑娘正经八百地看着走势图，他便有一搭没一搭了与他分析走号码走势来。最后，他居然发现自己在纸上写了11个号，当销售员把票交给他时，他才发现这张票居然要660元。“本来当时想跟销售员理论一下，因为我听这彩票一注就2元，我选的怎么要660元，可又担心在姑娘面前失礼，便皱着眉把这张票给买了，要知道我当时一个月工资才2000多，这一票就花了他1/4的工资，心疼！”小陈神情激动地回忆着。后来，他便经常光顾这家体彩站，也经常遇到这位姑娘，一来二去，就与这姑娘搭上了。后来，有一次与这姑娘合伙买了一张31选7复式票，却神奇地中了一等奖（31选7未调整前），奖金一万多元。这一万多元的奖金最终成了他俩恋爱的基石。, , 爱屋及乌，一段时间后，这位姑娘的爱好便成了小陈的爱好，发展成情侣后，小陈便经常与这位姑娘一起出入体彩站，经常一起研究走势图。情侣同心，其力断金。虽然他们在接下来的购买日子里没有再中过上万超值奖，可几百几千元的超值奖，还是中过好多回。这些奖便成了这对年轻人最终走在一起的缘由。结婚后，这位姑娘虽然把重点转到了家庭上，可小陈却经常在回家的路上，习惯地到站点坐坐，买一买彩票。在开当奖当日，由于天气下着雨，小陈没能来得及到站点购买彩票，可由于奖池比较丰厚，而她老婆又给他出了几个号，怕老婆不开心，便把夫妻便看好的9个号发给了站点。当晚，他正在应酬，期间接到站点打来电话，说他当天买了复式票中了一等奖，奖金200多万元，“当时，我有点蒙，后来想想站点没必要跟我开这玩笑，便用手机上网查看，确定所言非虚。于是就叫妻子去站点取票。”当他回到家时，他妻子兴奋地说：“原来，我这几天眼皮一直跳，原来是你买彩票中大奖的征兆！”</w:t>
      </w:r>
    </w:p>
    <w:p>
      <w:r>
        <w:drawing>
          <wp:inline xmlns:a="http://schemas.openxmlformats.org/drawingml/2006/main" xmlns:pic="http://schemas.openxmlformats.org/drawingml/2006/picture">
            <wp:extent cx="457200" cy="6035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4149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