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孝顺姐弟俩好运足共同揽获双色球一等奖767万元</w:t>
        <w:br/>
        <w:t>, 滨海新区塘沽的张先生和姐姐来天津打工已经三年多了，两人都有留在天津的想法，但家乡的父母却一直是他们心中的牵挂，想把父母接来，却苦于没有地方居住。两人在工作之余有个共同的爱好，就是买, ，张先生的运气特别好，买快乐十分经常中奖，姐姐有时就会开玩笑：“你买快乐十分中奖不算啥，你买双色球中个大奖啊，就能给爸爸妈妈买套房接他们来住了。”张先生也就笑着说：“快了，快了，等中奖了一定给他们买房。”两人原本是在开玩笑，但是谁也没想到大奖居然真降临了。, 双色球2018028期开奖当天，张先生在投注站里精心选择了一注“8+2”的复式票。晚上开奖结束后，张先生通过手机查询发现自己中了767万一等奖，同时还中了二等奖和若干固定奖，他不敢相信地拿着, 反复确认，激动得几乎整夜未眠。, 第二天，姐弟俩来, 中心办理兑奖手续，两人异口同声地表示：“领完奖后，先给父母买套房，接他们来一起住。”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