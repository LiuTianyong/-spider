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宁夏彩民中秋佳节小复式 惊喜揽获双色球二等奖</w:t>
        <w:br/>
        <w:t>9月23日，正逢中秋佳节前夕，亲戚好友同事间开始互发节日祝福信息，将月圆人圆事事团圆的美好祝福互相赠予，不少人还会在美好的日子里，给家人准备一份节日礼物。根据传统习俗，中秋节很多人会去买黄金或月饼。而当天正好是, 第2018111期开奖的日子，对于彩民来说，“, ”便成了中秋节里另一份特别的礼物。, 9月25日，为自己和朋友送上“彩票”这份特别礼物的孙先生（化姓）与朋友一起来到宁夏, 中心兑奖室兑取奖金。他们二人凭借一张面值168元的“9+1”复式票，揽获双色球第2018111期二等奖1注、四等奖18注、五等奖45注，共计奖金58424元。, , 据了解，孙先生有着多年的购彩经历，喜爱买彩票并且期期不落的购买双色球，他说：“每次都是我自己选号，期期购买是因为生怕与大奖失之交臂。”不过号码选择上，孙先生却没费多少心思，一般是随心意而定。这次的“9+1”复式号码，就是他与朋友根据感觉，你选几个号码我选几个号码，选出来后融合在一起的。, 孙先生表示，本着理性购彩的观念，一般情况下不会选择购买复式彩票，毕竟复式投注金额较高。他说：“那天我和朋友一起去买彩票，这不过节了嘛，来一组复式碰碰运气，没想到中了二等奖。”, , 据孙先生介绍，他买, 多年来，最喜爱的就是双色球玩法，双色球大奖大、小奖多、中一个蓝球就有奖的特点深深吸引着他。自从买双色球以来，就期盼着能有一天中得大奖，这次算是终于圆了自己的大奖梦。, 等待办理中奖手续时，孙先生与朋友把注意力更多的放在了双色球一等奖中奖票宣传栏上，看着奖票下方对应的中奖金额，孙先生既羡慕又遗憾道：“中一次大奖不容易，只可惜这一期二等奖奖金有点不理想，希望以后能有好运中一次一等奖。”, 据统计2018年起，截止到双色球第2018111期，宁夏共中出双色球一等奖13注、二等奖119注，共计中奖金额达97257252元。希望有更多的彩民参与到今后的双色球游戏中，在助力福彩公益事业的同时圆自己一个大奖梦。</w:t>
      </w:r>
    </w:p>
    <w:p>
      <w:r>
        <w:drawing>
          <wp:inline xmlns:a="http://schemas.openxmlformats.org/drawingml/2006/main" xmlns:pic="http://schemas.openxmlformats.org/drawingml/2006/picture">
            <wp:extent cx="59436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85059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