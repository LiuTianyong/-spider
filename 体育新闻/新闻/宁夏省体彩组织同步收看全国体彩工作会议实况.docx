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宁夏省体彩 组织同步收看全国体彩工作会议实况</w:t>
        <w:br/>
        <w:t>3月23日上午，全国, 工作会议在北京召开，国家体育总局副局长赵伟、财政部、总局, 中心领导及31个省市体育局和, 中心领导等参会。会议同步，宁夏体彩中心组织全体人员收看了会议实况，自治区体育局局长出席现场。另外，中心不能现场参会的同志通过了云平台进行了收看。, 会上，国家体育总局副局长赵伟就如何推动体育彩票高质量发展、如何做好公益、公信品牌建设、如何进行购彩群体拓展、如何强化管理与服务等方面进行了重要讲话；财政部领导就, 金筹集情况进行了介绍，总局中心领导从品牌建设、营销活动、渠道建设和责任彩票建设等方面汇报了全国2017年的工作暨2018年的思路。, 会后，与会同志纷纷表示，要以本次大会召开为契机，严格按照总局中心的部署，认真落实好每一项工作，为建设负责任、可信赖、健康持续发展的国家公益彩票而不懈努力，为完成全年工作任务持续奋斗。</w:t>
      </w:r>
    </w:p>
    <w:p>
      <w:r>
        <w:drawing>
          <wp:inline xmlns:a="http://schemas.openxmlformats.org/drawingml/2006/main" xmlns:pic="http://schemas.openxmlformats.org/drawingml/2006/picture">
            <wp:extent cx="3429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0796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