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宁夏资深彩民 机选揽获超级大乐透1000万元大奖</w:t>
        <w:br/>
        <w:t>继2月4日, 全国唯一一注一等奖花落宁夏银川后，2月5日, 第18016期，同心县一购彩者中1000万元大奖，在街头巷尾热议, 花了多少钱、以什么方式购买的同时，也在猜测究竟是什么人一举击中了大乐透头奖。, 2月12日，杨先生(化姓)在一大家人的陪同下走进宁夏体彩中心兑奖室，他正是大乐透1000万元大奖得主。, , 据了解，杨先生是同心县本地人，靠务农为生，一直过着平凡、朴实的生活。除了农忙时节务农，平时养养牛、养养羊、喂喂鸡等，生活中他最大的乐趣就是闲暇之时购买几注, 。用他自己的话说：“农村生活比较单调，忙活完了就是串串门子，逛逛街。十多年前，我结缘体育彩票，有时间就会买几注，不会买的太多，大多都是机选。”2月5日那天吃完饭，杨先生像平时一样散步去彩票站，按照习惯机选了10注大乐透单式票。当天晚上，, 结果一出来，彩友就在微信群里发送了, ，他第一时间核对彩票号码，发现其中一注号码中得了当期一等奖。他难以相信，激动的心情久久难以平复。他登录中国体彩网进行反复确认，才最终确信自己中奖。2月5日，对他和家人来说是一个难眠之夜。讨论，分享，再讨论，再分享。开奖后的一周(2月12日)，他带着家人现身宁夏体彩中心。, , 兑奖结束后，杨先生主动提出捐款10000元，用于支持我区公益事业发展，奉献自己的爱心。他说：“我一直在关注宁夏体彩官方微信，看过你们之前的报道，你们这几年开展的‘快乐操场’活动，给全区贫困的中小学捐赠体育器材，我们同心县也有受捐的学校。我来之前就想好了，要捐款，表达一下心意，回家之后，我也会继续关注公益事业，拿出一部分奖金捐献给需要的人。当然，我感谢中国体育彩票给了我一次体验做‘幸运者’的机会。今后，我会继续关注、支持中国体育彩票的发展”。, 近年来，越来越多的中奖者投身公益，用捐款的形式支持国家公益事业。同时，很多购彩者也趋于理性，把购彩当做生活的调剂品，既能够守候希望，又可以奉献爱心。体育彩票的公益品牌和理念，正日益深入人心。</w:t>
      </w:r>
    </w:p>
    <w:p>
      <w:r>
        <w:drawing>
          <wp:inline xmlns:a="http://schemas.openxmlformats.org/drawingml/2006/main" xmlns:pic="http://schemas.openxmlformats.org/drawingml/2006/picture">
            <wp:extent cx="6350000" cy="3733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92812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7337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