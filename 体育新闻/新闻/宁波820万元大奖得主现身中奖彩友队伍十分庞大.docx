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宁波820万元大奖得主现身中奖彩友队伍十分庞大</w:t>
        <w:br/>
        <w:t>12月18日，获得, “, ”第2017145期一等奖的宁波彩友，来到宁波市, 发行中心领取现金支票，上台领取现金支票的陈先生却不是, 的购买者。, 原来在这一期, 时，作为中国彩票代销点经营者的陈先生选了一组“9+5”复式号码，分成84股认筹，最终有43位彩友选择认筹。, 开奖结束后，这43位彩友共收获了1注一等奖，4注二等奖，18注三等奖，117注四等奖，200注五等奖，合计8207250元的税前奖金。, 因此，本次彩票的中奖奖金格外丰厚，同时中奖彩友的队伍也格外的“庞大”——共有43位彩友共同中奖。, 在各位彩友的推荐下，发起人陈先生作为代表走上领奖台，替大家抱回大奖。, 这43位彩友成了本期彩票共同的赢家，但是他们在现实生活里却互不认识，发起人陈先生又成了彼此的联络员，张罗起领奖和派发奖金的全部事宜。, 据陈先生透露，本次彩票在购买时，彩友购买最多的认筹了7股，最少的认筹了1股，最多一人到手奖金预计在50万左右。, “大家都挺激动的，毕竟是个好兆头，算是提前拿了个年终奖！”陈先生说。, 据了解，本次中奖是宁波福彩中奖纪录中“合买”中奖人数最多的一次，对这个“成就”，陈先生很开心。, 他开在北仑新碶街道大树新村183号的中国彩票代销点已有三年，尝试“双色球”的合买也有一个年头，在这段时间里，“合买”中四、五等奖的事时有发生，中一等奖还是头一次。, 对于“合买”，陈先生有自己的一套经验，每次基本10元一股，由资深彩民共同参考并认筹，认筹份额按照自己的经济能力进行选择，做到不影响生活还能参与公益。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7835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