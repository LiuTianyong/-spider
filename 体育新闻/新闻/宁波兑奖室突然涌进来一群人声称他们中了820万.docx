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宁波兑奖室突然涌进来一群人声称他们中了820万</w:t>
        <w:br/>
        <w:t>12月10日，, “, ”第2017145期开奖，全国开出31注一等奖(单注奖金538万元)，浙江省占其中6注，宁波彩友则夺得其中一席。, 据系统检索，售出中奖, 的代销点位于宁波市北仑区新碶街道大树新村183号，编号为33020675。, 11日上午，宁波市, 发行中心兑奖室突然涌进一群人，他们都声称自己中了“双色球”一等奖，而“带头大哥”则是中奖代销点业主陈先生。, “我把他们全叫来了。”陈先生说，得知中奖后他都来不及开心，就当起了“通讯员”，忙活了大半夜，才通知到了所有人，商议后最终大家一致决定：兑奖这事宜早不宜晚，第二天一早就出发去宁波兑奖！, 中奖彩友们纷纷表示：“这次大伙能中奖，一是运气好，二是陈先生代销点的销售员号码选得准！”, 据了解，陈先生经营该代销点三年，销量一直稳居北仑区前列，有一批熟客“常驻”他的代销点。, “一年前，我尝试了下‘双色球’合买，很受欢迎！”陈先生表示，自己通过手机建立了一个“合买群”，每期开奖前都会由自己或销售员发布要买的号码，让群里的彩友选择是否参与认筹。这一期，销售员选了一组“9+5”复式号码，分成84股认筹，最终群里有43位彩友选择认筹。, 这43位彩友共收获了1注一等奖，4注二等奖，18注三等奖，117注四等奖，200注五等奖，合计8207250元的税前奖金。在办理完兑奖手续约一周后，便能领取了。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11724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