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守号3个月 深圳市彩民仅用10元拿下奖金760万元</w:t>
        <w:br/>
        <w:t>, 中奖, 4月9日，760万元大奖得主黎先生现身深圳, 兑奖大厅，平静地办完兑奖手续领走奖金。当期开奖结束后黎先生一直没有查看开奖结果，直到4月8日晚，黎先生才在家里报纸上看到开奖结果，当时他觉得号码熟悉，逐一核对才确认自己中了一等奖，于是抽空前来领奖。年近五十的黎先生表示很早就开始买, 了，中奖不算多。近些年，黎先生才开始购买双色球，对于自己的选号方式，黎先生说：“这注号码是两三个月前机选的，觉得不错，就一直守号买到现在。”在这张中奖彩票中还有另外4注号码，他表示会继续守下去。\xa0, 这个中奖信息黎先生已经告知了妻子，对于奖金的使用，黎先生还没有什么规划，但他说，他不会对现在的生活做出什么改变，继续平常地过日子，继续购买福利彩票，支持公益事业。\xa0, 从3月底到4月初，短短一周时间，深圳彩市连续报喜，双色球先后中出一等奖1注880万元、2注2000万元、1注760万元、, 中出2018年首个头奖73万元。截至双色球第2018039期开奖，双色球奖池金额为9.11亿多元，彩民朋友将有机会2元中得1000万元。深圳福彩中心提醒彩民，平常心购彩，量力而行，理性投注。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44136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