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 8个月 彩民买10元彩票幸运中得千万元大奖</w:t>
        <w:br/>
        <w:t>滨海新区江先生在8个月前开始投注, ，期期坚守5注号码，用10元钱的投注中得了1000万的大奖。, 江先生是, 的忠实彩民，一直以来特别喜欢投注快乐十分，因为投注的时间长了，而且常常中奖，和站点销售员成了朋友。销售员建议他：“快乐十分虽然容易中，但奖金不解渴啊。不如你也试试投注双色球，这个要是中了大奖，那才叫改变命运呢！”江先生觉得销售员说得也有道理，就让销售员机选了5注双色球号码，并从此开始坚持期期投注，当做购买快乐十分之余的一种乐趣。, 双色球2018023期开奖当天，江先生在单位加班到晚上11点多才回家。又困又累的他躺在床上，打算再看两眼手机就睡觉，结果看到了当期的, 号码，觉得号码有些眼熟的他马上拿出自己的, 核对，结果发现其中一注中了一等奖。难以置信的他顿时从床上一跃而起，叫醒了正在睡觉的妻子一起来核对，还遭到了对方的埋怨说他是在做梦，发神经不让人睡觉。但经过反复核对后，两人睡意全无，因为他们确认真的是中了一等奖。, 夫妻两人一起来, 中心办理的领奖手续，冷静下来的两人在言谈举止中对于中奖已经比较淡然了，并没有表现出特别的紧张和激动。对于奖金的安排，两人表示大奖来的太突然，没有什么计划，回去之后先庆祝一下，再慢慢说。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