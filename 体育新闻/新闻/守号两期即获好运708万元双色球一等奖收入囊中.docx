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守号两期即获好运708万元双色球一等奖收入囊中</w:t>
        <w:br/>
        <w:t>机选10元票，守号仅两期，就揽获了708万元, 一等奖，这样的好事就降临在了遵义彩民吴先生的身上。5月10日，双色球第2018053期开奖，当期吴先生凭借一张10元单式票收获头奖。, 5月14日，中奖彩民吴先生在投注站业主王先生的陪伴下现身省, 中心兑奖。据业主介绍，吴先生是他投注站的老彩民，经常投注，在日常接触中逐渐熟悉，成了朋友，也加了微信。, 王先生说：“平时我的投注站只要一出奖，我就会在微信圈里晒，这次也一样，只是不知道是谁中的，但我的投注站出了双色球一等奖，奖金高达708万元，这样的喜事肯定是要晒的”。, 这一晒，还真让中奖者现身了。中奖彩民吴先生邀请王先生陪他来兑奖，王先生也觉得这是投注站业主义不容辞的事，于是两人周日下午就一起来了贵阳，周一一早就来兑奖了。王先生说，领奖后还要赶回去，因为投注站里离不开人。, 据了解，吴先生是位铁杆彩民，购彩已20多年，自双色球在贵州省上市以来就一期不落地投注，有时自选，有时机选，单式、复式都有投注。吴先生说：“生意忙时没时间细细选号就机选，有时还直接复制上期的号码”。, 这次中奖的, 就是吴先生在双色球第2018052期时机选的一张彩票，在投注第2018053期时，他店里生意太忙，抽空跑到位于民主路的福彩第52020202号投注站，直接复制了上期机选的彩票，看都没直接放入了口袋。, 5月11日是, 次日，看到朋友圈里投注站业主王先生晒出的中奖信息，吴先生找出了自己购买的彩票来核对，第一眼就看到有三个号相同，接着核对，发现第三注与, 完全一致，这才意识到自己中奖了。, 吴先生很激动，马上给王先生打电话进一步核实。王先生听吴先生报出01、04、10、11、14、27+06这组号码时就确定他中奖了。吴先生说，自己投注多年，而这不经意的一投，竟收获了708万元奖金，真是无心插柳柳成荫啊！, 吴先生表示：这次中奖自己很幸运，以后还会继续投注福彩，因为购彩已经成为了他生活中的一部分，每期看号、投注、期待、开奖、核对，一次次的循环，为自己忙碌的生活添加了乐趣，也为自己平凡的生活提供了期待。</w:t>
      </w:r>
    </w:p>
    <w:p>
      <w:r>
        <w:drawing>
          <wp:inline xmlns:a="http://schemas.openxmlformats.org/drawingml/2006/main" xmlns:pic="http://schemas.openxmlformats.org/drawingml/2006/picture">
            <wp:extent cx="4051300" cy="4851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791361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4851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