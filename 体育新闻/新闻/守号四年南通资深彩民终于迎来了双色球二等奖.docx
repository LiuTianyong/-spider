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守号四年 南通资深彩民终于迎来了双色球二等奖</w:t>
        <w:br/>
        <w:t>同样的事情坚持做四五年，没有一定的毅力是难以做到的，这不，如皋的一位彩民朋友就用他的这份毅力守来了, 二等奖的光临，可谓守得云开见月明。, 2018年1月14日，, 双色球第2018006期开奖，当期红球号码为：02、07、08、09、17、29，蓝球号码为11。当期双色球全国共中出一等奖11注，二等奖172注，如皋32060469站点的一位彩民幸运中得其中一注二等奖，奖金148381万元。, 据了解，这位中奖彩民一直热衷于购买双色球，是一位十足的老彩民了，之前投注一般都倾向于购买复式票，近几年改变了方式，把随机过来的五组号码守了四五年，最终守到了双色球二等奖。中奖后，该彩民非常开心，他表示中奖主要看运气，今后会坚持理性投注，继续为福利事业贡献自己的绵薄之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