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守号投注大乐透获大奖 陕西省彩民收获满满幸运</w:t>
        <w:br/>
        <w:t>正值盛夏，骄阳似火，陕西省彩民的中奖也如这烈日般炙热，未曾停息。, 这不，又有咸阳和西安两地的彩民朋友来到陕西省中心兑奖了，他们都是采用了守号的方式收获了, 二等奖。, , 追加投注虽是, 大乐透独有的魅力，是广大彩友在中奖的基础上实现奖金最大化的途径之一，但因为得多花那么不起眼的1元零钱，被不少彩友在实际购彩中放弃了，而一旦与中奖扯上关系后，一股无名的后悔油然而生。, 在体彩大乐透第18084期投注中，西安彩友马先生揽获了3注170820元超值二等奖，同时还中得了3注102492元的追加二等奖，多得了30余万元的追加奖金，使得当期合计中奖81.9万元，追加投注的魅力得到了淋漓尽致地凸显。, 这张18元的单式追加票是出自西安市新城区西五路的体彩网点，马先生表示，他是受身边朋友的影响，才慢慢地喜欢上, ，\xa0在那些玩法中他喜欢大乐透，刚开始的时候看不懂走势图，喜欢用机选购买，后来买的时间长了，在体彩网点里也听其他彩友谈论热号冷号的，慢慢地自己也对号码有些感觉了，他凭借自己号码的感觉写出了2注号码，一直坚持购买，直到这次中奖，已经买了快半年时间了。\xa0\xa0\xa0\xa0\xa0\xa0\xa0, 马先生说，其实后来去体彩网点的次数多了，看见网点里贴的那些公益海报对体育, 的宣传和介绍，自己对体育彩票的了解也越来越多，知道了买彩票还是做公益，也知道了体彩公益金的用途，对体育彩票的好感也越来越强，买彩票的行动也就不知不觉的坚持下来了。这次中奖了，是个好事，感到非常幸运，以后会一直支持体育彩票的。, , 咸阳彩民孙先生同样也是采用倍投的方式中奖了，他在第18083期采用2倍投注的方式中得了当期2注二等奖及2注四等奖，合计奖金37.3万元，但遗憾的是，孙先生此次中奖的彩票并未进行追加。, 孙先生表示，这张彩票上的号码他已经连续守号投注一年多了，由于前些期一直没有中奖，有点灰心了，因而在第18083期购买这两注号码时放弃了追加，不曾想到的是，放弃追加却让他意外撞上二等奖。就这样，他因放弃追加投注，最终在领奖时，少拿了12万。, 不过，孙先生自己还是非常乐观的，他表示，能够中奖就已经是非常幸运的事，看来这追加投注的魅力只有自己中奖时才有深切地感受到它的魅力啊。以后再投注大乐透，肯定是不会放弃追加了。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