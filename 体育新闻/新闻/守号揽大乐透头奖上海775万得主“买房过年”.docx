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守号揽大乐透头奖 上海 775万得主“买房过年”</w:t>
        <w:br/>
        <w:t>, 第18005期爆出六注一等奖，其中两注头奖喜落上海静安、松江。距离开奖时隔五日，来自上海松江的头奖得主孙先生终于在1月15日现身兑奖处领取奖金775万元。, 孙先生擒得头奖的, 是一张多期票，投注金额30元。据孙先生透露，他购买大乐透已经五年多了，期期不落，此次是他多年来的最高中奖战绩。问及如何择取号码时，孙先生说自己会根据走势图自己琢磨，然后选取15个号码分为五注。一旦选好就会坚持守号，本次中奖号码就是已经守了两年的五注号码之一。谈及为何如此淡定，中奖五日后才来领奖，孙先生笑说：“我周四(1月11日)就知道自己中奖了，周五(1月12日)又到网点确认了一下。不过我买的是多期票，万一还能中奖呢？所以等三期大乐透全部开完才来领奖。”, 谈及奖金的使用规划，孙先生表示能在过年前中出头奖非常开心，会用奖金在松江“买个大房子过年！”。他还表示，相信自己一定还会中奖，所以今后会坚持购彩，“我下一期的都买好了，这不等着今天开奖呢！”。, 上期开奖后，44.83亿元悉数滚存至今日(1月15日)开奖的第18007期，届时2元单倍投注最高可中1000万元，3元追加最高可中1600万元。各位购彩者快走进身边的购彩网点，收获属于自己的幸运吧！</w:t>
      </w:r>
    </w:p>
    <w:p>
      <w:r>
        <w:drawing>
          <wp:inline xmlns:a="http://schemas.openxmlformats.org/drawingml/2006/main" xmlns:pic="http://schemas.openxmlformats.org/drawingml/2006/picture">
            <wp:extent cx="6350000" cy="6845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905108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845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