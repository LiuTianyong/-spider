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守号数月漳州女彩民惊喜拿下双色球754万元大奖</w:t>
        <w:br/>
        <w:t>8月23日晚，中国, 游戏第2018098期开奖，位于漳州市平和县小溪镇建设街124号店的, 35062914投注站中出1注733万元的超值一等奖，中奖, 是一张3注号码的6元单式票，其中1注号码中得一等奖，还有1注号码中得21万元的二等奖，总揽奖金754万元。24日下午，孙小姐（化姓）在家人的陪伴下来到省福彩中心，没想到年纪轻轻的她，竟然就是这个754万元大奖的幸运得主！, , 据介绍，孙小姐接触福彩已有好几年了，时常会投注双色球，但是每次买得不多，也就花个十几二十块钱。孙小姐选号也没什么研究，就凭感觉选，这张彩票上的3注号码她刚守了几个月，没想到就中得大奖。, 说起为什么中奖彩票上的后2注号码如此相似，孙小姐解释道：“本来是1注单式号和1组6+2的复式号，为了方便，站主索性把6+2的复式号拆开成2注单式号，把3注号码打在了一张彩票上。”, 8月23日傍晚，孙小姐来到福彩35062914投注站买双色球，让站主照打了这3注号码。当晚10点多，孙小姐用手机上网查询, 号码，这一看就吓了一跳，中奖号码熟悉得不能再熟悉了，这不就是自己守了几个月的号码吗？！惊喜不已的孙小姐赶忙拿出彩票核对，确认了自己中奖的事实，并将这一好消息告诉了家人。, , 此次中出大奖的福彩35062914投注站，是一家老站点了，站主老陈自己就曾中过双色球二等奖。出于对福彩的喜爱，老陈开了这家投注站，平时他喜欢和彩友们交流选号心得和福彩活动信息，交了不少朋友。, 说来有些传奇的是，在中出大奖的前半个月，当地突然传闻老陈站点所在的片区中出了双色球大奖。“当时还有不少彩友问是不是我这家投注站中出了大奖，我说没有呀，而且这附近也没有其他站点中大奖的。真没想到，这传闻出来半个月后，我这站点真中出大奖了，哈哈，这个巧合蛮神奇的。”老陈说。, 开奖当晚，老陈就得知自己的站点中出了双色球754万元大奖，高兴不已的他立马将这一好消息分享到了微信朋友圈。“很快就有彩友打电话来恭喜我，哎呀，我的电话都被打爆了。当天晚上还有人拿着酒到站点来给我庆祝。”老陈回忆道。, 确认中奖后，第二天下午，孙小姐就在家人的陪伴下前来领奖。由于大奖来得太突然，孙小姐表示暂时还没想好奖金的使用计划，不过她还会继续购买双色球，“之前守号是守了两张彩票，另外一张是6+3的复式票，接下来我就继续守那张复式票。”其实正如站主老陈所说，购彩重在坚持，坚持才有希望。怀着一份爱心和理智坚持购彩，也许哪一天大奖就会给你来个不期而遇的惊喜。</w:t>
      </w:r>
    </w:p>
    <w:p>
      <w:r>
        <w:drawing>
          <wp:inline xmlns:a="http://schemas.openxmlformats.org/drawingml/2006/main" xmlns:pic="http://schemas.openxmlformats.org/drawingml/2006/picture">
            <wp:extent cx="5092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8273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