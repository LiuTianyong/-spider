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守家人生日号成就大奖 长春彩友领大乐透 914万</w:t>
        <w:br/>
        <w:t>又中了！914万！长春彩友喜获, 一等奖！中国, 大乐透第17146期, 码：01051114350910。一等奖每注914万余元，追加548万余元，全国中出4注基本投注，1注追加投注。与最近一次(17130期)吉林省中出一等奖，中间仅仅间隔了15期，而从国庆假期算起，吉林省已经出现了五位大乐透一等奖幸运儿，加上期间小奖连绵不断，颇有点好运一开始，就根本停不下来的感觉。, 此次，中得914万巨奖的幸运彩友，来自吉林省长春市，中得大奖的地点是长春市01163投注站，投注时间为12月13日，下午18：50，票面为五组号码的大乐透，投注金额10元。, 家人生日号购买，历经守候与等待。注注号码充满爱，今朝中奖乐开怀。, 长春彩友林女士，今年五十多岁，到现在购买, 已经二十多年了。二十年时间，已经足够一个人从年富力强，过度到两鬓渐白。据林女士介绍，最早买体彩时，还在上班，现在已经带孙子了，自从小孙子出生，总想着给儿子孙子将来留下一笔钱，就开始用全家人的生日, 出几注大乐透号码，加上自己的幸运号码，一直坚持守号投注。当天在儿子家照看孙子，因为晚上, ，就在楼下, 站买了大乐透。但是因为天气比较冷，急着回家，就忘记追加了，也因此遗憾错失了548万余元的追加奖金。晚上看开奖，发现自己竟然中了大奖，当时全家都高兴极了。, 有志愿做公益成就大仁大义, 据林女士家人介绍，林女士每天都看新闻联播，每每对国家建设的成就感到骄傲，对祖国现在的繁荣昌盛感到自豪，而且林女士是位购彩多年的资深彩友，了解体育彩票的公益属性，她表示自己也要做公益，献出自己的一份力量，那些聋哑儿童非常可怜，要对他们进行捐助。, 中国体育彩票，作为公益事业的奉献者，将众多来自购彩彩友的爱心积少成多，体彩公益金专项用于残疾人事业、医疗救助、扶贫事业、养老公共服务、体育场馆设施建设、健身路径、全民健身、奥运争光计划……遍及社会公益事业和体育事业众多方面，不断发挥着自身的光和热，为国家公益事业和体育事业贡献着力量。, 目前体彩大乐透奖池高达43亿元，祝愿吉林省彩友好运停不下来，继续收获幸运。</w:t>
      </w:r>
    </w:p>
    <w:p>
      <w:r>
        <w:drawing>
          <wp:inline xmlns:a="http://schemas.openxmlformats.org/drawingml/2006/main" xmlns:pic="http://schemas.openxmlformats.org/drawingml/2006/picture">
            <wp:extent cx="6350000" cy="391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5680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1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