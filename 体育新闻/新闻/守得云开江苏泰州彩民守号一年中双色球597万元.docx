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守得云开江苏泰州彩民守号一年中双色球597万元</w:t>
        <w:br/>
        <w:t>7月1日晚，, 第2018075期开奖，开出红球7,9,12,13,22,24，蓝球11。全国共开出一等奖17注，其中江苏1注被泰州市姜堰区溱潼镇32120420号投注站一幸运彩民擒获，单注奖金597万元。这是泰州市今年的第三个双色球一等奖。, 据悉，该中奖彩民从去年开始守号，几乎每期都买。7月1日晚七点五十二分，在站主的提醒下，这位彩民像往常一样购买了“7+1”双色球复式票一张，花费14元。当晚开奖后，终于守得大奖。“是坚持，也是运气”。, 该彩民本次共中得双色球一等奖1注597.2万元，三等奖6注1.8万元，累计奖金599万元。</w:t>
      </w:r>
    </w:p>
    <w:p>
      <w:r>
        <w:drawing>
          <wp:inline xmlns:a="http://schemas.openxmlformats.org/drawingml/2006/main" xmlns:pic="http://schemas.openxmlformats.org/drawingml/2006/picture">
            <wp:extent cx="1219200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713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