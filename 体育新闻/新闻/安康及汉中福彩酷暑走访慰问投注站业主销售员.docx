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安康及汉中福彩 酷暑走访慰问投注站业主销售员</w:t>
        <w:br/>
        <w:t>八月正值三伏天，气温酷热难耐，但奋战在销售一线的, 投注站业主和销售员们依然每天坚守在工作岗位上，兢兢业业为彩民提供优质服务。为了感谢他们长期以来对, 事业的大力支持，近日，安康及汉中福彩中心工作人员冒着酷暑走访慰问投注站销售人员。, 8月14日至17日，安康市福彩中心主任妙光胜带领工作人员分别走访慰问了九县一区多家投注站，让广大业主销售员和彩民朋友感受到一丝清凉和福彩关怀。, 收到慰问品的销售员小张笑着说：“真是非常感谢领导们这么热的天还惦记着关心我们，我们很感动。”各站点人员在接过夏季慰问品时都很高兴，纷纷表达了感谢之情，一致表示将会继续坚守在福彩销售的岗位上，服务好彩民，宣传福彩公益形象，做好销售工作。, 在慰问过程中，每到一处站点，安康福彩工作人员都会详细询问站点销售情况和目前存在的问题及困难，并积极听取他们的意见和建议。同时，叮嘱他们在高温天气注意防暑，做好安全工作，确保正常销售。, 8月16日，汉中市南郑区福彩管理站为全体福彩投注站业主们送上总价值7000元的白糖、冰糖、绿豆、不锈钢炖锅等慰问品，以及省福彩中心提供的每家投注站300元降温补助费，带去一份清凉、一份关爱，让大家实实在在感受到各级福彩机构的关怀。, 同时，汉中福彩工作人员还叮嘱在高温一线奋战的投注站业主及福彩销售人员要注意身体，认真做好防暑降温工作，度过一个健康、清凉的夏季，细致用心服务好彩民，确保福彩销售工作安全运行、健康发展。</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47233088.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