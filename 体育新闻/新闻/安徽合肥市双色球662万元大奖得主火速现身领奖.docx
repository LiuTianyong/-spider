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安徽合肥市双色球662万元大奖得主火速现身领奖</w:t>
        <w:br/>
        <w:t>6月19日晚, 第2018070期开奖，开出的红球号码是04、09、15、16、19、27，蓝球号码是10。当期全国中出13注一等奖，单注奖金6439454元，分别是宁夏6注，广西、江西各2注，安徽、上海、内蒙古各1注。安徽一等奖出自合肥市庐阳区四里河路的合肥, 第34010410号站点，该站点一彩民以1张28元“7+2”复式号码票，中得1注一等奖和1注二等奖及若干固定奖，共获奖金超662万元。这是2018年安徽省彩民中得的第10注双色球一等奖。, 6月20日一大早，大奖得主张先生（化姓）就和家人一起来到省福彩中心开心地兑领了大奖奖金。, , 据了解，张先生是一位阳光帅气的90后，自2010年开始购买, ，一开始主要玩刮刮乐和, ，后来逐渐对双色球产生了浓厚的兴趣，几乎每期都买，比较喜欢复式投注。, 张先生在接受采访时高兴地说：“买双色球已经是我生活的一部分，隔三差五地中个小奖，感觉很快乐，不中奖也为国家的公益事业做了贡献，想想也是开心的。在这次中大奖之前，我中过的最大奖也就600块钱（复式投注），以前虽然听说过合肥这边中大奖的故事，但是真落到自己的头上，还是感到很意外。”, , 张先生是在当晚10点钟左右通过手机查询，得知自己中奖的，一时兴奋，居然一夜未睡。, 张先生说：“昨晚睡觉前，拿着手机对了一下号码，发现当晚开出的6个红球号码全在我的, 上，就已经高兴坏了。后来，看到蓝球与我彩票上的最后一个号也对上了，简直不敢相信自己的眼睛，于是就不停地刷新刷新，想着是不是上期的号码被我看错位了。最后，确定自己是中了大奖，一夜没睡着。其实，这次中奖特别感谢我的一位朋友，昨天太忙了，还是他提醒我买的彩票。”, , 在被问及领奖后的打算时，张先生说：“一直想买一个大一点的房子，让家人住得舒服一些，怎奈合肥房价涨得太快，一直无法如愿，这个大奖真是帮了大忙。准备买一套大一点的房子，一家三代人住在一起。感谢幸运女神的眷顾，感谢福彩双色球！”, 张先生在临行时表示，以后会继续购买福利彩票，支持国家的公益慈善事业。</w:t>
      </w:r>
    </w:p>
    <w:p>
      <w:r>
        <w:drawing>
          <wp:inline xmlns:a="http://schemas.openxmlformats.org/drawingml/2006/main" xmlns:pic="http://schemas.openxmlformats.org/drawingml/2006/picture">
            <wp:extent cx="5016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3087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