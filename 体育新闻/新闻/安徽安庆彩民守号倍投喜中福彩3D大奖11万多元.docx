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安徽安庆彩民守号倍投 喜中福彩3D大奖11万多元</w:t>
        <w:br/>
        <w:t>4月6日晚，, 游戏第2018089期开奖，号码为“668”。安徽安庆幸运老彩民任先生（化姓）倍投110注，喜获114400元奖金。出奖的投注站是位于安庆市宜城路169号的34070078号站点。, 4月8日下午，任先生和站主陈先生一起来到安庆市, 中心办理兑奖手续。说起中奖经历，任先生打开了话匣子：“我在安庆经商，购买, 十多年了，尤其偏爱‘3D’玩法，闲暇之余就爱研究走势图，和身边的彩民朋友交流购彩心得。”任先生说，他看号码很准，小奖经常中，这次的号码“668”已经守了近两个月的时间，终于被幸运之神光顾了。站主陈先生表示，因为站点门前修路，对销售, 有很大的影响，多亏了任先生每天都来购彩，不仅自己买，还将身边的朋友推荐来买，为站点带来了人气，同时也收获了幸运。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