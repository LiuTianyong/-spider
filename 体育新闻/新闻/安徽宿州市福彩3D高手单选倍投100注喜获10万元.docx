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安徽宿州市福彩3D高手单选倍投100注喜获10万元</w:t>
        <w:br/>
        <w:t>9月21日，, 玩法第2018257期, 码094。当期安徽省彩民共中出单选奖206注，其中，宿州市幸运彩民刘先生（化姓）出手不凡，一举包揽其中100注，奖金104000元。, 9月25日，中奖彩民刘先生在出奖站点34120087号, 投注站站主朱怀洋的陪同下，来到市福彩中心兑取奖金。兑奖过程中，工作人员了解到，刘先生是一位地地道道的老彩民，, 高手。从九几年开始接触, 至今，对各种玩法了如指掌。“, 主要靠运气，3D更考验技术。”刘先生表示。因而，刘先生把更多精力放在研究3D上。谈到投注技巧，刘先生认为，站点的走势图非常重要。“87号站点的走势图画的最好，在这片区域的投注站里最有感觉。”刘先生说。得益于朱站长的走势图，刘先生在3D投注上大大小小拿下不少奖金，每天几百元的购彩资金投入仍有盈利，这次更是一举包揽10万元大奖，这对刘先生来说不仅仅是物质奖励，更是一种资深玩家的认证。“我几乎没有想过中多大的奖。”刘先生跟工作人员说，“就这样小打小中，日积月累，奉献社会的同时给自己一种挑战，这种感觉让我非常享受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