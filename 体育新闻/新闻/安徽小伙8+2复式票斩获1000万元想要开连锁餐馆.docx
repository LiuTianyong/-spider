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安徽小伙8+2复式票斩获1000万元想要开连锁餐馆</w:t>
        <w:br/>
        <w:t>9月1日，, \xa0第18102期开奖，当期全国中出一等奖2注，单注奖金1000万元。我省杭州彩民用一张复式票收获其中一注一等奖。, 9月3日上午，一个小伙子出现在浙江省, 管理兑奖大厅，他就是幸运的千万大奖得主。, , 小伙子姓王，来到兑奖室后，显得有些害羞。据了解，小伙子是安徽人，七年人跟着亲戚来到杭州打拼。七年之间，小王做了很多工作，不管做什么工作，小王都脚踏实地，任劳任怨，因为从小父母就教育他，幸福生活要靠自己的双手创造。, 经过几年的积累，小王跟人合伙开了一家小餐馆，生意不错。“来杭州这么多年，有了自己的餐馆，感觉心里很满足、”, , 来到杭州后，在亲戚的影响下，小伙子开始买体彩大乐透。“刚开始的时候我是买单式的，”小王说，“后来，买得多了之后，就知道复式票中奖率高一些，就转变了投注方式。”, 这次中奖的, 是一张投注金额为112元的“8+2”复式票。“那期我还买了其他几张复式票，只不过没有中奖。”, , 对于中得千万大奖，小王表示这是他想都没想过的。“其实买大乐透以来，我中的奖还挺多的，因为我一直在用复式投注。”小王说，“但是从来没有想到自己能中一等奖。”, 刚刚得知自己中奖时，小王很激动，但是很快就平静下来了。“以前我想一步步来，把自己餐馆的生意做好，然后能再多开两家，这下好了，直接可以开连锁了。”</w:t>
      </w:r>
    </w:p>
    <w:p>
      <w:r>
        <w:drawing>
          <wp:inline xmlns:a="http://schemas.openxmlformats.org/drawingml/2006/main" xmlns:pic="http://schemas.openxmlformats.org/drawingml/2006/picture">
            <wp:extent cx="993648" cy="12740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43404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12740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