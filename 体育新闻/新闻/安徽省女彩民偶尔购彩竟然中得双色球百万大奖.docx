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安徽省女彩民偶尔购彩 竟然中得双色球百万大奖</w:t>
        <w:br/>
        <w:t>9月4日晚，中国, 游戏进行第2018103期开奖，当期双色球头奖开出7注，单注奖金为774万多元；二等奖开出 111注，单注奖金为21万多元，其中安徽中出9注，分别出自滁州, 34090054站点（1单 5倍）5注，合肥福彩 34010751站点（5单）1注，蚌埠福彩 34020131站点（2单）1注，滁州福彩34092025站点（8+1）1注，滁州福彩 34096053站点（8+1）1注。, 9月5日下午，凭一张10元单注5倍投, 拿下5注二等奖的简女士（化姓），来到安徽省福彩中心开心地兑领了 108万多元奖金。, 据了解，简女士今年四十来岁，购买福利彩票将近三年了，不过她不是经常购买，只是偶尔感觉状态好的时候才去彩票站打几注双色球，投注金额一般不会超过十块钱。, 简女士在领奖时说：“我是在一个亲戚的带动下接触福利彩票的，知道国家发行福利彩票是为了给公益事业筹集资金的，所以即便这么多年没中过什么大奖，也偶尔去买几注，就觉得这也是一种献爱心的方式。 ”, 提及这次中奖，简女士说：“昨天在回家的路上正好路过一家福彩店，就走进去准备打几注双色球。当我打开钱包时，发现了以前的一张 4元 2注的机选彩票，于是就从这张彩票里面各选了几个号码，组合成了一个新号码，没想到这样中了二等奖。其实，在这次中奖之前也听说过中大奖的故事，但总觉得有点虚，离自己比较遥远。昨天得知中奖的时候，我自己都不敢相信自己的眼睛，连忙核对了好几遍，还请教了几个老彩民，最后才确定是中了 5注二等奖。 ”, 简女士的侄子在一旁笑着说：“我姑姑一大早给我打电话，让我陪她来领奖，当时我也不相信，还以为她是在开玩笑。因为我没买过彩票，所以她给我解释了很久我才知道是真事。 ”, 简女士在临行前表示，以后会继续购买福利彩票，继续支持国家的公益慈善事业。</w:t>
      </w:r>
    </w:p>
    <w:p>
      <w:r>
        <w:drawing>
          <wp:inline xmlns:a="http://schemas.openxmlformats.org/drawingml/2006/main" xmlns:pic="http://schemas.openxmlformats.org/drawingml/2006/picture">
            <wp:extent cx="47625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903243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