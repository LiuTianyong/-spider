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安徽省福彩快3派奖热销宿州彩民一天两趟忙兑奖</w:t>
        <w:br/>
        <w:t>目前，, 快3派奖活动在安徽省火爆进行中，同时配套送出“陕西双飞六日游”，掀起一场销售热潮。宿州彩民喜迎派奖，看走势图、分析跨度、计算和值，忙得不亦乐乎。, 4月16日上午，灵璧县彩民王先生（化姓）和朋友一起来到市福彩中心兑领奖金。经工作人员查验，王先生所持两张, 为号码“3 6 6”的二同号单选5注各90倍单式票，因正处于加奖期间，二同号单选单注奖金由80元加至100元，两张彩票共中了900注，奖金合计9万元整。据王先生介绍，快3游戏玩法多样、开奖快、投注简单、趣味性强，他平时就爱玩快3。这次自快3派奖活动开始之后，他就跟自己的好友一起买快3，前几天一直在追的号没追上，今天两人研究之后改了号，没过多久就守中了。兑完奖，两人心情愉悦地离开了。, 令工作人员没想到是，下午三点多，二人又来到了兑奖室，一见面更是开心地跟工作人员打起招呼：“我们又来了！”原来，二人上午兑完奖之后就返回灵璧，找到一家福彩投注站，连午饭都没来得及吃，就一直守在站点打快3。没过多久，两人二同号单选“4 4 5”5注各99倍的两张彩票再次擒奖，奖金合计9.9万元整。兑完奖，王先生和朋友表示，今天不玩了，先找个地方犒劳下自己，庆贺庆贺，希望明天继续来兑奖。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