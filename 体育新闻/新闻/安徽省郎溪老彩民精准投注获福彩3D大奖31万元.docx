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安徽省郎溪老彩民精准投注 获福彩3D大奖31万元</w:t>
        <w:br/>
        <w:t>4月12日上午,位于郎溪十字旺旺彩吧的34152026站点站主一开机，惊喜的发现，昨晚, 2018094期开出的中奖号码是136，他的站点中奖300注，奖金312000元。站主张师傅高兴的告诉大家，虽然最近中得3D奖项的不断，也有10000多元的，不过这次是目前最大的一期了。, 随后站主拨通了, 管理员的电话告诉了这则喜讯，因为中奖奖金较大，向管理员咨询一下兑奖流程。站主反映他很清楚中得大奖的彩民，是一名酷爱3D的游戏玩法老彩民了，对3D那是情有独钟。这位彩民更是彩民中的灵魂人物，在站主为其他彩民服务的时候，常常可以听到这位彩民对走势的精准讲解，出奖号码的预测，不单单3D玩法，, 、15选5、快3等等玩法如数家珍，但唯有对3D有特殊的偏爱。通话还未结束，就听到中奖彩民叶先生（化姓）气喘嘘嘘的跑来与站主再三核对。“果真是中了。本来是看好146的，但听到彩站站主讲了136的出奖可能性大，就果断将136投注了300倍。十分感谢张站主的金玉良言啊！”叶先生说。“这是你的运气，更是你的勇气，只要果敢的精准投注一定会收获大奖的！ ”站主张师傅笑着说。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