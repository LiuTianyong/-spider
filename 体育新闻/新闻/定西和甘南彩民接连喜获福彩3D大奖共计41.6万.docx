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定西和甘南彩民接连喜获福彩3D大奖 共计41.6万</w:t>
        <w:br/>
        <w:t>近日，甘肃省彩民好运爆棚，接连喜获, 大奖，8月20日至21日，, 3D游戏第2018225和2018226期分别开出奖号160和967，定西和甘南彩民接连斩获3D大奖共计41.6万元。, 8月20日，, 游戏第2018225期开奖，定西一彩民独揽3D大奖26万元，成为当期最大赢家。据悉，该中奖彩民通过一张500元对5注160号码进行直选50倍倍投, 获得大奖，中奖站点是定西市临洮县新街运输公司旺运彩吧62242706号投注站。, 紧接着，8月21日，甘南彩市也传来3D大奖喜讯。据悉，一幸运彩民在, 3D游戏第2018226期通过对3张100元直选50倍倍投彩票独揽大奖15.6万元，中出大奖幸运站点是甘南州合作市香巴拉广场62300113号投注站。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