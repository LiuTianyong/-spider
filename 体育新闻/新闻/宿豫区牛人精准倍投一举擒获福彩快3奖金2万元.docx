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宿豫区牛人精准倍投 一举擒获福彩快3奖金2万元</w:t>
        <w:br/>
        <w:t>, 据悉，张老板是位生意人，在一天的忙碌之后，晚上都会到附近的32130205福彩投注站站坐一会儿，和老搭档们研究研究“快3”的走势，再偶尔打上几注，借此放松一天的疲惫。4月2日晚第71期, 码为236，第72期开奖号码为146，张老板在和朋友们研究了一会儿之后，觉得73期开244的可能性很大，于是倍投了250倍244。 10秒倒计时后，电视画面上的三个骰子定格在了244，张老板激动的站了起来，欣喜若狂。张老板当晚第一次投注，仅花了500元，就一举中得2万元奖金。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