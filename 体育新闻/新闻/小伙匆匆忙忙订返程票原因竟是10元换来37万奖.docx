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小伙匆匆忙忙订返程票 原因竟是10元换来37万奖</w:t>
        <w:br/>
        <w:t>“世界上最遥远的距离不是生与死的距离，而是我们坐在一起，而你却在低头玩手机。”, 网络上流传甚远的抱怨，正是很多人的真实写照。饭桌中，商场里，候车间，“低头族”们无一幸免，他们都是为了“等待”！, 在济南火车站候车大厅，一位同是等待火车进站的小伙子拒绝成为“低头族”。从候车大厅的, 投注站买了一张十元的, ，没想到揽中一注双色球二等奖，奖金高达37万余元！, “我第一次来济南出差，想着买张彩票在济南留个念，结果当晚发现彩票中奖了，这不赶紧回来兑奖嘛！”原来，这位二十多岁的中奖者小李（化姓）并不是济南人，但是令他没想到是，首次踏入济南这片福地竟然收获如此大的惊喜，领走了一注双色球二等奖奖金高达37万余元。, 1月11日晚上，小李提前一个多小时来到济南火车站准备乘车回家，在熙熙攘攘的候车大厅中，他一眼望去尽是玩手机打发时间的“低头族”。就在两个月前，小李也是“低头族”中的一员，一会儿不摸手机就难受。可后来他知道，玩手机真不是一个好习惯。不光对颈椎伤害大，对眼睛视力不好，重要的是还会因为玩手机疏远了与家人朋友之间的关系。, 来到候车厅后，小李本来找到一个空位置可以坐上去歇歇，但是旁边两位乘客一人端着一部手机不断刷屏，干脆自己也别夹在中间，背上双肩包走一走，锻炼一下身体。结果没走几步，一家灯火通明的福彩站吸引了他的目光。, “何不来张彩票试试运气？总是听周围同事说中了五元，中了十块的。中不中没关系，买张彩票也算是在济南留个念!”他心想着，并有模有样地跟着其他人看, 。选了几个自己喜欢的号码后，将这张十元购买的双色球彩票平整地放在钱夹中，戴上耳机又开始“刷步数”。在三个多小时的车程中，小李忽然想起, 。这一从手机中查看, 码不要紧，当期开奖红号与他彩票中第三组号码全部相同。自己的一次投注竟然揽中了双色球1注二等奖，奖金高达37万余元！, 平日里总听同事们聊彩，知道中了二等奖后要到当地的福彩中心兑奖。于是小李还没等火车到站，就又从手机中预定了返回济南的列车。, 在兑奖室里，小李对工作人员说：“这次中奖真的是太意外了，济南给我留下了非常美好的印象。通过这次玩彩，对福彩也加大了关注，回去之后加入同事的玩彩大军中，一起在玩彩中感受福彩的魅力。”</w:t>
      </w:r>
    </w:p>
    <w:p>
      <w:r>
        <w:drawing>
          <wp:inline xmlns:a="http://schemas.openxmlformats.org/drawingml/2006/main" xmlns:pic="http://schemas.openxmlformats.org/drawingml/2006/picture">
            <wp:extent cx="3759199" cy="326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5392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199" cy="3263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