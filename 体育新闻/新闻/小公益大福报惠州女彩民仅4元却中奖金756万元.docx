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小公益大福报 惠州女彩民仅4元却中奖金756万元</w:t>
        <w:br/>
        <w:t>, 3月27日，, 第2018034期开奖，惠州彩民以一张4元2注机选单式票揽获当期广东省唯一一注一等奖，奖金达756万元。这是惠州今年中出的第三个双色球一等奖、第五个百万元以上的大奖。, , 位于惠州市河南岸28号小区103栋1号档口的44080743号站点已开张10多年，4年前搬迁到现在的地址。, 据站点老板娘吴伟珍介绍，开奖当晚查询开奖公告后，看到广东省中出一注一等奖，而且是出自惠州，心里就一直在默念自己的站点号“0743、0743”，没想到竟然真的是自己的站点中出了大奖。当时吴伟珍喜出望外，立即发了个朋友圈，并在彩民群、亲戚群、朋友群等多个微信群发红包庆祝。“也不知为什么，感觉彩民中奖比自己中奖还开心！”老板娘开心地说到。, , 每次中大奖，彩民们都急于揭开中奖者的神秘面纱。让我们眼前一亮的是：这次的大奖得主是位年轻的女彩民，还是土生土长的惠州本地人。4月2日下午，幸运彩民李女士和丈夫前来兑奖。因为突然中得大奖，毫无思想准备，李女士显得有些紧张。 \xa0 \xa0, 李女士说，她真没想到过会中大奖，平时中个5块、10块，就很知足了，而且她纯粹就是抱着一颗公益心和娱乐心买, 。李女士的丈夫说，“平时我们夫妻俩都乐于参与一些小公益，比如，利用周末带着孩子一起参加公益组织的各类活动，参加单位组织的爱心捐款，到投注站买几注彩票……总之，亲身参与公益让我们觉得心情畅快，充实而有意义，也是夫妻共同的爱好。”, , 李女士介绍，这次中奖的4元彩票是按平时购彩习惯买的一张机选票，“我这个人在娱乐这方面最懒得动脑了，娱乐就是娱乐，轻松快乐就好！买双色球我一贯都是机选的。”李女士还介绍，其实开奖当天晚上11点多她就知道自己中奖了，可还是核对了四五遍才敢确认，兴奋得一整晚都没睡。, 总结这些年的购彩心得，李女士说：“主要还是靠运气吧！我每次投注金额也不多，而且从不研究号码，运气来了大奖就跟着来了！也许这是热衷公益的福报吧！”谈及奖金用途，李女士表示会用在两大方面，一方面用在改善住房上，另一方面就是孩子教育上。其实，中不中奖她和丈夫都会坚持参与公益的初心，只是这个大奖让她今后更多了一份感恩之心去支持公益，回报社会。</w:t>
      </w:r>
    </w:p>
    <w:p>
      <w:r>
        <w:drawing>
          <wp:inline xmlns:a="http://schemas.openxmlformats.org/drawingml/2006/main" xmlns:pic="http://schemas.openxmlformats.org/drawingml/2006/picture">
            <wp:extent cx="914400" cy="116738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34414347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1167384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