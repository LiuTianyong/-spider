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小玩法中大奖 辽阳市彩民斩获13万元福彩3D大奖</w:t>
        <w:br/>
        <w:t>3月28日晚，, 玩法第2018080期开奖，, 码为879，辽阳一彩民花了268元倍投, ，结果中得奖金139360元。, 29日上午，大奖得主刘先生(化名)来到辽阳市, 中心兑取了奖金。在交流中，刘先生愉快地谈起自己的购彩经历。他说他最近休假一段时间，经常和朋友一起聚聚。聚会时，在朋友的介绍下，他了解了, ，对福利, “扶老、助残、救孤、济困”的宗旨深表赞同，也逐渐喜欢上了, 、3D、快乐12等福彩游戏玩法。, 虽然接触福彩游戏的时间不长，但刘先生对福彩3D绝对是情有独钟。他认为3D虽然是一个小盘玩法，只有三个“0至9”号码，但是每天开一期，中奖率较高，易于掌握。如果看准的话，倍投之后有较高的回报。, 说到这次中大奖，刘先生的自豪之感溢于言表。他说，购彩当天，他和朋友在走势图前研究了最近一段时间的号码走势，经过热烈的讨论，大家都非常看好“879”这组数字，感觉特别好，于是果断出手倍投100注单选。倍投100注之后，感觉越来越好的刘先生又追加投注34注“879”单选。结果真的如愿以偿，一举中出134注单选奖，总奖金达到139360元，成就了“小玩法中大奖”的奇迹。, 兑奖结束后，刘先生说：“这次喜中大奖，对我来说是一份意外的惊喜，但是我想说的是，买彩票要保持一个理性健康的心态，要把买彩票作为自己做公益的一种形式，而中大奖则是做公益的一种幸运回报。”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