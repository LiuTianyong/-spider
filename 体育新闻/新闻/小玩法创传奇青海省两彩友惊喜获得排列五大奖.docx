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小玩法创传奇 青海省两彩友惊喜获得排列五大奖</w:t>
        <w:br/>
        <w:t>在青海西宁这座城市，中国, 各大游戏玩法深受广大彩友们的喜爱。近期大奖小奖不断涌现，先是城中区一彩友购买, 5直选定位复式票中得奖金10万元，而后城南新区又一彩友购买排列5中得3倍奖金30万元，喜事连连。, 27日，两位幸运儿不约而同来到青海省体育, 发行中心领奖，共同向我们分享了中奖的喜悦。, "我购买彩票是一种娱乐，平常心去购买，不刻意追号，每期选号不同，简单看看走势图，每次都是比较随意地投注复式。这次中奖当然是运气的成分最大。感谢体育彩票，以后还会一如既往地支持, 、支持公益事业。"刘先生说道。"我每天都会观察身边的数字，看到路上有哪个数字顺眼，就会记下来，回去组成1注号码倍投。25号这天，我也是在路边看到一串数字，觉得不错，就投注了, ，竟然中奖了。"赵女士笑着说。, 兑奖后我们也对奖金的分配进行了询问。两位幸运儿表示，对奖金的安排暂时还没做计划，"一切都顺其自然吧。生活还是照旧，彩票还是会像原来那样买，都不会有变化。"</w:t>
      </w:r>
    </w:p>
    <w:p>
      <w:r>
        <w:drawing>
          <wp:inline xmlns:a="http://schemas.openxmlformats.org/drawingml/2006/main" xmlns:pic="http://schemas.openxmlformats.org/drawingml/2006/picture">
            <wp:extent cx="3962399" cy="2047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8269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047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