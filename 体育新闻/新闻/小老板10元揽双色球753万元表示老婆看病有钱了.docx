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小老板10元揽双色球753万元表示老婆看病有钱了</w:t>
        <w:br/>
        <w:t>中得753万元，的确是一件可遇不可求的大喜事。兴奋、开心、紧张、不知所措……大多数人如果中此大奖应该是这种反应吧！然而这次，中奖者的反应却有些出人意料。, 中奖者低调现身5月17日晚，惠州彩民以一张10元5注自选单式票，摘得, 第2018056期一等奖1注，总奖金753万多元。19日上午，市, 中心带记者前往站点采访，据业主和销售员介绍，他们也无从猜测中奖者身份，因为单式投注人数较多。, 5月21日上午，中奖者梨先生（化名）只身一人来到惠州市福彩中心兑奖，从他的神情看，非常平静，丝毫看不出兴奋与开心，似乎心事重重。这位中奖者究竟有怎样的故事？, 追号一年揽大奖采访中得知，梨先生是惠州本地人，自己做点小生意，买, 有7、8年时间。这次中奖的号码已经守号一年之久，号码是根据走势图写出来的，也没特别的意义，就是当初看走势图随手写的一组号码，其中的3、4个号码经常中，所以就一直守着，一年来一个数字也没更换过。梨先生说，他是开奖三天后也就是20号下午才知道自己中奖的，因为做生意走不开，直到周日的下午去站点买彩票才知道。“周日是开奖日，我准备去买彩票，想着继续照打手中的彩票，当时先在开奖公告栏查看了一下，一看，怎么当期号码全兑上了，反复看几遍后，又拿给销售员过机兑奖，这才确认了自己中大奖的事实。”梨先生说被告知要到市福彩中心兑奖后，他默默地离开了站点，回到家也没跟家人说，毕竟还没到市福彩中心验票，奖金没拿到，所以心情还是比较平静的，当晚累了就像往常一样自然睡着。, 奖金的意义非同一般梨先生很认真的说道，他购彩的初衷就是想着能出一份力帮助别人，自己也碰碰运气，所以一直以来投注也非常理性。没想到自己付出的点滴爱心，如今福彩又回馈给了自己，得到来自他人给予自己的更大帮助，他很感恩！梨先生说这笔奖金对他有着非同一般的意义，它也许可以挽救一个人的生命。, 原来，细问之后，才知道梨先生为什么中了如此大奖却开心不起来的原因。梨先生说他老婆去年查出重病，家中两个孩子年龄还小，现在生活负担非常重，他非常担心老婆的病情，正一筹莫展。对于奖金的规划，梨先生毫不犹豫的表示：“给老婆治病！毕竟生命重于一切！”梨先生说，老婆得病，这其中要花多少钱他也未知，之前已用完了家中所有积蓄，现还在继续借钱给老婆看病。最庆幸的是中得了这个大奖，如今给老婆看病的钱可以得到保障，一切就听从命运的安排了，希望老婆的病能够治愈，那样的话就太好了。, 助人者自助“扶老、助残、救孤、济困”是福彩的发行宗旨，彩民购买福彩都是奉献爱心的善举，而且绝大多数彩民是为了参与公益而购彩的，这一举动的确是让人感动和钦佩。每年彩民购彩所筹集到的福彩公益金，都被广泛用于支持社会养老服务体系建设项目、社会福利设施建设以及残疾人、孤儿、经济困难人群等特殊困难群体受益的项目，在社会福利和公益事业中发挥着极其重要的作用。, “善来者善往，助人者自助”。今天，惠州这位彩民因为支持福彩而又受益于福彩，正是一个善与爱的良性循环，实在是令人感到欣慰和温暖。</w:t>
      </w:r>
    </w:p>
    <w:p>
      <w:r>
        <w:drawing>
          <wp:inline xmlns:a="http://schemas.openxmlformats.org/drawingml/2006/main" xmlns:pic="http://schemas.openxmlformats.org/drawingml/2006/picture">
            <wp:extent cx="3810000" cy="4584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9588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