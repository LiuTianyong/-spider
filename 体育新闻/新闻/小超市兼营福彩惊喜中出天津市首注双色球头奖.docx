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小超市兼营福彩 惊喜中出天津市首注双色球头奖</w:t>
        <w:br/>
        <w:t>一家社区便利超市，为了方便居民投注，同时兼营, ，没想到却中出了, 千万大奖，引起了社区居民的广泛关注。, 在, 双色球2018023期开奖中，滨海新区北塘古镇一家投注站中出了千万大奖，这也是天津彩民今年的首注头奖。, 站主薛先生经营这家投注站已有3年多的时间了。此前薛先生是开饭店的，后来改行经营超市，因为自己经常买, ，对福利彩票比较了解，和购物的顾客聊天时发现很多人也都喜欢买彩票，都怀着“2元改变命运”的希望，但是周边并没有投注站。, 为了方便大家，薛先生就在自己的超市里开始经营福利彩票，得到了社区居民的普遍欢迎，连周边工地上的工人们也都会经常过来买上几注。, 在开奖当天，薛先生得知塘沽有投注站中出千万大奖，还感叹是哪个投注站有如此好运，没想到查阅自己站点的中奖情况时，才发现中奖的投注站居然是自己。每逢有人来购物或者买彩票，薛先生都会通报下这个喜讯，福彩塘沽管理站的工作人员也为投注站送上了中奖喜报，中奖的消息很快就在整个社区传开了，大家一边感叹着“买福彩真的能中大奖”，一边纷纷走进投注站买上几注沾沾喜气。, 对于今后，薛先生希望自己的便利店能够为大家提供更多的服务，也能延续此次大奖带来的幸运，让更多的人感受到购彩的乐趣。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2193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