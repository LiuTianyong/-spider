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就在昨晚昆山彩民幸运揽获双色球头奖812万多元</w:t>
        <w:br/>
        <w:t>12月10日晚，, 第2017145期开奖，中奖号码红色球为02,06,12,17,25,28，蓝球为12。, 当期全国当期运气爆表，井喷出31注一等奖，单注奖额为538万多元。这31注一等奖分别被江苏、河北、山西、内蒙古等多个省份彩民中得，因为正处于双色球9亿元大派奖促销活动中，其中21注复式票为复式投注，再收获派奖奖金261万多元。江苏省本期喜中1注一等奖，被昆山市的一位彩民朋友幸运中得，售出于昆山市张浦镇茶风街卫生院西侧，编号为32055845的, 投注站，出票时间为12月10日14点12分03秒，中奖, 是一张自选“10+2”的红球复式票，彩票全部包含了中奖号码，因为是复式投注，又收获了261万多元派奖奖金，另中得1注二等奖、24注三等奖、114注四等奖、170注五等奖、15注六等奖，获得奖金812万余元。这是江苏省2017年第75注双色球一等奖。, 当晚全国除开出31注一等奖外，还开出458注二等奖，单注奖额为32163元。双色球第2017145期开奖结束后，奖池资金累计57406万元滚入下期一等奖。另外，需要提醒广大彩民朋友的是，双色球9亿元大派奖促销活动仍然在火热进行中，彩民朋友选择复式投注，最低只需4元钱，就有机会获得千万大奖，机会多多，赶紧行动起来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