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山东26人合买双色球幸运击中1103万 露脸兑大奖</w:t>
        <w:br/>
        <w:t>预备起唱：团结就是力量这力量是铁这力量是钢比铁还硬比钢还强。大家听到这熟悉的旋律，内心是不是激情澎湃，是不是超燃！还有更燃的，团结不仅能转化为力量，还能转化为千万大奖！26人合买拿下1103万大奖就是最好的证明。, 大家还记得威海13人合买拿下898万大奖的事迹嘛？在时隔, 48期开奖后，咱们山东彩友再次通过合买拿下了大奖！, 11月29日，小编在山东省, 发行中心兑奖室见到了前来办理兑奖手续的“一车”彩友。11月28日双色球第140期开奖，山东临沂郯城燃料公司37132220号投注站中出1注一等奖，单注奖金603万余元，由于采用复式投注，符合正在进行的双色球9亿元大派奖活动，另外获得派奖奖金500万，所以总计获得奖金1103万余元。, , 让大家万万没想到的是，这注一等奖的获得者并非一人，而是“一堆”人。, 11月29日，小编在福彩中心见到了前来办理手续的获奖者们。在交流中了解到，这次参与合买的一共有26位彩友，彩友的年龄跨度也比较大，从50后跨度到90后，有的彩友从, 刚开始发行时就开始接触，而有的彩友则刚接触福彩两三年的时间。, 投注站娄女士介绍，他们这个合买团队是在今年五月份成立的，到现在也就半年的时间。当时想着人多力量大，大家一起分析选号，博得大奖。这次到省中心领奖由于一部分人有事走不开，其中的十几位彩友来省中心办理了兑奖手续。, 站长娄女士说：“自从组织合买后，每次的投注基本上都能收获一些小奖，但是一直没有中过大奖。有的彩友不断地调侃，是不是快中大奖了。其中更有一个彩友直言，说站点早晚中大奖，没想到真的被他言中了。合买半年就中了千万大奖，实在是太激动了！, , 谈到这次的中奖号码，站长娄抑制不住心中的喜悦，激动地说：“这次的中奖号码是我打的，机选了一注‘10+1’复式, ，没想到就中了大奖，我非常骄傲啊！平时也会中奖，但都是小奖，从没中过这么大的奖，甭提心里有多高兴了！”, 坐在旁边的张大哥（化姓）凑上前说：“每次都是站长负责看走势、选号码，然后在微信群里通知大家，我们很信任站长，她每次也都会认真选号。有时错过大奖，站长都会很愧疚，给大家道歉。我们大家也都会安慰她。说彩票中奖本来就是小概率事件，这次不中，下次还有机会，就是这样一份信任，让我们有了默契，期期不落地坚持下来，终于有机会收获大奖！”, 在这次合买中大奖的彩友中最幸运的要数孙先生（化姓）了，第一次参与合买就中了一等奖。大家纷纷调侃说，老孙这运气也太好了，跟他昵称一样大富大贵啊，以后还要继续合买，争取再给大家带来好运。孙先生笑呵呵地说：“买，肯定会继续买的。别看我这是第一次参与合买，我接触福彩可有十多年了，以前都是自己选号投注，这不想着人多力量大，尝试一下合买，没想到被幸运女神打了个正着中了一等奖，心里这个高兴啊！”, , 在交流中彩友透露，在中得这次大奖之前，自个儿心里也对福彩的真实性有过怀疑。新闻上经常报道彩友中了大奖，怎么咱就没中过呢？这下好了中了奖，自然而然地消除了心里的顾虑，对福彩有了新的认识。, 为了纪念这个不寻常的一刻，大家在兑奖室合影留念。彩友张大哥说：“露脸！不需要遮掩，我们就是活生生的大奖得主，让彩友们都见证一下大奖的诞生，让更多人深入了解福彩，我们也传递一下福彩的正能量！”在场的11位彩友把中奖的喜悦留在了镜头中。</w:t>
      </w:r>
    </w:p>
    <w:p>
      <w:r>
        <w:drawing>
          <wp:inline xmlns:a="http://schemas.openxmlformats.org/drawingml/2006/main" xmlns:pic="http://schemas.openxmlformats.org/drawingml/2006/picture">
            <wp:extent cx="2714625" cy="3495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3472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956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