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山东日照福彩 开展“礼让斑马线”文明劝导活动</w:t>
        <w:br/>
        <w:t>为进一步巩固创建文明城市工作成果，切实发挥各级文明单位在文明创建工作中的示范引领作用，营造文明礼让、遵章出行的良好氛围，9月5日，日照市, 中心组织9名志愿者在烟台路与泰安路路口进行“礼让斑马线 我为你点赞”文明劝导体验活动，通过示范引领，引导广大市民走文明路、开文明车、做文明人，传递和营造文明礼让之风。, 早上7点20分，9名志愿者准时到岗并身穿绿色反光背心、头戴志愿者帽子、手持红色小旗，站在每个红绿灯前协助交警进行文明劝导，维持路口秩序。活动过程中，志愿者们举旗禁行、落旗放行，为过往市民和机动车辆作指引，引导市民遵守交通规则。在一个多小时的文明劝导活动中，大部分市民都能自觉遵守交通规则，但有极少数市民存在闯红灯等不文明行为，志愿者们及时对其进行劝导，纠正其不文明行为。志愿者们还耐心提示过往车辆驾驶员减速礼让行人，并为遵守交通规则的市民和主动避让行人的司机“点赞”。, 据悉，本次活动是日照市福彩中心组织开展的第三次文明劝导体验活动。通过本次劝导活动，志愿者们以规范的动作、文明的劝导，不仅引导广大市民自觉树立“文明驾车、文明行路”的文明交通理念，而且树立和展示了日照福彩中心良好的社会形象，赢得了执勤交警和市民的充分肯定。</w:t>
      </w:r>
    </w:p>
    <w:p>
      <w:r>
        <w:drawing>
          <wp:inline xmlns:a="http://schemas.openxmlformats.org/drawingml/2006/main" xmlns:pic="http://schemas.openxmlformats.org/drawingml/2006/picture">
            <wp:extent cx="6350000" cy="392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43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24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