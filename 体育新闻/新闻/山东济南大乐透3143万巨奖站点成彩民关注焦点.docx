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山东济南 大乐透3143万巨奖站点成彩民关注焦点</w:t>
        <w:br/>
        <w:t>2018年开门红！山东济南彩民上演精彩的, “开年大戏”，一位彩民独中2注追加头奖，收获了大乐透3143万元奖金，成为2018年山东, 第一位千万巨奖得主，该大奖也成为济南体彩史上第一巨奖。, , 1月17日，体彩大乐透第18008期前区开出号码09、15、17、20、22，后区开出号码10、11。本期体彩大乐透全国中出3注头奖，均采用了追加投注，单注总奖金为1571万余元(含589万元追加奖金)，分落山东(2注)和江苏(1注)。, 数据显示，山东中出的2注1571万余元全部出自济南一网点，中奖, 为一张2倍投、12元投入的单式追加倍投票。这也意味着，这位幸运彩民一人独中2注头奖，单票获奖高达3143万元！本注大奖也成功创造历史，成为济南体彩截至目前中出的第一巨奖。, , 3143万巨奖中出，无疑给济南彩市注入无限活力，尤其是大乐透的忠实粉丝们，迅速陷入狂欢之中，山东电视台、济南电视台等媒体均前往站点进行了采访报道，将大奖喜讯第一时间让更多人了解。, 在中出大奖的站点，络绎不绝的彩民将站点围了个水泄不通，大家围绕大奖也聊得热火朝天，“3000万啊，啥概念？够三辈子花的了！”“一个晚上就改变命运了，大乐透这造富能力真是厉害啊！佩服、佩服！”, 体彩大乐透，遇见就有可能！2018大奖之旅已经开启，更多惊喜等您来开启，还等什么，快快走进身边的体彩站点，试试手气吧！</w:t>
      </w:r>
    </w:p>
    <w:p>
      <w:r>
        <w:drawing>
          <wp:inline xmlns:a="http://schemas.openxmlformats.org/drawingml/2006/main" xmlns:pic="http://schemas.openxmlformats.org/drawingml/2006/picture">
            <wp:extent cx="1524000" cy="1167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37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73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