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山东济南市彩民奉献爱心 中得七乐彩25万元大奖</w:t>
        <w:br/>
        <w:t>“红灯了，红灯了，这边的老师儿都停下来！”这是张大爷（化姓）和马路对面的老伴每天执勤期间重复最多的话。, 每天早晨7点钟，这两位年近六十岁的老人都会准时出现在槐荫区一个十字路口。他们锁好各自的自行车，穿上橘红色马甲，取出小红旗，便开始了清晨的交通引导工作，他们是“文明交通志愿者”。, 可是就在5月23日这天，因为一张八元购买的, ，他们又多了一重身份——“济南七乐彩头奖得主”！是的，在七乐彩第2018059期开奖中，济南诞生的唯一一注头奖就是他们老两口中的。, “只要是与公益事业沾边，我们老两口都会积极参与。”张大爷和老伴异口同声地说。他们在退休之后也没有闲着，选择发挥余热服务他人。两人不光自愿成为文明交通志愿者，还乐此不疲地参与各种公益活动，张大爷喜欢购买, 来奉献自己的爱心，而, 中的“七乐彩”游戏对他来说更是爱不释手。, “俺老头买彩票的彩龄，要比俺家大孙子的年龄都大，最起码得有十年了。”老伴脸上露出一丝笑容，说道，“一年四季，不管风吹雨打还是日晒雨淋，他每天协助交警执勤之后，必定跑去附近的投注站买张七乐彩彩票才回家。”, 说起这次七乐彩中奖，张大爷坦言并非第一次中奖。他购彩期间曾中过四次七乐彩三等奖，六、七等奖更是很常见。就在今年5月23日晚上，他从腊山北路荣祥小区门口第37010703号投注站购买了一张8元钱的七乐彩彩票。当晚七乐彩第2018059期开奖，他自选的四组号码中，第三组号码命中当期济南唯一的一注七乐彩一等奖，奖金为255908元。, 张大爷表示，这都托福于《泉城福彩》报刊和每晚播出的《福星彩运》栏目。作为七乐彩的忠实粉丝，他白天参考《泉城福彩》研究七乐彩号码走势图，晚上再从济南娱乐频道观看《福星彩运》栏目。特别是每一期特邀嘉宾的指点，张大爷都会悉心听取，然后根据自己的灵感和想法进行选号。, “购买彩票重在参与，中奖了我们开心；不中奖，想到能为社会福利事业做贡献，我们也开心！”如今有了这笔七乐彩幸运奖金，老两口依然决定坚守“文明交通志愿者”的岗位发挥余热，依然选择购买福利彩票奉献爱心。虽然年龄大了，但美好的“夕阳”人生，对他们来说才刚刚开始。</w:t>
      </w:r>
    </w:p>
    <w:p>
      <w:r>
        <w:drawing>
          <wp:inline xmlns:a="http://schemas.openxmlformats.org/drawingml/2006/main" xmlns:pic="http://schemas.openxmlformats.org/drawingml/2006/picture">
            <wp:extent cx="4410075" cy="3305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1947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051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