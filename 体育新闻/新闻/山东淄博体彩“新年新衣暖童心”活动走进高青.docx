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山东淄博体彩 “新年新衣暖童心”活动走进高青</w:t>
        <w:br/>
        <w:t>2月2日上午，山东淄博, “新年新衣暖童心”爱心活动走进高青县唐坊镇第一完全小学，借着同学们返校拿成绩的时机，为20名贫困学生送去了价值1万元的棉衣、书包、学习用品和满满的祝福。, 淄博市体育局副局长张洪德、市体彩中心主任沈祥峰、唐坊镇镇长管德、唐坊教育学区主任卜志范参加了本次捐赠仪式。仪式上，市体彩中心主任沈祥峰代表市体育局、市体彩中心鼓励孩子们“不畏艰难、刻苦学习，把来自社会的关爱化作战胜困难的强大动力，用自己的智慧和双手创造美好的未来”。唐坊镇第一完全小学校长吴磊代表全体师生对此次爱心活动表达了热烈的欢迎和衷心的感谢，同时也表达了“励精图治，严谨办校，不辜负社会和家长期盼”的坚定决心。, 当孩子们接过温暖的棉衣和沉甸甸的书包时，脸上洋溢出幸福的笑容，“衣服真漂亮”、“好暖和啊”、“书包里还有笔袋、水彩笔、圆规呢”……孩子们你一言、我一语的，完全沉浸在了收获新棉衣、新书包的喜悦之中。主席台上，领导老师们在软皮作业本的扉页上为孩子们书写下新年祝福和成长鼓励。“立身以立学为先，立学以读书为本”、“让时间在知识的枝条上、智慧的绿叶上、成熟的果实上留下它勤奋的印痕”，接过软皮作业本的同学们不禁读出声来。, “爱之花开放的地方，生命便能欣欣向荣”，愿我们的点滴爱心能让这些生活在贫困中的孩子感受到呵护和温暖，更加快乐茁壮的成长。今年已经是淄博体彩中心连续开展“新年新衣”活动的第6年，未来，淄博体彩中心依然秉承, “来之于民、用之于民”的发行宗旨，为社会困难群体送去关心和帮助。</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30927466.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