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山东省1965万得主现身兑奖 家人根本不信其中奖</w:t>
        <w:br/>
        <w:t>“锣鼓喧天，鞭炮齐鸣，红旗招展，人山人海。”借用小品《说事儿》的台词来形容今天要讲述的这件大喜事一点也不为过。, 第2018016期开奖，济宁一位彩友凭借一张8元2倍倍投“6+2”蓝复式, ，独揽2注一等奖、2注二等奖，奖金高达1965万元，再创济宁彩市历史新高！, 大奖不期而遇 站点门庭若市, “自从我这个站点传中出双色球大奖，到我这里来沾沾喜气的彩友接踵而至，不乏一些外地口音的彩友到我这里来投注，每天迎来送往好不热闹！” 37088270号投注站销售员薛先生兴奋地说道，“我这个站点的人气一直挺高，但太大的奖还真没中过，这次中得1965万元巨奖可把我激动坏了，一举拿下济宁双色球中奖新高，我这小站又能‘火’一把!我也希望彩友们能多多中奖，真心觉得彩友高兴，我就高兴，再忙我也高兴！”, 坚持美梦成真 复式2倍奖金翻倍, 前段时间，中奖者低调现身济宁福彩中心兑奖处，中奖者并没有想象中的激动万分，一份从容淡定打破了之前所有的猜想。中奖者王先生（化名）说，自己平时就喜欢打复式票，感觉中奖几率会大一些。“那天也没多想，按照往常的习惯让销售员给我打了一注6+2的复式票，只不过与往常不同时是这次加了一倍，因为对那天选的号码特别有‘感觉’，没想到就是我当时的一个小决定，让我的巨额奖金又翻了一倍！”说来也神奇，最近的电脑票中奖票，绝大部分都是复式票，奖金金额巨大的往往也都是加倍投注，复式投注成为中奖“风向标”！, 喜中1965万巨奖 得主难以置信, 当问起王先生（化名）得知自己中了1965万元有什么心情时，王先生（化名）微笑说道：“当时肯定是不相信呗，给家里人说他们也不信，拿着彩票对照了好几遍才相信自己中奖了！我平时就按期买买双色球，对于我们工薪阶层来说买双色球就是一种娱乐，不买多就一注复式，要是没中奖呢就是给福利事业做贡献了，可是谁曾想花了8块钱就中了1965万元，现在想想还跟做梦的一样！”跟王先生（化名）同来的李先生（化名）打趣说道：“以前只知道, 是利国利民的事业，这回看他零钱变千万，我对福利彩票的利国利民又有了新的认识，不光能帮助困难群众保障生活，还能给普通群众一个实现梦想的机会，我以后也买，争取下回让他陪我去省中心兑奖！”, 至于中得奖金如何支配？王先生（化名）还没有明确的答案，但可以肯定的是，这注大奖将会给他的生活带来前所未有的改变。（山东福彩）</w:t>
      </w:r>
    </w:p>
    <w:p>
      <w:r>
        <w:drawing>
          <wp:inline xmlns:a="http://schemas.openxmlformats.org/drawingml/2006/main" xmlns:pic="http://schemas.openxmlformats.org/drawingml/2006/picture">
            <wp:extent cx="3924300" cy="4991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302655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991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