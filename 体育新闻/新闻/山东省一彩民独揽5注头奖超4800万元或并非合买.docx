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山东省一彩民独揽5注头奖超4800万元或并非合买</w:t>
        <w:br/>
        <w:t>昨晚体彩大乐透\xa0第18074期开奖，号码为“03 09 12 28 30+04 12”，其中后区12是最大冷号，此前已遗漏达20期。本期开奖共井喷11注头奖，单注奖金约608万元，其中10注追加每注可多得362万奖金。, 其中山东彩民斩获5注967万追加头奖，且全部出自同一站点，得主采用15元5注单式追加票，总共斩获4838万元大奖。, 目前尚未有大奖得主具体消息。不过从投注金额和投注方式看，大奖得主很可能是独自一人而非近期常见的合买。, 在本期开奖过后，大乐透奖池稍稍下降至59.09亿元，下期开奖时间为本周六晚20:30。</w:t>
      </w:r>
    </w:p>
    <w:p>
      <w:r>
        <w:drawing>
          <wp:inline xmlns:a="http://schemas.openxmlformats.org/drawingml/2006/main" xmlns:pic="http://schemas.openxmlformats.org/drawingml/2006/picture">
            <wp:extent cx="3022600" cy="482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69_f4aacca2_a971_cc4a_24f2_eed58fd46980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82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