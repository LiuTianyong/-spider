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山东省福彩 考核检查莱芜市中福规范化建设工作</w:t>
        <w:br/>
        <w:t>近日，由山东省, 中心中福在线部副部长胡晓妹带队的检查组一行，对莱芜市三个中福在线销售厅进行了全方位检查，对收尾之年的规范化建设进行了成果验收。, 9月13日，检查组在市福彩中心中福在线部分管主任及部长的陪同下，率先来到钢城区的昌盛路销售厅，依照《中福在线视频票规范化建设检查明细表》，对该厅逐项核查。之后，他们又马不停蹄的奔赴莱城区鹏泉路销售厅进行考核，直至华灯初上，当天的检查工作才告一段落。, 检查组一行于9月14日上午听取了莱芜市中福在线工作汇报；接着认真检查了中福在线规章制度、省中心下发的文件资料、销售厅档案、人员档案、营销宣传方案等内容，同时针对存在的问题提出了整改要求；最后，重点检查了莱芜市的综合销售厅——龙潭东大街销售厅。依据《检查明细表》，小组成员在检查了销售厅的公益宣传和警示性语句后，针对柜员管理、技术管理、监控管理、服务管理逐条进行考核打分，并对工作人员的专业知识进行了现场考察。考察于当天上午结束，检查组返回济南。, 本次考核中，检查组对莱芜市中福在线三个销售厅的规范化建设工作给予了肯定，但也提出了高标准、严要求。在下一步的工作中，莱芜福彩将针对不足之处积极开展整改工作，确保莱芜市中福在线安全运行健康发展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9637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