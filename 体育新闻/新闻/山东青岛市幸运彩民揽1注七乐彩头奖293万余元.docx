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山东青岛市幸运彩民揽1注七乐彩头奖 293万余元</w:t>
        <w:br/>
        <w:t>青岛也有大事发生，岛城彩民又中头奖了知道不？大奖还真是喜欢扎堆儿出，不到一周前，青岛刚出1注, 863万头奖。这热乎劲儿还没过，就在昨晚，, 第2018107期开奖，青岛又中1注头奖，奖金高达2939491元。这也是岛城彩民今年收获的第9个七乐彩头奖。, （七乐彩第2018107期开奖公告）, 当期全国就只有这1注一等奖，碰巧上一期的七乐彩第2018106期头奖轮空，使得这期一等奖单注奖金高达293万余元。这么丰厚的奖金，真是太让人羡慕了。, （七乐彩第2018106期开奖公告）, 此次的大奖中出地是位于市场三路19号的, 37022219投注站。彩民凭借机选单式投注，中得这次的大奖。据检索，中奖, 是一张10元5注的机选票。10元拿下293万元大奖，这运气真是666啊。而前几天的岛城双色球头奖，彩民8元拿下863万元大奖；还有七乐彩第2018095期头奖，彩民10元中得115万元，如此幸运都让人眼馋不已。, 投注站工作人员王宁得知站里中出了大奖，高兴的不得了。“我早上来到站里，就忙前忙后做准备工作，竟然没顾上查看中奖情况。当一早来购彩的彩民把这个喜讯告诉我时，我还挺吃惊的。赶紧上网看了一下，293万呢，这可是站里中出的第一个百万以上大奖，真的是太高兴太激动了。”她马上写好喜报订上横幅，让大家都知道这个喜讯，一块高兴高兴。, 37022219投注站原本处于商业繁盛的即墨路小商品城周边，后来由于周边拆迁，老居民越来越少，小商品城的人气也没以前旺了。但对于这个经营了近20年的福彩老站，王宁依旧在用心打理，让周边老主顾们还能有一处休闲献爱心的好去处。王宁说：“虽然站里百万以上大奖，这是头一次中，但是几十万的大奖却中出过多次。像双色球二等奖、群英会、, ，中出的奖项真不少。”这么说来，王宁的站点也算是“福地”一个。, 对于大家最关心的“是谁中得此次大奖？”王宁说她还真没印象了。“常来买七乐彩的那几位彩民都是抱号，而这次中奖的彩票是机选的，真不知道是谁了。不过不管是谁，都替他感到高兴。”, 七乐彩自上市以来，一直被彩民们誉为“百万大奖生产线”，深得彩民喜爱。而青岛和七乐彩也颇是有缘，岛城彩民中得七乐彩头奖的消息不绝于耳。又一注293万大奖出炉，幸运儿是不是你？</w:t>
      </w:r>
    </w:p>
    <w:p>
      <w:r>
        <w:drawing>
          <wp:inline xmlns:a="http://schemas.openxmlformats.org/drawingml/2006/main" xmlns:pic="http://schemas.openxmlformats.org/drawingml/2006/picture">
            <wp:extent cx="2657475" cy="34004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4920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