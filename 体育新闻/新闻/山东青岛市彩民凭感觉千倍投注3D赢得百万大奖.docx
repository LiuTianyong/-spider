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山东青岛市彩民凭感觉千倍投注3D 赢得百万大奖</w:t>
        <w:br/>
        <w:t>说到“第六感”，大家都不陌生。青岛70后彩民黄先生（化姓）就凭自己的“第六感”，喜中, 第2018176期单选1000倍，揽获大奖104万元。, 2018年7月2日，黄先生在观崂路37020592投注站购买了四张3D单选票，共投注了1000倍。黄先生是, 的忠实彩民，平时购彩最喜欢3D，这次中奖的这组号码，他已经抱了好久了，之前从来没有买过这么多倍。但就是这次，他觉得这组号码好长时间没出了，强烈的预感告诉他：“要出了要出了！”于是他加大了投注倍数，刚开始买了500倍，觉得不过瘾，又接着打了500倍。没想到还真让他猜对了，一下子中了100多万。</w:t>
      </w:r>
    </w:p>
    <w:p>
      <w:r>
        <w:drawing>
          <wp:inline xmlns:a="http://schemas.openxmlformats.org/drawingml/2006/main" xmlns:pic="http://schemas.openxmlformats.org/drawingml/2006/picture">
            <wp:extent cx="3581400" cy="2686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1336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