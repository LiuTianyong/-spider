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山东青岛市彩民揽大乐透1081万 中奖彩票曝光了</w:t>
        <w:br/>
        <w:t>1000万元对于你来说意味着什么？在一线城市可能仅仅够买一套差不多的房子；对于一个正在创业的企业老板来说，可能在企业危机的时候注入新的活力；而对于一个刚刚步入社会的年轻人，1000万有点多，多到需要一段时间才能接受。, 6月20日下午，轰动岛城的, 1000万元大奖得主终于现身, 中心，低调认真地办理兑奖手续。原来他当期购买了三张大乐透，全部采用“5+4”复式投注。其中一张，中得一等奖1注，二等奖4注，三等奖1注，单票金额达到1079万余元。另外两张分别中得三等奖1注，四等奖4注，五等奖1注，单票金额10450元，算起来，这位幸运的小伙子三张, 总共中得奖金10817864元！由于三张彩票均没有进行追加，他遗憾错失了600万余元的追加奖金。, 在采访中笔者了解到，这位幸运的小伙子小王（化姓），大学毕业刚刚参加工作。业余时间除了跟朋友一起踢踢球，就是到体彩站购买几注大乐透碰碰运气。5月30日又是, 日，吃过晚饭的小王路过城阳区东黄埠社区投注站，还是习惯性地走进体彩站，研究了一会儿号码走势图以后，打出了三张“5+4”的复式投注票。他万万没有想到，自己的人生已在这个时刻改写。一个多小时以后，当期大乐透开奖揭晓，1000多万的大奖从天而降！, “我这段时间哪都没去，不敢跟父母说，也不敢自己来兑奖。”小王透露说，因为自己刚刚参加工作，社会阅历也不多，一下子中了这么大的奖感觉有点hold不住。经过几天的心理建设，小王终于跟父母讲了自己中奖的经历，然后在父母的劝说下，决定鼓起勇气面对。“真的没想到人生第一桶金是这样得来的。”小王说，中奖是天赐的幸运，希望自己能把握好。</w:t>
      </w:r>
    </w:p>
    <w:p>
      <w:r>
        <w:drawing>
          <wp:inline xmlns:a="http://schemas.openxmlformats.org/drawingml/2006/main" xmlns:pic="http://schemas.openxmlformats.org/drawingml/2006/picture">
            <wp:extent cx="6350000" cy="4203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28286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03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