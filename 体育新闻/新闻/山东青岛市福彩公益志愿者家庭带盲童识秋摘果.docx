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山东青岛市福彩 公益志愿者家庭带盲童识秋摘果</w:t>
        <w:br/>
        <w:t>秋高气爽，天气褪去了夏日的燥热，又到了果实成熟的时候。剪下一串晶莹剔透的“水晶玛瑙”，浸在清水中镇一下，放在口里真是又清凉又甜润 。由青岛团市委、青岛, 、青岛新闻网主办的“2018青年公益课堂”又开课啦！, 9月16日，来自青岛盲校的20名同学与来自基隆路小学的20个志愿者家庭一对一结对，来到了位于城阳区夏庄街道的宫家村社区。一起走进葡萄园，一起感受秋天，一起参加户外活动，体验采摘的乐趣，了解葡萄生长和种植的小知识，体味游戏的快乐。, 活动当天虽然下起了小雨，但丝毫没有影响到孩子们的热情。考虑到大部分的盲校学生是没有进过葡萄园的，所以活动特地安排了孩子们在采摘之前，一起去通过“触摸”感受葡萄叶子的形状，以及在手上的感觉。找到葡萄后闻一下葡萄的味道，用手感受葡萄的质感，这对盲校的学生们来说是很新鲜的体验。, 葡萄采摘下来后，盲校的学生和志愿者们一起品尝丰收果实的同时，还做了有趣的互动游戏。果棚里充满了欢声笑语，气氛很热烈。大家一边品尝葡萄，一边游戏，盲校的学生还给大家表演了歌曲。, 采摘完葡萄后，志愿者又带领孩子们来到宫家村的葡萄小镇，一起就餐。下周末就是中秋节了，小志愿者们还为盲校的大哥哥大姐姐们准备了月饼，希望他们度过一个愉快的中秋节。, 来自青岛盲校的沈雨，今年19岁。在他6、7月个大的时候因为一场大病，眼睛完全失明。一年前，他从浙江宁波的盲人学校考入了青岛盲校。沈雨对数理化特别感兴趣，还会吹奏洞箫，平时还爱好唱歌，是一个很开朗的孩子。他说，今年来采摘葡萄是一个自己从没有过的体验，觉得很新奇，还与小志愿者交了朋友特别开心。, 与沈雨结对的就是来自基隆路小学三年级的陈雨霏。雨霏今年8岁，是一个活泼爱笑的女孩，在采摘葡萄的过程和互动游戏中，总是逗得沈雨和同学们哈哈大笑。她说，走路的时候会紧紧拉着大哥哥的手，告诉他前面应该怎么走，做游戏的时候也是。“我希望以后有时间的话，可以多到他们学校里去看望他们，陪他们聊天、玩。”小姑娘很认真地说。盲校的大哥哥也说到：“有空来盲校找我们玩”。</w:t>
      </w:r>
    </w:p>
    <w:p>
      <w:r>
        <w:drawing>
          <wp:inline xmlns:a="http://schemas.openxmlformats.org/drawingml/2006/main" xmlns:pic="http://schemas.openxmlformats.org/drawingml/2006/picture">
            <wp:extent cx="3857625" cy="2562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5991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