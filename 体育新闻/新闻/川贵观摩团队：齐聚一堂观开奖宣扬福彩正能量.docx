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川贵观摩团队：齐聚一堂观开奖 宣扬福彩正能量</w:t>
        <w:br/>
        <w:t>经历了骄阳似火，京城终于盼来一丝凉意，也迎来了一批热情洋溢的彩民。7月12日，四川和贵州的“走近, ”代表团来到, 开奖大厅，带着对, 和公益事业的热爱，齐聚一堂，共同见证, 的阳光公正。, 据领队介绍，本次贵州“走近双色球”代表团共有39人，团员名额通过贵州福彩公众号摇奖产生，他们主要来自贵阳以及贵州其他县市，由彩民、业主、销售员组成。团员中的大部分是第一次参加“走近双色球”活动，希望他们能在今天的开奖现场收获一份意外之喜。, 贵州代表团合影留念, +热心参加福彩培训 努力提升服务水平+, 代先生是以为来自贵阳的福彩站业主，对于彩站经营，他有自己的一套“秘诀”，那就是：积极参加培训，提升业务水平，更好服务彩民。, 代先生, 代先生说，他进入福彩这个行业，差不多已经有11个年头了，而他接触福彩，喜爱福彩，还要更早。“07年那会儿，我还在做空调相关的工作，只是很喜欢福彩，经常会买上几注, ，差不多也算是资深彩民了吧。”回忆起入行的契机，代先生笑了笑，“其实，当时也是很偶然。朋友有一天对我说，你那么喜欢福彩，为什么不干脆投身到这个行业中来呢？我感觉一下子被点醒了，是啊，我可以从事这项我既喜欢又有意义的事业啊！于是，我第二天就联系市福彩中心，申请成为福彩站业主。不得不说，市中心的效率真高，我备齐材料之后，很快，就在市中心的批准下，得到了投注机，获得了经营福彩站点的资格。我也从一个彩民，变成了一名福彩站主。这一干，就是11年。”, 谈到自己经营福彩站点的“诀窍”，代先生说，要不断提升自己，而最好的方式，就是参加市中心举办的培训。“市中心时不时就会举办各种各样的培训，有关于营销的，也有关于投注技巧的。营销类的对我们业主的日常经营帮助很大，投注技巧则可以帮到彩民们，让他们少疑惑、多中奖，所以，每次市里有培训，我都会去参加。”靠着这份努力与坚持，代先生11年如一日地用心经营着自己的站点，用扎实的业务技能赢得了越来越多彩民的信赖与支持。, +用心坚守 服务彩民 支持公益+, 孙女士是来自遵义的福彩站业主，这次能够随“走近双色球”团队来到开奖大厅，亲眼见证大奖的诞生，圆了她的一个“福彩梦”。, 孙女士, 孙女士说，她在福彩业主的岗位上，已经工作了7年。这7年里，有快乐也有辛酸，更多的，是收获。“我本来只是一名彩民，而且还是比较初级那种。”孙女士显得有点腼腆，“刚开始那会儿，我不太懂福彩，对于福彩的彩种也都不熟悉，只知道双色球，每次买，也只是花10元钱，买5注机选。后来，我也玩越投入，也对福彩逐渐了解起来，知道福彩不只是为了中奖，更是为社会公益事业做贡献。慢慢的，我就有了参与其中的想法。”, 随着对福彩了解的深入，孙女士越来越认同福彩的公益理念，直至成为一名福彩站业主。对于这份工作，孙女士坦言，开始还是充满了新鲜感，但时间长了，就体会到了个中辛苦。“最羡慕别人的，是有假期。我们这些业主，一年到头，除了春节那几天，全年无休，每天都有彩民来购彩。有彩民，我们就得工作。每天从早上9点，一刻不离，直到晚上8点多，有时候遇到一些玩得兴起的彩民，还要加班到10点以后。说实在的，挺累，但能为社会公益多付出一些，也值了。”, , 据领队介绍，本次四川“走近双色球”代表团共有37人，分别来自巴中、内江、德阳等地，由福彩工作人员、站点业主和彩民组成。其中，彩民主要是通过2017年“9亿大派奖”期间，参加众筹合买活动并中奖的彩民群体中选拔而来，他们既是福彩爱好者，也是福彩爱心的传递者。, 四川代表团合影留念, +彩民开心 我也开心+, 李女士是来自巴中市的福彩站业主，她的站点在2017年的“9亿大派奖”期间，勇夺众筹销售业绩头筹，这让她备感骄傲。, 李女士, 李女士说，虽然在派奖期间，她的站点没有中出什么惊天大奖，但也是小奖不断，惊喜连连，这都要归功于李女士过硬的专业知识与技术。“我站里的彩民，基本上都按照我推荐的号码来买，省心省力，中奖率还高。”当被问及这么高的中奖率从何而来时，李女士充满了自信和骄傲，“当然是依靠我平时对号码的研究啊！只要有时间，我就对照走势图，分析冷热号，研究号码出现的趋势。这么多年钻研下来，我基本上也能分析个八九不离十了。有了确切的方案，我才把号码推荐给彩民，能帮助他们多中奖，哪怕是经常中点小奖，也能让彩民们感到很开心。这也是我的工作乐趣所在。”, 在李女士的不断钻研、热心服务下，之前一年销售不过40多万元的小站，在她接手当年，销售额就呈火箭式增长，一举突破了百万。到现在，站点一年的销售额基本都在200万元以上。, “彩民开心，我也开心。”简单的一句话，或许道出了李女士让站点持续火爆的原因。, +快乐购彩 为生活添点彩+, 杨先生来自巴中，是一位资深彩民，对于福彩，他秉持“快乐购彩”的理念，十几年来，他与福彩结下了深厚的不解之缘。, 杨先生, 杨先生介绍，他常去的站点里，有很多他熟识的彩友，大家平时除了在一起交流选号技巧，还组织了微信群，开展众筹购彩。“群里有100多人，每期参加的人数都不同，有时人多些，有时人少些；大家参股的份额也很多变，有的人喜欢多参股，有的人则是重在参与，形式非常灵活。”说起他们的购彩群，杨先生显得神采飞扬，“别看我们群里没中过太大的奖，可小奖那是经常中，几千元、上万元的奖也出现过。因为我们群里有几位高手，尤其擅长选蓝球，基本上蓝球复式都会盈利。”, 虽然平时工作比较繁忙，杨先生依然热心参与群里的众筹，并积极献计献策。“我虽然不算高手，但也经常在群里参与选号，因为我们是一个和谐的大群体，大家互相都尊重彼此的意见。”杨先生不仅积极选号，更是位堪称“劳模”的彩民，“我最爱的彩种，就是双色球。对双色球，我是期期不落。玩彩，已经融入了我的生活，成为了我的一种生活习惯。但我知道，这也是为了给生活增添一些乐趣，要量力而行，快乐购彩。”, 当主持人开出最后一个小球，公证员宣读开奖结果，本次的“走近双色球”活动也迎来了尾声，但福彩的阳光开奖却不会结束，福彩对社会福利事业的奉献也绝不会停歇。见证了福彩开奖的公平公正公开，四川团和贵州团的团员们将会以更大的热情支持福彩公益事业，为传递福彩爱心尽自己的一份力量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3516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