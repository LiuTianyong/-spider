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常州武进消防培训走进福彩 牢牢构筑安全防火墙</w:t>
        <w:br/>
        <w:t>为进一步增强武进, 职工的安全意识，筑牢福彩安全防线，创造良好的福彩销售环境，12月8日下午，武进区福彩中心的干部职工参加了一场消防安全培训。, 培训对日常生活中如何预防火灾的发生、遇到大火如何自救逃生等安全防范知识及灭火器的使用方法等作了详细的讲解和示范，并下发《安全知识测试题》，通过多种途径，提升工作人员的安全知识与安全意识。, 武进福彩始终将“安全运行”放在首位，坚持以“安全”为中心有序健康发展, 。此次消防安全培训，增强了福彩职工的安全意识，提升了大家安全自救逃生能力；同时，中心将通过安全自查，不断加强安全防范工作，真正做到防患于未然，筑牢福彩安全运行“防火墙”。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