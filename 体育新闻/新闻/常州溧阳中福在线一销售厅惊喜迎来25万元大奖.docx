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常州溧阳中福在线一销售厅 惊喜迎来25万元大奖</w:t>
        <w:br/>
        <w:t>5月10日晚上8点，溧阳市西大街中福在线销售厅内，一位幸运彩民喜中“连环夺宝”游戏25万元大奖，这是溧阳市中福在线今年中出的第4个25万元大奖，延续了火热的中奖势头。, 据悉，中奖的是一位外地来溧阳做生意的男子，基本上每天吃完晚饭都会来大厅玩一会“连环夺宝”游戏。10日晚上7点多，他和往常一样来到大厅玩“连环夺宝”游戏，8点左右玩到游戏第二关的时候，屏幕上掉下来20颗猫眼石。看到出现恭喜中25万元最高累积奖的提示字样，中奖彩民立马从座椅上站起来高声喊道：“中大奖了！”周围的彩民纷纷赶过来祝贺和沾喜气。, 进入5月，天气越来越炎热，为了给彩民提供舒适的投注环境，溧阳2个中福在线销售厅空调全天开放，并提供各类消暑饮料，成了众多彩民放松娱乐的好去处。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