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常州福彩3D高手400倍单选投注狂揽41.6万元大奖</w:t>
        <w:br/>
        <w:t xml:space="preserve">, 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