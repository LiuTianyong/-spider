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平凉市彩民16人组团合买双色球擒获头奖564万元</w:t>
        <w:br/>
        <w:t>4月19日，, 第2018044期开奖，开出红球号码05、09、 12、17、27、30，蓝球号码06。当期头奖开出22注，单注奖金为555万元。甘肃省平凉市华亭县黄甫小区62272521号投注站彩民以168元8+3复式玩法, 擒获双色球头奖1注，二等奖2注和多注小奖，共揽获奖金564万元。此注头奖也是2018年度我省彩民收获的第3枚头奖。, 20日下午，中奖彩民一行四人组团到省福彩中心兑取奖金。其中一位中奖者金先生（化名）脸上洋溢着幸福的笑容激动地向工作人员讲起了他们的中奖经历，原来金先生和其他15位中奖彩民组成了一个16人的双色球合买小团队，多年来大家一直坚持合买双色球，在投注方式上比较偏爱复式投注，投注号码也是大家通过精心研究后选择的号码，这次中奖的彩票就是大家坚持不懈长期跟号得来的硕果。, 谈及中奖后的心情，金先生连连感慨，“4月19日购买的56元的7+4复式票，只中了20块；10元的单式票中了5块。这张长期跟号的168元的8+3复式票最没放在心上，没想到却给我们带来这么大一个惊喜。”而关于中奖后的规划，金先生则表示，回去马上跟合伙人按份分红，但过日子还是保持平常心，生活照旧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