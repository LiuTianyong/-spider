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平时只见小奖如今中体彩头奖 三人体验惊喜之旅</w:t>
        <w:br/>
        <w:t>买彩多年，之前连万元以上的奖金都没见过，却一朝击中500万元头奖！近日，福建泉州1000万、浙江宁波914万以及福建三明500万元得主现身领奖。这三个大奖出自, 或福建36选7，幸运得主在拿下此次大奖之前，最多中奖在10元到2000元不等。, 背景 10月4日，中秋佳节之夜，体彩大乐透第17116期全国开出2注头奖，每注奖金为1000万元。福建泉州彩友张先生凭借一张5注10元投入的单式票，揽得其中1注。, 日前，张先生现身福建省体彩中心领走1000万元大奖。, 据了解，大奖中出后的11天，10月15日，张先生又一次去投注站买体彩大乐透时，先把旧票拿去刷了刷。这不刷不要紧，一刷着实把网点销售员“吓傻”了，居然是1000万元一等奖, 。当听到销售员说中1000万元巨奖时，他愣了，以为听错了，还追问了一句。他兴奋地说：“这张彩票在我口袋里放了10来天，还好我没乱丢东西的习惯，要不然放10来天的东西估计早丢了。”接着，他又忐忑不安地说：“后来，我越想越后怕，要是不知道这彩票已经中了1000万元，还真的没感觉，可一旦知道中了1000万，一想到之前的种种行为，就害怕了。”, 张先生说，他在4个月前才开始购买体彩，当时只是纯属好玩，也可以说是跟风，因为大乐透的奖池太高了，“40多亿，谁见了都会有所行动。”他说，4个月来，虽然不常中得小奖，但最高也中过200元，至少说明他的运气还是可以的。, 当问及听到中1000万元巨奖时，是否相信？张先生脱口而出：“, 是国家彩票，是公益彩票，不信还能信谁呢？”简单的几个字，道出了张先生一片浓浓的公益体彩情怀。他说，他还没去刷彩票是否中奖前，他已经听说这条街的体彩站中了体彩大乐透1000万元巨奖，只是当时没敢想会是自己中的。, 背景 12月13日，体彩大乐透第17146期全国中出4注头奖，其中3注为914万元基本投注头奖。浙江宁波彩友小李凭借一张6+2小复式票，投入12元，单票中奖916万元, “经过双十一，走过双十二，后面还有元旦、春节，中了大奖，感谢大乐透给我过节的底气。”近日，小李现身体彩中心领奖时笑着说。, 小李自称是“走势图型彩民”，买大乐透多年，练就了一双能看穿走势图的“火眼金睛”，“我一看走势图，就会感觉到那几个号码有戏。至于规律，也说不清，有时是看遗漏期数多的，有时是看近期的热号。”, 这么会看走势图的彩友，之前是否中过奖呢？小李说，他之前买大乐透最多中过10元。, 小李买第17146期当期大乐透时，在网点一看走势图，第17144期、第17145期的后区分别是“10、11”和“03、10”，小李坚定地选好了后区“09、10”两个号码，前区的号码也是集中了近期的热号，加上自己的感觉，选了一组6+2的号码。, 那天晚上回到家，小李就把彩票的事扔到了脑后，没想到到了九点多，他突然接到了一个陌生的电话，说他中了大乐透一等奖。, “肯定是骗子啊。电话里跟对方说，好的知道了。我也不想和骗子废话。”小李回忆说，那应该是网点业主。第二天，他路过网点，看到喜报，联系自己前一天晚上接到的电话，才想起要去核对下彩票。, “还好买了6+2的小复式票，不然说不定只有二等奖了。”小李很开心，觉得自己一直以来的选择是没错的。, 背景 10月14日，福建体彩36选7第17120期中出1注头奖，奖金为500万元。福建三明彩友华先生凭借一张5注10元投入的单式票，揽得一等奖1注及小奖若干注，单票收获奖金500.11万元。, 日前，华先生现身福建省体彩中心领走500万余元大奖。, 开奖次日，华先生准备又一次去站点购买彩票时，上网查看了, 码。当他看到36选7第17120期开奖号码时，眼珠立马定住了，因为这几个正选号尤为的眼熟，至于有没有组在一起，他不敢枉下定论。于是，他把彩票取了出来，经过再三确认，他原本平静的心立即热血沸腾了起来。, 买了20余年，之前最高就中过2000余元，突然间被500万元巨奖砸中了，这种喜事，谁说谁都会不信。当他把中500万元的喜事告诉妻子，妻子先是一脸的不屑，说：“都四五十岁的人了，还跟毛小孩子似的，成天净说些不着边际的梦话，该醒醒了。”看到妻子这么不屑一顾，华先生也语塞了。, 之后，他把福建体彩网上的开奖公告给她看，让她与彩票上的第4注号码核对，结果妻子惊奇地说：“7个都有。”虽然有票为证，可他妻子还是不信，毕竟中500万元巨奖。她俩“忙活”了多年，就连几十万元大奖都没见过，怎么可能相信呢？于是，她妻子开始走上求证大奖这条路，先是去站点私访，然后打省中心客服电话求证，并跟随华先生一同来福州，走进福建体彩中心，一探500万元巨奖的虚实。, 对于这笔奖金，华先生表示他孩子正好在厦门工作，这笔钱刚好可以帮孩子在厦门圆了购房梦。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