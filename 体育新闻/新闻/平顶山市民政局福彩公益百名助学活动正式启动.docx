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平顶山市民政局福彩公益 百名助学活动正式启动</w:t>
        <w:br/>
        <w:t>曾经，进入大学学习对于贫困家庭的优秀学子来说是一个梦想；现在，, 公益金，犹如一缕阳光驱散了阴霾。七年间为近700名寒门学子筑起了大学梦，让他们有勇气改变命运、有信心奋力前行。酷暑时节，又是一年升学季，2018年市民政局·福彩公益·百名助学活动再次启动，活动将再次资助100名贫困家庭应届大学生顺利进入大学校门，每人资助5000元。为全面了解2018年助学活动开展情况，8月14日上午，在市民政局党组成员、纪检组长冯惠珍同志带领下，市募捐办主任邓拥军、副主任朱文忠以及相关人员与平顶山电视台及平顶山电台媒体同志一起前往叶县对申报的拟资助对象开展走访入户调查工作，对上报的困难家庭逐户进行走访核实。, 通过走访，这些困难家庭虽然因多种原因致贫，但这些寒门学子们勇敢顽强、奋发图强的精神感染着每个人，一幅幅奖状、一张张录取通知书，是他们努力、成长、上进的最好体现。一名拟受资助的学生深情的说到，困难对她而言是一种鞭策更是一种动力，让她更加坚强、向上。感谢家人的爱护及社会的关爱，让她能心怀感恩带着梦想继续前行！, 平顶山市民政局·福彩公益·百名助学活动是一项大型爱心公益活动，旨在帮助品学兼优的寒门学子能够顺利进入大学学习。参与助学活动的福彩工作人员看到那些家庭贫苦但勇敢坚强的孩子们通过福彩公益金的帮助实现大学梦，福彩公益金给身处困难的人们带来最贴心最实在的帮助，更加激发了大家努力做好福彩销售工作的动力。“众人拾柴火焰高”，福彩发行工作需要全社会的积极参与，从而筹集更多的福彩公益金，帮助更多需要帮助的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