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年初大礼 郑州彩民惊喜收获双色球 735万元头奖</w:t>
        <w:br/>
        <w:t>好运持续，1月25日晚，, 第2018011期开出8注头奖，单注奖金735万元，其中河南彩民收获2注，分落郑州、洛阳，这也是河南彩民间隔一期后，又一次收获双色球头奖，再现河南大奖福地。, 1月26日上午，郑州中牟彩民刘先生火速现身领奖，据了解，大奖, 出自郑州市中牟县雁鸣湖镇41510891投注站，是一张8元4注单式票，其中1注命中双色球735万元头奖。现场，刘先生难掩喜悦心情，他是位老彩民了，喜欢购买双色球，一直保持着平常心，选号也基本上凭感觉，有时也会守号。“福彩是公益事业，虽然我投注也不多，也算是为公益事业做贡献吧！”, 此次命中大奖的号码，是刘先生前段时间凭感觉选的，一共4注，当期购买后，感觉不错，就一直守着。当期开奖时，他看到, 码有点熟悉，就赶紧拿出彩票对照，结果第1注号码命中了头奖，这让他激动不已，彻夜难眠。“也没想到会中奖，真的是太幸运了。”, 为了回馈社会，兑奖现场，刘先生为福彩慈善基金捐出了2万元善款，用于帮助困难群体。“以后会继续购彩，支持福彩公益事业。”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