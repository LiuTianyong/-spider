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幸亏有销售员提醒 张家港彩民险失双色球二等奖</w:t>
        <w:br/>
        <w:t>12月6日下午，, 第2017142期二等奖得主来到, 中心兑奖，他中得该期二等奖单注奖金133069元。, 中奖, 是一张第2017142期的双色球单式票，出自塘桥鹿苑银苑东路32053634站点，票上显示3注双色球号码，第2注中得二等奖，也是苏州地区中出的该期唯一1注二等奖。12月3日下午，中奖彩民来到32053634站点购买当晚即将开奖的双色球，自选了复式号码投注。拿到票后，他想起自己中得上一期双色球10元奖金，还未兑奖，于是找出中奖票给站点销售员兑奖，又用这奖金让销售员随机打了3注双色球号码。然而，开奖结果出来后，中奖彩民对自己中奖一事毫不知情，本想把票扔掉，但是到了32053634站点后，站点销售员主动帮彩民们核对他们手中的双色球号码，才发现他就是那位二等奖得主。据中奖彩民自己介绍，他从2008年开始购买双色球玩法，已支持, 多年，虽然不是每期双色球都买，但是只要有空，一定会去站点投注，购彩已成为他的一种业余爱好和生活习惯。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5618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