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幸得销售员指点 无锡彩民收获福彩3D奖金4.88万</w:t>
        <w:br/>
        <w:t>8月10日晚，, 游戏开出号码“425”，当期全国中出直选13486注，单注奖金1040元。无锡彩民王先生在坊前万裕苑二期天惠超市32020407, 投注站打中, 直选“425”47倍，收获奖金48880元。, 13日一大早，王先生就来到无锡市福彩中心兑了奖。据了解，王先生是福彩3D忠实粉丝，经常会在下班后到福彩投注站碰碰运气。中奖当天，王先生在投注站里观察分析了走势图，仍无选号头绪，便和销售员聊起近期3D号码开奖情况。销售员与他交流了看法，认为上期3D开出和值17点，本期可关注和值小幅下滑，百位和个位出现号码偏大，个位号码偏小。王先生由此确定了选号的大致方向，以位选的投注方式在百位确定为“34”十位为“26”个位为“57”，并投注了47倍。开奖当晚，王先生在手机上查询中奖号码，发现自己中奖了，很是激动。, 领奖时，王先生不停地说着：“多亏了销售员指点迷津，我才中得了此次大奖啊！”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