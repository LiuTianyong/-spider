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幸福来得太突然玉祁彩民惊喜中得福彩3D奖6万元</w:t>
        <w:br/>
        <w:t>7月5日晚，, 第2018179期开奖，开出号码为“724”，直选单注奖金1040元，组选六单注奖金173元。无锡玉祁彩民周先生在此次开奖中收获“724”直选50注，组选六50注，奖金共计6.06万元，让他有种“幸福来得太突然”的感觉。, 据周先生介绍，5日19点左右晚饭后散步，不知不觉来到了玉祁平湖城湖西路212号32025176, 投注站门前，当时并没有想到买, 。恰巧他老婆打来电话，让他回家时买点药带回去。在挂电话时，周先生看到手机屏幕上显示“晚上7:24”，顿时灵感突现，何不作为投注号码碰碰运气呢？于是，周先生便以“724”投注，“一单一组”各投了50倍。幸运的是，当晚开奖后周先生收获奖奖金6.06万元。, 兑奖时，周先生说此次中奖纯属运气。两年前，他在开车等红绿灯时看到前面一辆车牌号后，便当做了投注号码，竟然收获了1万多元的奖金。购彩就是这么神奇，不论是随意选号，还是研究号码，随时都可能有中奖的好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