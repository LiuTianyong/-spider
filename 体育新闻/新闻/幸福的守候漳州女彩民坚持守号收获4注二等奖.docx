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幸福的守候 漳州女彩民坚持守号收获 4注二等奖</w:t>
        <w:br/>
        <w:t>1月14日晚，, 第2018006期开奖，漳州芗城区南坑北路35061320投注站中出4注二等奖。根据检索，中奖, 是一张4倍投的单式票，揽获总奖金达59万多元。看到这里，不少老彩民就明白了，还差一个蓝球就能中得一等奖，收获2000万啊！, 这位因一球之差和2000万巨奖擦肩而过的人究竟是谁？1月16日，中奖彩民李女士现身福建省福彩中心，和我们分享了她的中奖故事。, , 面对错过2000万巨奖的“遗憾”，大奖得主李女士却很淡定：“这几组号码，是家人们的生日组成的，是代表着全家的号码，能中到二等奖，已经是特别好运了。”, 随后，李女士娓娓道来彩票上这4组号码背后的故事。“这4组号码，我已经守了10年了，期期不落。”说起这张彩票，李女士的脸上满是幸福，“当初我买彩票，不知道选什么号码好，就用家人生日组了4组号码，感觉这组号码一定能给我带来好运。”, 就这样，李女士将这张有4组号码的单式票每期坚持4倍投，一直持续投注了10年。“如此长时间守号，中间想过要放弃吗？”面对小编的疑问，李女士坦言：“其实，在买这期彩票的时候，我就一度想要放弃。可是看到这组号码和家人有千丝万缕的关系，又舍不得。”正是怀着对这张彩票的特殊感情，这10年间，没有中得大奖的李女士坚持了下来，终于守得云开见月明，抱回了她的好运。, , 除了李女士本人对买彩的坚持，家人们对她的鼎力支持，也是李女士中得大奖不可或缺的因素。, “我这组号码，虽然花的钱不多，但是10年下来也不是小数，还好，家人每次都很支持。”原来，李女士这张彩票不仅在号码上和家人有千丝万缕的联系，在购彩方面也少不了家人的力量——10年里，即使一直没有中得大奖，家人们仍是一如既往地参与和李女士的合买。“中得大奖的当晚，我们全家人都高兴坏了。”, 看来“家和万事兴”这句话说得真是没错，有了家人们的支持和李女士的坚持，大奖虽然“迟到”但是终究没有“缺席”，给这有爱的一家人带来了幸福与欢喜。, 在谈及奖金安排时，李女士表示，目前还没有什么具体的想法，不过肯定要在这个春节让全家开开心心地过一个“幸福年”。</w:t>
      </w:r>
    </w:p>
    <w:p>
      <w:r>
        <w:drawing>
          <wp:inline xmlns:a="http://schemas.openxmlformats.org/drawingml/2006/main" xmlns:pic="http://schemas.openxmlformats.org/drawingml/2006/picture">
            <wp:extent cx="731520" cy="8900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85920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8900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