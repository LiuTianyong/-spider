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幸运不断甘肃彩民同期惊喜斩获8注双色球二等奖</w:t>
        <w:br/>
        <w:t>6月12日，, 第2018067期开奖，当期开出红球号码01、04、09、12、15、18，蓝球号码05。当期头奖开出8注，单注奖金735万元。其中，山东中出2注，北京、安徽、海南、贵州、云南、新疆各1注。当期二等奖开出122注，单注金额19万元，甘肃省彩民斩获8银。, 当期开出的122注二等奖中，浙江中出16注，山东14注，吉林11注。甘肃省兰州彩民揽获7银，其中城关区箭道巷104号62012675号投注站一幸运彩民以672元9+4复式票和168元9+1复式票揽获二等奖5注及多注小奖，共收获奖金98.5万元；城关区民勤街55号62012481号投注站彩民以56元8+1复式票收获二等奖1注和多注小奖，收获奖金19.5万元；七里河区小西湖民贸城35号62013077号投注站彩民以4元单式, 收获二等奖1注。另1注二等奖被平凉市泾川县安定街88号62272204号投注站彩民以10元单式彩票擒获。, 当期双色球全国销量为3.2亿元。计奖后，双色球奖池金额为8.5亿元，下期彩民朋友将有机会2元中得1000万元。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