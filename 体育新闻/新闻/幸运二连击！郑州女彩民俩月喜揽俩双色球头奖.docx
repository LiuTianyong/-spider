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幸运二连击！ 郑州女彩民俩月喜揽俩双色球头奖</w:t>
        <w:br/>
        <w:t>“你怎么又来了？”“我又中奖了呀！”12月20日上午，郑州彩民刘女士再次来到河南省, 中心，领取, 第2017149期头奖。两个月前的10月20日，她就曾来到这里领取双色球第2017123期头奖。两注头奖，两个月时间，同一人中奖，相隔时间这么短，实属罕见。, , “上次领完奖后，一直相信还能中奖，但没想到来得这么快。”大奖得主刘女士说，上次领奖之后，除了坚持购彩，生活也更顺心了，与丈夫因购彩的摩擦也少了。, 在丈夫眼里，刘女士是个十足的老彩民，购彩20多年，双色球上市后，便坚持购买，期期不落，研究号码走势几乎成了她唯一的爱好。之前有一次，刘女士选出了一组复式“11+1”号码，由于忙碌没有购买，当期开奖后发现错失头奖，令她后悔不已。, 今年，刘女士好运不断，先后两次收获头奖，均是当晚中奖，第二天一早火速领奖。“嘴上说相信能再次中奖，谁能想到这么短的时间又中了，早领早安心吧。”现场，刘女士还为福彩慈善基金捐出2万元，以此回馈社会。, 据统计，刘女士收获的两注双色球大奖分别为10月19日第2017123期复式“12+1”投注，出自郑州市陇海路与未来路交叉口东41010259投注站，共揽奖金592万元；12月19日第2017149期复式“10+2”投注，出自郑州市货站街与货站北街交叉口西41011435投注站，共揽奖金555万元。, , “她一进门我就感觉脸熟，问了之后才确定，她又中奖了。”12月20日，省福彩中心工作人员说，彩民刘女士很热情，不断和身边的人分享自己的选号经验。, 省福彩中心一位负责人表示，他从业17年来，很少见到这类情况，之前只遇到过一次。去年11月13日第2016133期，郑州一男性彩民时隔8年，再次收获双色球头奖，一时间成为彩民津津乐道的话题。此外，一般来说，女彩民的数量本来就少，例如2016年，全国双色球开出1484注头奖，河南占68注，获奖的54人中只有1位女彩民；2017年至今，河南中出头奖76注，获奖的61人中只有7位女彩民（不含合买）。所以，这次这位女彩民时隔两个月，两次中得头奖，在全省甚至全国应该也是很少见的，可谓十分幸运。, 对于彩民刘女士的购彩经历，河南省福彩中心工作人员再次提醒彩民，一定要理性购彩，保持平常心。“福彩本身是公益属性，只有理性对待，才能收获其中的乐趣”。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6438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