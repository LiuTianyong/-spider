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幸运彩民守号狂揽1101万元大奖 携妻女现身领奖</w:t>
        <w:br/>
        <w:t>6月6日上午，, “, ”第2018063期1101.9万元大奖得主张先生携妻女现身宁波市福彩中心兑领了奖金。, 中奖, 是一张面值为32元的复式票，票面中共有6个红球号码和8个蓝球号码，且以2倍的方式进行投注，这张“6+8”蓝色球复式票为他赢得了2注一等奖、14注二等奖，共计11019528元奖金。, 那这组号码是怎么选出来的？张先生表示当初调整了一组机选号码，一直守号，而且一守就是两年半。张先生七年前来到宁波，由于人生地不熟，下班后也没什么娱乐活动，在同事的影响下，就买起了, 。刚开始，心怀大奖梦的张先生对购彩选号十分上心，经常在福彩投注站里一坐就是一两个小时，在一年多后，张先生购彩观发生了改变，他觉得来宁波是为了更好地生活，而创造美好的生活靠的是双手，中奖是小概率事件。至此以后，他便开始佛系购彩，一门心思扑在工作上的他渐渐地在事业上小有所成，六年不到，张先生从当初两手空空，一步一个脚印地走到了现在有房、有车，有自己温馨的家。, 6月4日上午，也就是开奖后的第二天，张先生照常上网查询了当期的, 码，结果他的眼中出现了一串无比熟悉的数字。, 领完奖，张先生觉得自己很幸运也很幸福，半开玩笑地说：“这不，过两天就高考了，来兑奖的路上我粗略地算了算，大约5500天后，我女儿也会坐在宁波的某所学校里，奋笔疾书吧！”</w:t>
      </w:r>
    </w:p>
    <w:p>
      <w:r>
        <w:drawing>
          <wp:inline xmlns:a="http://schemas.openxmlformats.org/drawingml/2006/main" xmlns:pic="http://schemas.openxmlformats.org/drawingml/2006/picture">
            <wp:extent cx="2886075" cy="36385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4727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385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