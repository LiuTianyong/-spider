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广东东莞投注旺站 两名彩民同天中双色球一等奖</w:t>
        <w:br/>
        <w:t>7月1日晚，, 第2018075期开奖。当期双色球红球号码为07、09、12、13、22、24，蓝球号码为11。当期双色球一等奖全国17注，单注奖金为597.22万元。当期东莞中得2注，全部落在东莞市沙田镇横流区沙太一路85号的44100367投注站。, 就在大家猜测这2注一等奖或许是由一名幸运彩民中得的时候，7月2日上午，2名一等奖得主先后现身东莞, 中心办理了兑奖手续。出人意料的是，虽然两张中奖彩票各不相同，但两人的中奖彩票都是按着上一期买的彩票照打的。, , , 7月2日上午刚上班，中得一等奖的幸运彩民张先生（化名）就火速到了东莞福彩中心，他凭借一张10元5注的自选单式票，揽获双色球一等奖597.22万元。, 张先生是东莞万江人，目前是一名滴滴司机，他表示，该张彩票的5注号码是他在上周四机选出来的，“我平时有空都会研究一下号码，但是那天搭一个乘客到了沙田，当时时间比较紧迫，就把上周四的那张彩票照打了。”, “开奖后就用手机查询，没想到中了一等奖，”张先生非常兴奋地表示，“知道中奖后一晚都睡不着，就等着天亮了过来兑奖。”, 张先生表示，他家庭环境比较复杂，所以他决定不告诉任何人，“等拿到奖金后，再找个合适的时机给家里人一个惊喜。”, , , 7月2日上午快下班时，另一名中得一等奖的幸运彩民陈先生（化名）也现身东莞福彩中心，他凭借一张820元10+2的自选复式票，获得双色球1注一等奖、1注二等奖、24注三等奖，揽获总奖金624.09万元。, 陈先生是东莞虎门人，目前在沙田开办了一家鞋厂，他表示，平时都是喜欢买112元8+2复式票或者56元8+1复式票，“上周四有了几个心水号码，所以就在8+2的基础上多买2个红球，买了10+2复式票。”, “开奖后是投注站的销售员告诉我的，说我中了一等奖，叫我赶紧去拿中奖的彩票，”陈先生表示，他拿到彩票后，回家就告诉了家里人，还很淡定地看了两场世界杯足球赛。, 陈先生表示，他现在和父母一起住，“前几年结婚后就一直想买房，但是以目前的房价又买不起，现在中奖了就和家里人商量，我爸妈也同意，所以拿到奖金后先买房吧。”</w:t>
      </w:r>
    </w:p>
    <w:p>
      <w:r>
        <w:drawing>
          <wp:inline xmlns:a="http://schemas.openxmlformats.org/drawingml/2006/main" xmlns:pic="http://schemas.openxmlformats.org/drawingml/2006/picture">
            <wp:extent cx="914400" cy="11795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5804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795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