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广东云浮市彩民250倍倍投中得福彩3D奖金26万元</w:t>
        <w:br/>
        <w:t>, 第18243期摇出中奖号码“639”，云浮一位90后彩民，艺高人胆大，倍投擒获250注, 单选奖，奖金共计26万元。这是云浮福彩3D游戏时隔1个月后又一个大奖。据了解，该中奖彩民在9月7日16时左右投入500元，对5注639号码进行单选50倍投注并一举中得，中出大奖的投注站是云浮市新兴县新城北垌C10小区B51号商铺。, , 3D游戏按当期销售额的53%、13%和34%分别计提, 奖金、彩票发行费和, 金。说起福彩3D的魅力，现在更是有了新玩法，包括有1D投注、2D投注、通选投注、和数投注、包选投注5种全新的玩法，新增后的3D游戏玩法选择更多、投入更少，每天都开奖却吸引了不少彩友投注，熟悉3D彩票玩法的老彩友们都知道。9月11日上午，幸运彩民便来到了云浮市福彩中心进行兑奖，来自新兴的莫先生属于90后，目前在新兴做家族生意，如今日子过得比较富裕和充实，除去平时工作的时间外，闲暇的时间便到彩票站投注放松一下，偶尔购买彩票习惯也成了他的娱乐之一。, , 而对于这次中大奖的心得，他是根据号码走势的法则，认定其近期出现的可能性很大，便倍投了“639”这个号码并幸运地中得了大奖，几百元投注中了26万元。“为公益做贡献，还中奖，感觉真是太好了，”莫先生说道。, 莫先生是近年才喜欢上了福彩3D游戏的，每天空闲的时候，便到投注站里享受了一份独特的乐趣。用他的话来说就是:“别看3D的玩法简单，里面的乐趣可是无穷大，一是每天都开奖能够满足自己的娱乐需求，二是相对, 来说，3D较高的中奖率也让自己愿意投入其中，花精力和时间对号码进行走势研究。”, 在此，福彩中心也提醒广大彩友，福彩的摇奖号码都是随机产生的，投注福彩，奉献爱心，要量力而行。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