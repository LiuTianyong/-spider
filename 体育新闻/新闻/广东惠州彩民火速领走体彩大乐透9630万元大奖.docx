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广东惠州彩民 火速领走体彩大乐透9630万元大奖</w:t>
        <w:br/>
        <w:t>一人独中9630多万！11月22日晚，, 17137期开出15注头奖，其中10注是追加投注命中，单注总奖金高达963万多元。这10注追加头奖被惠州市一彩民包揽，独中奖金9630万多元。据介绍，这是惠州体彩史上单张中奖金额最高的, ，同时也刷新了广东体彩今年最高个人中奖纪录。, , 第17137期体彩, 号码为“01、20、22、28、29+05、07”。全国中出一等奖15注，基本投注单注奖金601万多元，其中10注是追加投注命中，每注多得奖金361万多元，追加头奖单注总奖金963万多元。这10注追加头奖全部落在惠州市11346体彩网点，幸运彩民只购买了2注号码，10倍追加投注共投入60元，单票中奖9630万多元。, 11月23日上午一早，在11346体彩网点，店主袁远平一早就把中奖喜报放在门口，并乐呵呵地接受了记者的采访。袁远平介绍，中奖者每次投注多是“机选+追号,其中1组是他追了几个月的，另外两组让我机选，都追加了10倍投注。”, “没想到追号的没中，让我机选的反而中奖了。”袁远平还透露，大奖的诞生还离不开自己的“金手指”。原来，机选时蹦出了“01、20、22、28、29+04、07”，当时袁远平想到后区的“04”已频繁出现多期，就顺手把“04”改成“05”。而这一改，就改出了惠州体彩史上最大奖。“我手(皮肤)黑，却点出千万大奖。”袁远平笑着说道。, , 顺手改号就改出千万巨奖，虽然中奖的不是自己，但袁远平依旧乐呵呵。“我昨晚(22日)也中奖了，中了, 的140多元。”袁远平介绍，自己经营体彩投注站已有8年时间，出过多个几万十万的奖，但百万以上的奖还没有出过，“没想到这次一下子中了个9630多万的巨奖。”, 昨日上午，袁远平乐呵呵地打了几张机选大乐透的彩票送给前来祝贺的人，让大家沾沾喜气，“说不定下个千万大奖就在这里”。袁远平穿了件喜庆的红色上衣，他说：“我昨天也是穿这件衣服，看到中大奖了就没换，今天还继续穿。”, 中奖者火速兑奖婉拒采访, 惠州市体彩中心工作人员介绍，11月23日上午，中奖者在其亲人的陪同下火速到市体彩中心办理了兑奖事宜。, 市体彩中心工作人员介绍，9630万元，是惠州体彩史上单张中奖金额最高的彩票，同时也刷新了2017年广东体彩最高个人中奖纪录。而在扣税20%后，中奖者最终所得金额约为7704万元。目前，体彩大乐透奖池仍高达42.36亿元，在今年最后一个多月，彩民倍投仍有望中千万大奖。</w:t>
      </w:r>
    </w:p>
    <w:p>
      <w:r>
        <w:drawing>
          <wp:inline xmlns:a="http://schemas.openxmlformats.org/drawingml/2006/main" xmlns:pic="http://schemas.openxmlformats.org/drawingml/2006/picture">
            <wp:extent cx="4445000" cy="586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6809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86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