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广东珠海“老铁”喜领新年大礼 收大乐透二等奖</w:t>
        <w:br/>
        <w:t>近日，, 第18011期开出号码“03 13 15 23 26 +01 10”，广东珠海前山嘉园2栋17号铺03137号网点传来喜讯，该网点开出了“体彩大乐透”二等奖，总奖金高达30余万元。幸运儿林先生于开奖1周后携妻子一同前来市体彩中心领取了这份新年大礼。, 据了解，中得30万元大奖的是一张3注单式投注的, 。林先生真不愧是大乐透“老铁”，他说：“我喜欢自己选号，对某些号码比较有感觉的话，就会重复用上几期，像这次的中奖号码就是之前用过2、3次的。”兴高采烈的林先生不时在言语中流露出了对收获30万元奖金的满足感。虽然善于把握“复式+追加”的投注技巧，或许千万元大奖就更加接近了，但是，购买彩票是一种公益与娱乐并举的活动，也许林先生的知足才是真谛。, 当笔者问到中奖者如何使用这笔奖金时,林先生笑着说：“这个奖中得真及时，刚好可以和家里人一起过个‘肥’年了，并且还可以补充准备购买新房的首付呢！”</w:t>
      </w:r>
    </w:p>
    <w:p>
      <w:r>
        <w:drawing>
          <wp:inline xmlns:a="http://schemas.openxmlformats.org/drawingml/2006/main" xmlns:pic="http://schemas.openxmlformats.org/drawingml/2006/picture">
            <wp:extent cx="6350000" cy="749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2557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49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