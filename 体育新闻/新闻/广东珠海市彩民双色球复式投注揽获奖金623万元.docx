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广东珠海市彩民双色球复式投注揽获奖金623万元</w:t>
        <w:br/>
        <w:t>7月5日早上，, 第2018076期的大奖得主陈先生在太太的陪同下，来到了珠海市, 发行中心办理兑奖手续。陈先生是以一张32元的自选复式, 中得当期一注一等奖5565528元和十五注二等奖642645元，总获得奖金约623万元。中出大奖的彩票站点是44030163投注站（珠海市香洲区金桦花园27号）。, , 在市福彩中心兑奖期间，中心工作人员与陈先生交谈起来。据陈先生介绍，自福利彩票中心成立，他一直支持福彩慈善坚持购买福彩，从福彩“36选7”上市以来开始购买，直到“双色球”上市才移情别恋。现今除购买福彩“双色球”，其他玩法一概没有接触过。, 陈先生回忆称，7月3日当晚，陈先生习惯性于饭后与太太散步，散步途中只要经过投注站也会进内购彩，生怕中奖机会擦肩而过。王天不负有心人，这次可盼到623万元大奖降临到自己眼前。, 陈先生购买双色球全为自选号码，每次研究双色球号码必定会守号一段长时间，长则一年多，短则几个月。每期购彩金额以心水而定，感觉强烈时每期双色球最多投入一百来块，感觉薄弱时只坚持投入10块钱碰碰运气。, 陈先生因焦急赶往省福彩中心兑奖，工作人员再也没详细追问下去。最后陈先生表示，日后这笔623万元奖金可用于夫妻二人改善生活。, , 44030163投注站位于珠海市香洲区金桦路金桦花园小区侧门旁，属于市中心居民比较集中的地方。得知自己投注站中出当期一注一等奖5565528元和十五注二等奖642645元，第二天门面LED灯已循环播放着投注站的中奖喜讯。投注站门面不大，但销售的福彩种类却齐全。, 采访期间，陆续有人进来买彩票，也有人坐在里面盯着走势图研究号码，还有人在谈论本次中出的大奖，猜测是谁运气这么好。, 投注站负责人陈荣衡是一位热情好客的中年男人，两夫妻用心经营着这家投注站。据负责人介绍，在经营投注站之前，自己就是彩票的忠实粉丝，买彩票的时候他希望自己运气好能中个大奖。没想到后来自己慢慢喜欢上福利彩票这个行业，认为福彩不但可以给大家带来希望，还可以帮助国家做贡献，觉得非常有意义，便开了投注站。, 44030163投注站经营将近20年，说起中奖此投注站算得上是珠海的旺站。有些投注站经营很多年都没出过一个大奖，而此投注站已经出了两个双色球一等奖了！“我这投注站第一次中双色球一等奖是在2008年，今年2018年再中出，时间刚达10年“。大奖消息传出后，这两天有不少陌生的面孔走进投注站买彩票。, 负责人分享自己的经营心得：做福利事业行业必须对顾客热情、真诚，把彩民当朋友对待。每个进来的彩民我们都会热情招呼，尽量为彩民着想，煮好茶水、开好空调为彩民提供一个舒适的环境购彩。, 负责人表示，不管是2008年的中奖，还是2018年的中奖， 开投注站是一件有意义而又开心的事业，有意义是因为彩票可以为国家福利事业做贡献，2块钱就可以做公益。</w:t>
      </w:r>
    </w:p>
    <w:p>
      <w:r>
        <w:drawing>
          <wp:inline xmlns:a="http://schemas.openxmlformats.org/drawingml/2006/main" xmlns:pic="http://schemas.openxmlformats.org/drawingml/2006/picture">
            <wp:extent cx="42164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0244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