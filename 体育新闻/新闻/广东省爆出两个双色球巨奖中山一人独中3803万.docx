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广东省爆出两个双色球巨奖 中山一人独中3803万</w:t>
        <w:br/>
        <w:t>好消息！广东一夜诞生两个千万巨奖！7月19日，, 第18083期开奖，全国中出11注696万多元头奖，广东横扫8注，其中中山一人独中5金15银捧得3803万多元，惠州也有幸运儿以2倍投注摘得1392万多元。, , 双色球第18083期的中奖号码为：红球“04、09、18、21、32、33”；蓝球“03”。红球号码大小比4:2，奇偶比为3:3，开出一组二连号“32、33”；蓝球则开出仅遗漏一期的“03”，当期末等奖开出596万多注。当期一等奖中出11注，单注奖金696万多元。这11注一等奖花落3地，广东中出8注，江苏中出2注，云南中出1注。同期二等奖中出126注，单注奖金21万多元。其中，广东中出26注，成为全国中出二等奖最多的地区，江苏中出14注，其他地区二等奖均低于10注。, , 记者从广东省, 中心获悉，广东8注头奖分落两地市，中山中出6注，惠州中出2注。其中，中山坦洲镇中澳世纪城11卡的44110449投注站独中5注，中奖, 是一张5倍投注的自选“6+4”复式票，投注金额40元，除了5注一等奖外，还中出15注二等奖，单票总奖金达到3803万多元。中山另1注头奖出自石歧区宏基路30号1卡的44110184投注站，中奖彩票是一张扫描往期的“8+1”复式票，投注金额56元。而惠州的2注头奖也是由一人独中，中奖彩票是一张扫描往期的2注单式票，实施2倍投注，投注金额8元，单票总奖金达到1392万多元，由惠城区湖溪大道440280160投注站售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