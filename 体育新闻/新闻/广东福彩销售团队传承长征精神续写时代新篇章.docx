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广东福彩销售团队传承长征精神 续写时代新篇章</w:t>
        <w:br/>
        <w:t>11月23日，惠州第一批参加全省拓展培训的60名, 销售人员，怀着对革命老区和先烈们无比崇敬之情，来到了我党我军历史上具有转折意义的历史名城、红色圣地——遵义，开启了为期4天的拓展活动。, 重走红军路，开启新征程。几天的拓展活动安排得紧凑而丰富，动静结合，形式多样，让每一位参加拓展的福彩销售员肃然起敬，感慨万千。大家参观了遵义会址，瞻仰红军山烈士陵园，以现场教学形式了解长征精神；在赤水党校聆听长征精神教育课，体会长征精神的丰富内涵；在大同古镇，销售员们穿红军装、举红军旗、走长征路，参加了军训、5公里行军和四渡赤水河实战体验。这些拓展训练项目让参加此次拓展活动的销售员们重温了革命历史，切身感受了共产党人临危不惧的英雄气概，身临其境的体会了当年峥嵘岁月以及领袖们运筹帷幄的伟人风范，感悟着革命圣地带给大家精神上的洗礼和心灵的震撼。, 活动结束后学员们分享了各自的学习体会。惠东44080259号投注站业主罗娘金激动地说“通过这几天的拓展体验、参观学习，红军强渡乌江天险、四渡赤水的场景似历历在目:在当时那么严峻残酷的历史背景下，先烈们以坚定的信念和英勇无畏的革命精神，前赴后继，勇往直前，完成了“四渡赤水”、“二万五千里长征”等伟大壮举，令我心潮澎湃,久久不能平静……今天，我们要弘扬长征精神，在自己平凡的岗位上勇于开拓，实事求是，不辱使命，不负时代，为实现中华民族的伟大复兴而努力奋斗！”大亚湾44080818号投注站业主韩庆华说：“通过这次学习，我深刻感受到了中国共产党为了祖国、为了人民，所经历的艰辛历程以及今天幸福生活的来之不易。作为福彩行业中的一员，我们要树立攻坚克难的坚定信心，踏踏实实地把, 销售和宣传工作做好。”……, 此次以“福彩新起点，我的新征程——广东福彩销售团队传承长征精神在行动”为主题的全省福彩投注站销售人员拓展活动，是省福彩中心为了进一步发扬福彩人艰苦创业、功坚克难、团结奋进的精神，增强福彩人的凝聚力和战斗力，鼓舞士气激发潜能而组织开展的一次非常有意义的活动。, 参加拓展的销售员们表示，通过这次拓展学习，历史的画卷在脑海中一遍遍地呈现，让大家更加了解党的这段历史，并从中受到了新的启发和教育。会把此次贵州遵义之行作为提升自我的一个新起点，坚定理想信念，继承和发扬革命先烈们坚忍不拔、顽强拼搏的大无畏精神，不忘初心，牢记福彩使命，站在新起点，踏上新征程，以开拓创新和知难而进的工作态度，努力完成福彩各项工作的新任务新目标，再创福彩新佳绩，为社会福利和公益事业贡献福彩人的一份力量。, 前往赤水党校听课, 赤水党校听课, 实战体验, 现场教学</w:t>
      </w:r>
    </w:p>
    <w:p>
      <w:r>
        <w:drawing>
          <wp:inline xmlns:a="http://schemas.openxmlformats.org/drawingml/2006/main" xmlns:pic="http://schemas.openxmlformats.org/drawingml/2006/picture">
            <wp:extent cx="1045028" cy="6505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0122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028" cy="6505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