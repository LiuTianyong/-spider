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广州增城区 16位彩民合力抱走1000万双色球头奖</w:t>
        <w:br/>
        <w:t>, 6月14日, 第18068期开奖中,广州增城区碧桂园凤凰城中出1注1000万元头奖,终结广州近两个月的双色球头奖荒,这注大奖并非由1人中得,而是16位彩民通力合作的成果。昨日,广州市, 中心到投注站庆功,其中6位中奖者还来到现场,双色球大奖轰动了整个凤凰城。, , 双色球第18068期的中奖号码为:红球“08、10、17、20、27、30”;蓝球“01”。当期全国共中出头奖3注,单注奖金为1000万元。广东中出1注落户广州增城区永宁街碧桂园凤凰城大道30号的44012075投注站,中奖, 是一张336元的胆拖票,红球以“10、17、20”3个号码做胆,拖“08、16、19、23、26、27、30、32、33”9个号码,蓝球复选“01、06”,结果7个号码全部命中。, 开奖结果公布当晚,44012075投注站业主张杰组建的合买微信群就沸腾了,一群人纷纷在群里表达中大奖的喜悦。原来这注千万大奖并不属于一个人,而是由群里的16位彩友们通过参与合买的方式中得的。据广州市福彩中心介绍,该注大奖是广州2018年以来的首个千万大奖,也是广州福彩史上首个通过合买中得的千万大奖。, , 6月15日一大早,广州市福彩中心兑奖室格外热闹。由站主张杰领队,6位中奖彩民代表携带中奖彩票前来办理了验票兑奖手续,“要不是其他几位彩友因为工作没能赶过来,今天会更热闹!”在兑奖现场,一位彩民代表负责办理验票手续,其他五位则站在旁边观望,时不时彼此交流几句。, 经工作人员验票,这张胆拖复式票除了命中6月14日的双色球全省唯一1注头奖外,还中得1注二等奖10万多元,以及18注三等奖、63注四等奖、65注五等奖,奖金合计1017万多元(税前,下同)。由于是合买,奖金将根据每人购买的份额分配,站主张杰在现场算了笔账:“这次参与合买的总共有16个人,每人可录得奖金63万多元,相当于6注二等奖了!”, 没等工作人员办理完兑奖手续,其中一位彩民代表又从口袋中掏出一张击中二等奖的彩票,购彩方式同样是几个人合买。据张杰介绍,当期他在微信群里先后组织了两张彩票的合买,第一张合买名额很快被彩民“抢购一空”,第二张的16股却一直到销售时间截止前才找齐人。结果是第一张彩票中了二等奖,第二张彩票则击中了一等奖。, , 醒狮欢腾、锣鼓喧天,6月20日下午,广州市福彩中心工作人员携舞狮队来到中奖站点道贺。仪式上,工作人员将一等奖中奖奖牌和1.5万元奖金交到站主张杰手上,鼓励他更好地开展宣传,为彩民服务。伴随着舞狮队卖力地表演,站前很快聚集了一批闻讯前来围观的街坊和路人,不少人纷纷拿出手机拍照、录像,共同分享这喜庆热闹的一刻。, 在庆功现场,16位中奖彩民里的6位代表也来到了站内向站主张杰道贺。庆功仪式结束后,他们还在投注站前与站主一起合影留念。曾先生是其中一位中奖彩民,对双色球选号颇有研究的他是这次合买中头奖的“功臣”之一:“中奖的这组号码正是我选的,当然也离不开其他彩友的通力合作。” 对于合买这种比较新颖的购彩方式,接触福彩已有十多年的他也表达了自己的看法:“和彩友们一起研究号码是件很快乐的事情,而且有时自己看好的几组号码由于投注金额太大,自己单独买经济上很容易吃不消,而合买恰好解决了这一问题。当然不管是否参与合买,首先都要量力而行。”, , “开业刚刚两个月,财神爷真的光顾本店了,千万大奖的票是我亲手打的,兴奋得睡不着觉!”大奖中出的几个小时后,站主张先生在微信朋友圈里发了这样一条动态。, 作为新开业站点的站主,张杰也是福彩游戏的爱好者,当初申请投注站的一个理由便是方便自己购彩。由于新站开业不久,加上站点位置不在人流密集区域,因此站点销量一直不太理想。张杰想到了通过合买的方式聚集客流,优先培养一批老客户:“合买彩票集众人之力,让彩友花零钱就能够买大复式,提高大奖命中机率,对我们新站来说是个不错的选择。”这次合买击中头奖让张杰更加信心满满,他打算借此机会多多宣传一番,计划合买的频率和规模扩大。他表示,合买的好处显而易见,花钱少、中奖概率更高、娱乐性强,充分体现了, 多人少买、量力而行的健康玩彩理念。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