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广州老彩民4元中双色球1000万：奖金分给俩儿子</w:t>
        <w:br/>
        <w:t>8月7日上午，广州市, 管理中心兑奖大厅来了一位年过六旬的老人家，他正是18086期, \xa0一等奖得主！, 4元两注单式票博中千万奖, 7月25日晚，大乐透18086期前区开出号码“16、22、24、29、31”，后区开出号码“04、05”。全国共开出两注千万元级头奖，其中一注1000万元基本头奖落在广州市花都区盘古中路73号1铺的4401032341体彩网点。中奖, 是一张4元2注单式票，其中1注命中头奖，斩获奖金1000万元。这是今年下半年、乃至全年以来, 中，广州彩民第三次中得的头奖！, 8月7日，千万元大奖得主老朱前来兑奖。据透露，他是一位忠实彩民，一到领奖现场，这位资深彩民就说：“这个, 一上市我就一直买到现在，一期不落，直到昨天我还在买！”老朱还说，他每期买得不多，不超过10元，号码都是机选然后守个几期。“无所谓，几块钱，我也没指望会中这么大的奖，玩玩有个寄托，而且也算是做善事。”, 成千万富翁奖金全分给俩儿子, 老朱今年65岁不到，是一名退休后返聘的医务人员。开奖以后，老朱一直都不知道自己中了奖。“彩票一直在钱包里躺着，总想着下一期买的时候顺便过一下机，结果买的时候又忘记拿出来，越攒越多，钱包都被撑得合不上了，昨天买的时候一整沓全过机，那个销售员说我这张中了，还兑不了奖。我就说奇怪了，平时过机以后有中奖的都能兑奖，怎么这次就不行了呢？”老朱说，这时候另一位资历老一些的销售员走过来，一看就说：“大爷，你这是中了大奖啊，我们这里兑不了，你得去市中心兑！”, 老朱说，听到这句话，他才马上看了看期号，看看墙上的历史开奖信息，逐一核对，这才发现自己中了大奖。他还跟销售员打听：“你说我要不要乔装改扮一下？”销售员笑了笑说：“市体彩中心一天里兑奖的人多着呢，你穿得平常点没人会在意你，要是穿得奇奇怪怪反倒让人一眼看出来你中了大奖呢。”老朱听了觉得很有道理，于是打消了乔装改扮的念头，并向部门领导请了假兑奖来了。, 领取大奖奖金后，老朱透露，他大儿子这个月结婚，他还要回老家给办婚事，这个奖金，他打算让两个儿子分了：“反正我的财产终究都是他们的！”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