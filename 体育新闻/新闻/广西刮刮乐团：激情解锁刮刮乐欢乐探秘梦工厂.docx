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广西刮刮乐团：激情解锁刮刮乐 欢乐探秘梦工厂</w:t>
        <w:br/>
        <w:t>2018年7月31日，北京中彩印制有限公司迎来了广西“走近刮刮乐”观摩团。首先映入眼帘的是广西团成员们身上的橙色文化衫，这抹涌动的橙色成为今天梦工厂最亮丽的风景线。, 下车后，大家有序抽取肩章，迅速找到各自“组织”，排队等待进入活动室。, 工作人员早已准备好活动用品分发到每位成员桌子上，成员们纷纷落座，签署知情协议书。, 简单介绍活动流程之后，主持人为大家播放了刮刮乐宣传片，大家听得极其认真，有的人甚至边看边录。宣传片对刮刮乐的生产流程、安保系统、仓储物流等各个模块进行了深入细致地讲解，学习之后大家都受益匪浅。, 紧接着就是燃爆全场的幸运PK王环节了，拿到票的成员们纷纷开启疯狂刮票模式。, 由每组中获奖金额最高的成员代表本组角逐幸运PK王。, 领队为冠军颁奖，奖品为纯金定制的刮刮乐奖牌一枚。同时，冠军所在组所有成员都将获得一份精美礼品。, 最后就是大家最期待的参观车间环节了，在组长带领下，大家通过安检，有序进入车间，一边认真观摩刮刮乐生产线一边仔细听取工作人员讲解。, 陈女士是来自广西南宁的一位业主，从有电脑票开始就进入, 行业了。陈女士曾经经营一家小卖部，生意不是特别景气，接入投注机以后，业务重心慢慢转到, 上，后来索性只做福彩。这么多年来，陈女士的, 店还算幸运，小奖不断，大奖也收割一两个。特别是, 一等奖中出的时候，陈女士拉了横幅，买了水果、喜糖与彩民们分享喜悦，彩民们也纷纷进店沾喜气，场面好不热闹。, 韦先生也是来自广西南宁的业主，最先接触彩票是2008年和工友一起玩刮刮乐，基于和福彩的这份情缘，完成了彩民到业主的华丽转身。他笑称自己中过最多的一次刮出了200元，当时心里别提多高兴了！韦先生介绍说，他的店里平时销量最好的是好运十倍这款票，彩民们都反馈这款票中奖率高，奖金多。此外，世界杯期间，冠军荣耀这款票卖得也很火爆，借世界杯东风，他的彩店销量有升。, 参观完工厂以后，载着广西团的大巴车缓缓驶离，前往刮刮乐仓库，带大家了解刮刮乐的仓储情况。从他们满意的笑容里不难看出，大家此行都收获颇丰。未来，期待有更多的人来到我们的生产车间，解锁刮刮乐，探秘梦工厂！</w:t>
      </w:r>
    </w:p>
    <w:p>
      <w:r>
        <w:drawing>
          <wp:inline xmlns:a="http://schemas.openxmlformats.org/drawingml/2006/main" xmlns:pic="http://schemas.openxmlformats.org/drawingml/2006/picture">
            <wp:extent cx="63500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509695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