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广西河池环江足彩740万元大奖得主现身领取大奖</w:t>
        <w:br/>
        <w:t>上周，广西河池环江彩民喜中, 740万元大奖的消息就在彩市传开了，中出大奖的投注站还在当地举行了盛大的庆典仪式，吸引了众多市民围观。不过，一个多星期过去了，大奖得主却迟迟没有现身领奖，不禁让人多了几分遐想。有的人猜测，大奖得主一定很镇定，应该是想避过风头再现身，有的人估计，大奖得主或许出差了，并没有注意到开奖信息，也有的人为大奖得主担心起来，会不会是把, 弄丢了。, 12月19日上午，大奖得主终于现身广西, 中心兑奖，为我们揭开了大奖的神秘面纱。中奖的是一位年过六旬的老伯，穿着朴素，在家人的陪伴下领奖。老伯坦言，自己早就知道了中奖信息，由于心情激动，家人一直没敢让他出门来领奖，彩票就一直揣在自己的衣服口袋里，睡觉也没敢放下。等到这些天心情稍微平复了，家人才商量一起陪同老人家来领奖。看得出来，老伯仍然很紧张，办理兑奖手续时，他签字的手在微微颤抖。, 据了解，老伯是, 的“铁粉”，喜欢研究足球14场胜平负游戏。此次中出的大奖的是一张投注额为128元的小复式票，6场双选，8场单挑，成功命中全部赛果，包括多场冷门。最终，这张性价比极高的彩票收获了1注一等奖和6注二等奖，加上当期派奖奖金，单票累计中奖740万元。, 平静的生活，突然砸来了一个740万元的大奖，一下子打乱了老伯原有的生活节奏。对于这笔奖金的使用，老伯的家人表示，这几天家里一直在琢磨这个事，还没完全想好，希望领奖回去再仔细考虑，做好规划，奖金用于老人安度晚年的同时，也想拿出一部分资金做公益，支持家乡山区学校的教育事业。</w:t>
      </w:r>
    </w:p>
    <w:p>
      <w:r>
        <w:drawing>
          <wp:inline xmlns:a="http://schemas.openxmlformats.org/drawingml/2006/main" xmlns:pic="http://schemas.openxmlformats.org/drawingml/2006/picture">
            <wp:extent cx="6350000" cy="4229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25783796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2291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