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广西省彩民风雨无阻 台风天竟坚持购彩斩获头奖</w:t>
        <w:br/>
        <w:t>9月16日晚，中国, 游戏进行第2018108期开奖。当期双色球红球号码为05、13、18、21、26、30，蓝球号码为02。, 当期双色球头奖22注，单注奖金为585万多元，这22注一等奖花落12地。据广西, 中心机房搜索，本期中出的双色球一等奖落户于南宁市，中奖票为一张投注168元9+1的复式票，这是今年到目前为止，广西中出的第44注头奖。, 开奖当天，台风“山竹”登陆，两广人民都在忙着防台、抗台的各种准备，来自湖南的张阿姨（化名）冒着风雨在当期双色球截止投注前4分钟，打出了这注9+1的复式票。17日一早，她就来到了广西福彩中心兑奖。作为一个老彩民的张阿姨说道，她这十几年的购彩经历可谓是风雨无阻了，从10块、20块的买，到现在的复式投注，期期不落。说起这注中奖, 的号码，张阿姨感叹道还好没放弃，原来这注复式号码张阿姨已经追号了两期，16号晚经过投注站时，想想还是继续买吧，没想到就这样守出了双色球一等奖！, 办完兑奖手续之后，小编让张阿姨给我们分享一下选号技巧，张阿姨笑着说：“一切随心，我选号都是看心水的，不管什么走势技巧。连投注单都不用填，念出来让他们来打票。”真是让小编好生佩服！</w:t>
      </w:r>
    </w:p>
    <w:p>
      <w:r>
        <w:drawing>
          <wp:inline xmlns:a="http://schemas.openxmlformats.org/drawingml/2006/main" xmlns:pic="http://schemas.openxmlformats.org/drawingml/2006/picture">
            <wp:extent cx="5715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9653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