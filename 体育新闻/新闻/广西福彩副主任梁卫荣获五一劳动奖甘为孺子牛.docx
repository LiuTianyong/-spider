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广西福彩副主任梁卫荣获五一劳动奖 甘为孺子牛</w:t>
        <w:br/>
        <w:t>据广西, 中心消息，广西壮族自治区总工会通报广西五一劳动奖和广西工人先锋号表彰情况，广西, 发行中心副主任梁卫荣获2018年广西五一劳动奖章，这也是广西福彩中心工作人员首次获此荣誉。, 梁卫从事福利, 工作18年，自2000年1月开始，分别辗转在桂南、桂中、桂北、桂海几个管理处负责区域彩票的销售工作。期间，两次在桂南、桂中、桂北管理处主持工作。连续10多年扎根一线管理处，几乎走遍了广西所有市县，所工作过的管理处也年年超额完成销售任务。, 梁卫于2015年5月被自治区民政厅党组聘为广西福彩中心副主任，这也是唯一一个在民政系统公推民选出的非在编中心领导。他工作扎实，注重实效，恪尽职守，勤勉敬业，从基层管理处中选拔上来，始终保持心系群众、服务群众的优良作风。近年来，能够树立大局意识，坚持改革创新和规范管理，带头攻坚克难，圆满完成了上级布置的各项任务。2017年，在分管的业务领域狠抓市场销售，统筹三大票种协调发展，带领一线部门实现了“安全运行，健康发展”的销售目标，全年实现福利彩票销售55.15亿元，同比增长15.69％，促进了福彩事业的和谐稳定发展。, 在工作中，梁卫牢固树立廉洁自律意识，严格落实中央八项规定，遵守“十个严禁”，坚持自重、自省、自警、自励，坚持制度管理，民主集中，弘扬正气，对于重要事项，重大开支，都能坚持集体讨论决定。管住自己，守住小节，自觉接受组织和群众的监督，做廉洁自律的表率。, 在生活中，长期与家人分离、辗转各地工作期间，为了让远离的家人安心、放心，他时刻警醒自己廉洁从业，率先垂范，干干净净做事，清清白白做人。出色的工作业绩及做人准则，也进一步地得到了家人和孩子的理解，家人和孩子也逐步从不接受到认同及全力支持。, 2004年至2014年间，梁卫连续7次被评为中心优秀员工，并分别荣获自治区民政厅2011-2012年度、2015-2016年度“优秀共产党员”的荣誉称号。2016年11月，梁卫代表民政系统参加区直机关工委举办的第3期“道德讲堂”暨民政厅“孺子牛精神”大讲堂活动，现场作了“筑牢家庭廉洁防线 \xa0推进和谐福彩建设”主题演讲，受到区直机关工委和自治区民政厅的表彰。</w:t>
      </w:r>
    </w:p>
    <w:p>
      <w:r>
        <w:drawing>
          <wp:inline xmlns:a="http://schemas.openxmlformats.org/drawingml/2006/main" xmlns:pic="http://schemas.openxmlformats.org/drawingml/2006/picture">
            <wp:extent cx="4733925" cy="5667375"/>
            <wp:docPr id="1" name="Picture 1"/>
            <wp:cNvGraphicFramePr>
              <a:graphicFrameLocks noChangeAspect="1"/>
            </wp:cNvGraphicFramePr>
            <a:graphic>
              <a:graphicData uri="http://schemas.openxmlformats.org/drawingml/2006/picture">
                <pic:pic>
                  <pic:nvPicPr>
                    <pic:cNvPr id="0" name="Img542726218.jpg"/>
                    <pic:cNvPicPr/>
                  </pic:nvPicPr>
                  <pic:blipFill>
                    <a:blip r:embed="rId9"/>
                    <a:stretch>
                      <a:fillRect/>
                    </a:stretch>
                  </pic:blipFill>
                  <pic:spPr>
                    <a:xfrm>
                      <a:off x="0" y="0"/>
                      <a:ext cx="4733925" cy="56673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