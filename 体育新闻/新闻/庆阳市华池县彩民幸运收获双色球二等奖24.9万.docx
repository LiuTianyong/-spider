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庆阳市华池县彩民幸运收获双色球二等奖 24.9万</w:t>
        <w:br/>
        <w:t>8月13日，华池县中奖彩民一大早就恭候在庆阳, 中心兑奖室门口，通过了解中奖彩民白先生（化名）是一位福彩“, ”爱好者，在8月7日福彩开奖的第2018091期双色球中得了二等奖1注和多注小奖，共收获奖金24.9万元。, 兑奖过程中白先生按捺不住喜悦，脸上始终洋溢着灿烂的笑容，据他回忆，8月7日傍晚那天他同往常一样来到位于庆阳市花池县南梁乡62282313号投注站以56元8+1复式玩法投注了一张双色球, 。复式投注也是自己多年来最喜欢的投注方式，每次他都会花好长时间去研究走势图，然后把精心选取的号码写在纸上，仔细斟酌从不嫌麻烦，他觉得自己没有别的爱好，不如把精力放在双色球上，没想到这次竟意外的中得了双色球二等奖，捧回了24.9万元奖金。</w:t>
      </w:r>
    </w:p>
    <w:p>
      <w:r>
        <w:drawing>
          <wp:inline xmlns:a="http://schemas.openxmlformats.org/drawingml/2006/main" xmlns:pic="http://schemas.openxmlformats.org/drawingml/2006/picture">
            <wp:extent cx="4737100" cy="529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5529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