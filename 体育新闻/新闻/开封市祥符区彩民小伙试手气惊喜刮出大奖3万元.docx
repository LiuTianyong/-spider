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开封市祥符区彩民小伙试手气惊喜刮出大奖3万元</w:t>
        <w:br/>
        <w:t>2018年4月17日，开封祥符区彩民小徐来市, 中心兑奖，“富贵有余2”即开型, 3万元奖金。, 据了解，2018年4月14日傍晚时分，闲来没事，小徐突然萌发了买, 试手气的想法。小徐来到位于开封市祥符区罗王乡卫生院北邻的41520192投注站，买了些刚刚上市的戊戌狗20元彩票，开始刮起来，刮了一包没有刮到“金条图符”，但还好除去本钱还赚到一些，于是决定换种简单的“刮刮乐”再试一试手气，经销售员介绍，刮起“富贵有余2”即开型彩票，还没有刮多少，就惊呼道“我中了，我中了。”销售员接过中奖彩票查验到：此票中了一等奖，奖金3万元。, 被问及奖金如何分配时，小徐表示具体还没有想好，就想先给自己的宝宝买一些玩具和日用品，同时他表示今后将继续支持福利彩票、支持社会福利事业，通过购彩让自己更加幸福快乐！, “富贵有余2”是一种即开型刮开式固定设奖彩票，彩票面值2元，最高奖金3万元。在票面设计上，采用中国人喜爱的红灯笼造型，色彩艳丽，极具视觉冲击力，更寓意着百姓红红火火的生活及对美好生活的憧憬。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