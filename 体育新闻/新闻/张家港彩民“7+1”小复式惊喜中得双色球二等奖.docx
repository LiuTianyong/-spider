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张家港彩民“7+1”小复式惊喜中得双色球二等奖</w:t>
        <w:br/>
        <w:t>2月11日，张家港, 32055687站点中出, 第2018018期二等奖1注，单注奖金96948元。, 经查询系统获悉中奖消息后，福彩中心就一直期盼着该期二等奖中奖彩民的到来。13日下午，张家港福彩中心终于迎来这位中奖者。中奖彩民是张家港本地人，购买福彩多年，平时喜欢投注双色球和, 玩法，尤其喜爱双色球，几乎每期都投注。据彩民自己介绍，他平日里喜欢研究, 号码走势，不喜欢守号，每期都会根据自己的经验推测号码，在前期购买的双色球号码上略作修改，以此选定下期投注号。11日上午，中奖彩民来到位于妙桥颐和花园的32055687站点投注当天晚上即将开奖的双色球，手选7+1小复式号码投注，中得双色球二等奖1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