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张掖市彩民好运连连惊喜获得福彩3D大奖5.2万元</w:t>
        <w:br/>
        <w:t>张掖彩民祝先生最近不但生意做得顺风顺水，就连购买, 也大有收获，真是是春风得意，好运连连。5月24日，, 游戏第2018137期开出奖号537，祝先生在甘州区沙井镇62220212号投注站买的2张对“537”号码进行直选25倍倍, ，命中当期, 码，喜中3D大奖5.2万元。, 据了解，祝先生是位生意人，彩龄好几年，也算是名副其实的老彩民了。几年前，祝先生发现身边的好多生意伙伴都在研究购买福彩3D，起初是为了生意场上能和大家有共同话题，就向他们学习，一起研究。后来发现自己深深的被这数字型的游戏吸引了，一有时间就会去投注购买福彩３D，并且经常有大大小小的奖金入账。5月24日，祝先生来到经常光顾的62220212号投注站和彩友们一起研究最近的3D走势图，讨论选号，结合以往的经验，根据分析和值、跨度后，自信的购买了50倍直选“537”号码。结果与当晚开奖结果如出一辙，祝先生轻松将5.2万元大奖收入囊中。, 祝先生说：“买彩票一方面可以放松我紧张的大脑，另一方面让我同那些生意伙伴有了更多的共同话题，更重要的是想通过这种方式奉献自己的爱心。”</w:t>
      </w:r>
    </w:p>
    <w:p>
      <w:r>
        <w:drawing>
          <wp:inline xmlns:a="http://schemas.openxmlformats.org/drawingml/2006/main" xmlns:pic="http://schemas.openxmlformats.org/drawingml/2006/picture">
            <wp:extent cx="6350000" cy="368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1776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68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