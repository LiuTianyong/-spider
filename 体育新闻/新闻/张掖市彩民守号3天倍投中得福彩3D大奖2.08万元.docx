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张掖市彩民守号3天倍投中得福彩3D大奖2.08万元</w:t>
        <w:br/>
        <w:t>7月14日晚，, 游戏第2018188期开出奖号“048”，张掖市甘州区幸运彩民马先生通过直选倍投的方式喜中当期奖金2.08万元。中得大奖的投注站是甘州区滨河新区中央公园南门东侧的62220224号站点。, 7月16日一大早，中得大奖的幸运彩民马先生来到张掖市, 中心办理了兑奖手续。马先生是个“见面熟”，在等待办理兑奖手续的时候，难掩开心的他向工作人员讲起了他的中奖经历。马先生说，自己是位名副其实的福彩粉丝，对福彩的各种游戏玩起来得心应手。近两年，他对“固定奖，天天开”的, 玩法钟爱有佳，他认为3D奖金虽然不高，但是倍投同样能中大奖，因为中奖不用交税，所以奖金不缩水。对于这次中奖，马先生幽默的说：“用一个当下‘时髦’的词，我这次中奖是由于‘初心不改’，因为‘048’这组等距的全偶号码已经遗漏很多期，未来开出的可能性较大。而且我发现近期的和值变化不大，从2018178期开始，除了2018181期和2018186期以外，其余和值都是‘中等和值’，我判定最近几期的形态都不会走全大或全小，经过查阅走势资料，我决定从2018185期开始对和值为12的 ‘048’进行守号，没想到才守了三期就开出来了，要不然我中的奖金就不止这么多了，不过我很知足，只要我坚持投注，就还会有机会！”, 感谢马先生对于福彩事业的支持，感谢每一个心系福彩的热心彩民，祝愿每一个热心彩民都能得到幸运的回报。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