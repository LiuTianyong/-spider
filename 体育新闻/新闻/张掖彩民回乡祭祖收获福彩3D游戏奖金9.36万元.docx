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张掖彩民回乡祭祖 收获福彩3D游戏奖金9.36万元</w:t>
        <w:br/>
        <w:t>, 4月8日上午，李先生在家人的陪同下，来到张掖市福彩中心领奖。人逢喜事精神爽，李先生兑奖时满面春风，感觉走路都带风，工作人员都被他中奖的喜悦情绪感染。李先生是张掖福彩中心的“常客”了，他自来熟地与工作人员打招呼聊天，向工作人员分享了他此次的中奖经历。据李先生说，购彩当天，他带领家人回老家祭祖。下午赶回的时候，他路过62220156号投注站，已是该站点“铁杆彩民”的他把车停到路边，走进站点仔细观察起“3D”游戏走势图，根据自己的推断，连续打了70倍的“099”便出来了。回家的路上，李先生觉得心有不甘，便在顺路的62220204号站点将“099”又打了20倍，没想到当晚还真中了奖。拿到张掖市福彩中心开具的支票时李先生无奈地吐槽道：“昨晚我跟家人说我买, 中了9.36万元，居然没有人相信，他们都当我在清明节开的玩笑话，直到今天来兑奖，他们才相信！”, 据李先生介绍，他自己投注, “3D”已经很长时间，也相当有心得，和值和跨度参考选号是他惯用的方法，主要是通过观察和值的平均间隔期、最近出现情况、冷热号以及跨度走势等进行分析，最终确定投注号码，然后做计划投注。李先生坦言，“3D”中奖往往不是靠运气，靠的是实力和坚持。就像本期，他已经坚持追号好几期，不过总算守得云开见月明。, “3D”作为一种数字型玩法，因为其简单易玩、奖金固定、天天开奖深受彩友的追捧，正如李先生所言：只要投注前做好功课，坚持购买，中奖是迟早的事！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