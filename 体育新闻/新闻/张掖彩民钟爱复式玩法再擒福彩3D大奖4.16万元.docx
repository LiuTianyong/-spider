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张掖彩民钟爱复式玩法 再擒福彩3D大奖4.16万元</w:t>
        <w:br/>
        <w:t>9月18日上午，张掖市甘州区滨河新区中央公园东侧的62220224, 投注站再次传来喜讯，彩民程先生中得, 第2018253期40注一等奖，总奖金高达4.16万元！值得一提是，上个月他刚中过“, ”2万大奖!, 据悉，程先生不仅是一位生意场上的成功人士,更是一位忠实的福彩彩民，购彩经验丰富。出于对, 的钟爱，平日里利用业余时间在家研究号码走势，钟爱“3D”复式玩法且专爱倍投。陪同程先生一起兑奖的彩民朋友说：“程先生不仅在生意场上胆大心细，对于买, 也是一样，这次他看准了‘0、4、6、8、9’这几个数字，因不好定位，便采用复式+倍投的方式投入购买，虽然投入大了点，但中奖率也高，这不，4万多元的大奖又被他喜获囊中.”, 谈到两次中大奖，彩民程先生笑着说：“付出才有回报，机会总是留给有准备的人。”</w:t>
      </w:r>
    </w:p>
    <w:p>
      <w:r>
        <w:drawing>
          <wp:inline xmlns:a="http://schemas.openxmlformats.org/drawingml/2006/main" xmlns:pic="http://schemas.openxmlformats.org/drawingml/2006/picture">
            <wp:extent cx="6350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0797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