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彩友仅30元胆拖票中头奖624万元曾跟高手学技巧</w:t>
        <w:br/>
        <w:t>8月15日晚，在, \xa0第18095期开奖中，当期全国共开出10注头奖。花落河南、江苏、福建、湖南、广东、云南、陕西以及甘肃。云南中出两注分别出自临沧及昆明，其中昆明彩友凭借一张“前区3胆6拖+后区2”的胆拖票，投入30元，单票擒奖624万余元。次日一早，昆明彩友李先生（化姓）现身省体彩中心，领走了这笔大奖。, , 李先生是大乐透玩法的忠实彩民，对于选号也极有研究，尤其喜欢用胆拖投注的方式进行购买，这次中奖的, 就是如此。他购买了3个胆码配6个拖码的胆拖票， 30元的投入让他揽获奖金624万元。, 谈起胆拖投注，李先生介绍说：“我购买大乐透已经很多年了，从开始买到现在，几乎期期不落。开始的时候也不怎么懂，就自选或机选号码，后来看的也多了，自己也就经常琢磨怎么去买，发现用胆拖或者复式投注效果是做最好的。因为这种大盘游戏，号码多，只有多投注号码，才有更多中奖的机会。”, 对于选号的技巧，李先生认为主要是积累一定的基础，多学习，多借鉴别人的技巧，从一开始的不会玩，到经常坐在高手旁边看怎么打，慢慢地就培养出来了一定的经验和技巧，“我一般就是看走势图，每期开奖后，我都会在自己做的号码走势图上画出趋势，自己分析，然后定胆码、拖码。这几次中奖都是这样选号的。我比较习惯打3到4个胆的胆拖票或8+3,9+2之类的复式票，找一些不冷不热的号，再围绕这些温号去选择拖码。”, 他特别强调，“要注意前几期和后几期号码尽量不要重复，这样中奖的几率就大一些。”, , 除了独特的选号技巧之外，李先生还有着良好的心态，即便是知道中了巨额大奖，也一直很淡定，“首先是我喜欢体彩大乐透，每期买一买，就当做是娱乐；其次，我觉得大奖是看缘分，平时多中小奖，能够让心情愉快，是生活的调剂品，即便是不中奖，也是为国家公益事业尽了一份心意。”, 由于知道中奖之后就第一时间赶来兑奖，对于奖金的使用，李先生表示还没有明确的规划，“等拿到奖金之后，要跟家人好好谋划一下。不过，可以确定的是，我还会继续购买体彩大乐透，它以前丰富了我的生活，现在改善了我的生活，以后还会一直伴随着我的生活。”他表示，以后在购买方式上不会因为一次中奖就盲目投注，细水长流才是最佳玩彩方式。, 中国, 提醒广大购彩者：快乐购彩，理性投注，请注意控制购彩金额。</w:t>
      </w:r>
    </w:p>
    <w:p>
      <w:r>
        <w:drawing>
          <wp:inline xmlns:a="http://schemas.openxmlformats.org/drawingml/2006/main" xmlns:pic="http://schemas.openxmlformats.org/drawingml/2006/picture">
            <wp:extent cx="6350000" cy="420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0161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