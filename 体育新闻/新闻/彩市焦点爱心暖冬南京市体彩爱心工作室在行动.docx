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彩市焦点爱心暖冬 南京市体彩爱心工作室在行动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914400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7163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