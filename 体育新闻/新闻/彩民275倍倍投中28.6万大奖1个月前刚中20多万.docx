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彩民275倍倍投中28.6万大奖 1个月前刚中20多万</w:t>
        <w:br/>
        <w:t>5月13日晚，, “, ”今年第126期开出号码“3 6 1”，绍兴市袍江农贸市场福彩站点一位彩友揽获275注3D单选奖，获得28.6万元奖金。, 5月14日，幸运彩民并未露面，而是委托了该站点销售员丁女士来到市福彩中心办理兑奖手续。据了解，当晚这位彩民选定了“361”这三个数字，且分两次一共投注了275倍，由于在顺序上有些拿捏不准，为保险起见，又投注了20多注的3D组选。幸运的是，13号晚上, 码恰恰就是“3 6 1”，28万多元奖金就这样顺利收入囊中。中奖彩民是位有着多年彩龄的福彩粉丝，在众多游戏玩法中，独爱“3D”。从丁女士介绍过程中了解到，中奖彩民是位“技术型”选手，在选号上花了不少功夫，收获倒也不小，一个多月前，这位“3D”达人刚刚中得200多注单选奖，收获奖金20多万元奖金，短时间内梅开二度，运气实在不一般。, , 玩法之所以能吸引众多彩民的喜爱，关键在于它有独特的趣味性，许多彩民都有自己的“独门秘籍”，经常能在固定赔率玩法中尝到中奖的乐趣。期待好运继续。</w:t>
      </w:r>
    </w:p>
    <w:p>
      <w:r>
        <w:drawing>
          <wp:inline xmlns:a="http://schemas.openxmlformats.org/drawingml/2006/main" xmlns:pic="http://schemas.openxmlformats.org/drawingml/2006/picture">
            <wp:extent cx="3390900" cy="4508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2659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