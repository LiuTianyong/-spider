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彩民出差竟然带回618万元大奖灵感迸发选中号码</w:t>
        <w:br/>
        <w:t>7月30日，佛山市, 发行中心迎来了7月份第2个, 一等奖得主前来兑奖，大奖得主李先生（化名）凭着一张“6+3”自选复式票，擒获双色球第2018086期一等奖1注，二等奖2注，总奖金618万多元，距上次佛山彩民中得的双色球一等奖才仅仅相隔一期，这样的中奖频率给佛山彩市的彩民们带来了更多的信心，巧合的是李先生同样是80后，这是佛山今年第3个80后在佛山擒获双色球一等奖了，佛山市可谓是80后的“福地”，同时这也是今年以来佛山彩民中得的第8注双色球一等奖。, , 对于选号的依据，李先生这样说道：“我购买福利, 五六年了，是在朋友的带领下接触福利彩票的，最喜欢的就是双色球，基本上有时间就去买几注，买的都是小复式。没有追号，每次都是走到投注站看看走势图，凭感觉写，当然每次写完都觉得自己会中，但是这么些年来也就中过3000块，但是也很开心。这次也是灵感迸发，就写下了这个号码，写完也觉得自己会中大奖，没想到真的就中了，当晚十点钟左右我在网上查号码，看到自己中奖了都不相信，反复看了好几遍，才确认下来”。, , “这次真的很巧合，我在佛山呆了十年了，最近工作调整去到了别的城市，这次回佛山市为了出差，路过投注站顺便买了注彩票，没想到会中奖，真的很开心。佛山是我的福地，如果有机会的话，我可能还是想回到佛山来工作，很喜欢这个城市，它给了我人生中最好的运气”，李先生开心地说道。, , 谈及其对双色球大奖是否有过质疑，李先生这样讲道：“对网上那些质疑双色球一等奖真实性的新闻，我不是很关注，没有了解过，但是我个人来看，购买福利彩票只有为了它‘扶老助残救孤济困’的发行宗旨，不是为了一夜暴富。而且我觉得购彩的心态也很重要，像我一样，中了当然很开心，不中也开心，因为我投入的钱能帮助社会上的弱势群体。再有就是理智购彩、量力而行，这点很重要，我每次购彩花的都不多，都是小复式，但是多少不代表不是做慈善嘛，重要的是这份心才对。”, , 对于奖金的用途，李先生感慨地说道：“应该会用来买房吧。我工作十几年了，一直都没买一个属于自己的房子，其实很遗憾，每天看着房价在涨，工资涨的速度赶不上房价涨的速度，很焦虑。现在好啦，有了这笔奖金，我要挑个好地方买个房子，这样对自己和家人都好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