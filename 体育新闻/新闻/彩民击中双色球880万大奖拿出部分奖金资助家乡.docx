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彩民击中双色球880万大奖拿出部分奖金资助家乡</w:t>
        <w:br/>
        <w:t>3月29日晚，深圳彩市传来捷报！深圳彩民凭借一张4元自选票揽获, 2018035期一等奖1注，奖金880万多元，中奖投注站是位于坪山区坪山街道六和社区甲片南路7号的83860206投注站。这是深圳彩民自2018年春节后，中出的首个双色球一等奖！, 3月30日下午，大奖得主廖先生只身来到深圳, 兑奖大厅，淡定地领走这份幸运大礼包。当工作人员问及廖先生当下的心情时，他淡然地说：“没什么太大的感觉，这中大奖不很正常吗？”, 中大奖, 廖先生表示，上午10点左右在网上看到开奖信息后，才知道自己中了大奖，当时正在上班，便请了下午的假来办理领奖手续。, 谈及购彩过程时，廖先生说：“我昨天买了两张票，一张是16元自选票，付了销售员20元，待找4元的零钱，便又打了张4元的票。中奖的就是后面的4元票。”在廖先生看来，这次的大奖不仅仅因为运气，也是他多年坚持购彩的回报。他说：“我买, 接近20年了，从刚开始风靡深圳的深圳风采，到现在的彩市航母‘双色球’。这么多年来，没有落下过一期，虽然每期只买十几、二十元，但经年累月下来，也是不小的支出！”, 谈及奖金规划时，廖先生表示，不准备改变当下的生活轨迹，将继续做好目前的工作。廖先生坦言，他还没有告知家人自己中奖的事情，但奖金的用途他已经有打算：“我们老家条件不好，村里的路还是泥巴路，想资助下村里修修路。”, 中出大奖的站点</w:t>
      </w:r>
    </w:p>
    <w:p>
      <w:r>
        <w:drawing>
          <wp:inline xmlns:a="http://schemas.openxmlformats.org/drawingml/2006/main" xmlns:pic="http://schemas.openxmlformats.org/drawingml/2006/picture">
            <wp:extent cx="28575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8532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