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彩民曾经中出头奖 如今再获排列玩法奖金60.4万</w:t>
        <w:br/>
        <w:t>, 3、排列5玩法一直深受广大彩民的青睐，头奖也是频频中出。, 9月17日，揭阳市普宁一位幸运彩民实现双丰收：喜中18253期排列5一等奖5注，奖金50万元；此外，排列3直选100倍，奖金10.4万元，将60.4万元总奖金收入囊中。开奖第二天，幸运儿杨先生已现身市, 中心领走奖金。据了解，这是他继今年8月中得排列玩法头奖后再次领取排列5头奖。, 杨先生是一位坚持购彩十余年的忠实彩民，位于普宁市斗门村的4420020145号投注站就是他经常去的幸运站点。杨先生说：“当天我到店里查看走势图，特别看好近几期较冷门的号码8 5 2，果断确定第一位号码8，第二位号码5，第三位号码 2，第四位结合走势选择了号码0 1 5 6 7 8 9，最后一位选择了号码 0-9，组成, 定位复式票投注后，又取号码8 5 2打了2张, 50倍的直选票投注。”, 结果，当晚排列5, 码为8 5 2 8 2，凭着准确投注的五张, ，杨先生一箭双雕，分别中得排列3玩法10.4万元和排列5玩法50万元。, 至于奖金的使用，杨先生说，想过种种用法，目前还没想好，但一定会继续做个支持公益体彩的快乐购彩者，平时购买体育, 也不只为中奖，而是对公益事业的一份热爱。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