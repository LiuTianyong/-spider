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彩民用奖金继续刮彩票 仅花20元竟击中20万头奖</w:t>
        <w:br/>
        <w:t>, 刮刮乐以票种丰富、返奖率高、即开即兑的特点赢得了众多拥趸，而且每年都会上市多款色彩缤纷、妙趣横生的新游戏。就潍坊彩市而言，每年上市的刮刮乐新游戏多达十多款，对于广大的刮刮乐爱好者来说，每逢新票上市都会让他们心潮澎湃，恨不得飞奔到福彩站点体验刮彩的快感，彩民贾先生（化姓）就是这样一位刮刮乐爱好者。, 据了解，贾先生（化姓）是潍坊高密人，平时没有什么特别的爱好，唯独对, 情有独钟。每逢刮刮乐新票上市的时候，他必定会买上几张刮一刮，用他的话来说就是“刮刮乐就是一种游戏，我刮新票就是为了获得游戏体验”。, 当天，贾先生正巧休班在家，上午在家打扫完卫生，午饭过后，心想“今天正好是, 的日子，反正闲着没事，不如早点去买张, ”。随即贾先生到离家不远的那家福彩站。, 彩票打完，贾先生见才下午2点多，便问销售员：“前两次我刮的那种叫‘天生一对’的刮刮乐新票还有没有了？”销售员跟贾先生比较熟络，热情地回答说：“还有不少呢，贾哥，今天打算刮几张？”贾先生淡淡一笑，“老样子，先来3张试试手气。”, 刮开3张彩票，只有一张中得了20元。本来按照惯例，贾先生刮完3张彩票，无论是否有收获，都会停手不刮了。可是，当天他破例把中奖彩票交到销售员手中，并对他说：“这张中了20元，再帮我换2张吧！”, 销售员有点诧异，打趣说：“贾哥，今天这是玩高兴了？这可不像平时的你呀！”随后取出2张新票递给贾先生。接过彩票，贾先生笑着说：“今天休班有时间，多刮几张玩也不耽误事。”边说话边刮了起来。刚刮完第一张，贾先生突然冲销售员说：“快过来帮我看看，这张是不是中大奖了？”, 销售员拿起桌上的彩票一通细看，激动地说：“贾哥，恭喜，4张彩票就刮中了20万头奖，赶紧拿上彩票、带好身份证，去福彩中心领奖吧！”, 确认中奖后，贾先生给好友打电话，两人火速赶到潍坊市福彩中心领取奖金。领完奖金，贾先生说前段时间看好一套房子，奖金正好拿来付首付。好友对贾先生的好运赞不绝口，他表示跟着贾先生领奖顺便沾沾他的喜气，自己回去之后要去买上几注, 、刮几张彩票，说不定也能获得意外惊喜。</w:t>
      </w:r>
    </w:p>
    <w:p>
      <w:r>
        <w:drawing>
          <wp:inline xmlns:a="http://schemas.openxmlformats.org/drawingml/2006/main" xmlns:pic="http://schemas.openxmlformats.org/drawingml/2006/picture">
            <wp:extent cx="4190999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4107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999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