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彩民用家人生日号买体彩大乐透喜中852万元大奖</w:t>
        <w:br/>
        <w:t>用家人的生日编成, 号码进行投注并收获大奖的趣事，在彩市时有发生。9月12日，常州购彩者刘先生喜中, 10107期852万元大奖，他的中奖号码正是来源于家人的生日。, 9月27日上午，刘先生在爱人陪同下现身领奖。他出示的中奖彩票是一张3注号码的单式票，投注金额仅为6元。刘先生表示，他购买大乐透很多年了，基本每期都是固定守号+随机投注。这次中奖的这张6元票，他已经坚持购买好几年了，上面的3注号码是他结合了全家人的出生年月日编写的。, 9月12日，体彩大乐透第18107期开出中奖号码“07-08-09-10-22+03-04”，与刘先生守号的第1注号码完全一致，他因此收获头奖1注，奖金852万元。作为一名忠实的大乐透粉丝，刘先生每逢开奖日必会等着, 码公布，所以他当晚就得知自己中了大奖。说起当时的心情，刘先生笑言，特别兴奋，一个晚上没睡着。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