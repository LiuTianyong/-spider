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彩民追号五期中双色球 19万 灵感来自NBA总决赛</w:t>
        <w:br/>
        <w:t>6月12日，, 第2018067期开奖，张家港彩民中得1注二等奖，奖金193040元。, 据检索，江苏地区中出该期双色球二等奖3注，苏州唯一1注由张家港彩民获得。13日上午，这位中奖彩民带着妻子一起来到福彩中心兑奖。中奖彩民介绍说，他购买福彩有十几年时间了，平时各种玩法都买，购买双色球是多年来一直坚持的习惯，几乎每天都买，有时投注几注单式号，有时投注复式号。这次的中奖, 是一张7+1复式票，出自张家港市乐余广场新村32050642站点，购买时间为开奖当天中午12点半。中奖彩民自选该组复式号，已追号五期。他说，他喜欢篮球，最近一直在看6月份的NBA总决赛，所以双色球蓝球号码选了“6”，虽然错过了一等奖，但并不觉得可惜，能中二等奖依然很开心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0858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