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彩票号码算出来 苏州彩民惊喜收获双色球一千万</w:t>
        <w:br/>
        <w:t>2月25日晚，, 进行了2018年的第21期开奖，全国中出一等奖3注，单注奖金1000万元，分落江苏苏州、辽宁、陕西等地。江苏省苏州幸运彩民采用了“7+1”的复式投注方式，仅花了14元，幸运中得1000万元。幸运站点是苏州市工业园区唯亭镇西区渔泾路5号售货亭32051325, 投注站。, 买, 靠感觉是大部分彩民所应有的心理，本期这位大奖奖主却有些特别，他买不买彩票靠感觉，怎么买靠方法。有的时候他甚至半年都不买一张彩票，只要买彩票，他都会劳心费神地算上半天，算出自己的号码，再前往彩票站点进行投注。, 大奖奖主唐先生是新苏州人，在苏州工作已经十来年了，已经在这座城市扎下了根。和彩票结缘，也是在这座城市。“当年我的一位工友中了双色球二等奖，有30多万奖金吧！”唐先生歪着头回忆说，“我们大家才相信彩票是真的，真的能中奖，所以就一起去买了！”唐先生买了以后，一发而不可收拾，一下子就买到了戊戌狗年！, “我这个号码是过年放假，在家看电视剧‘和平饭店’想出来的，”大奖奖主唐先生笑着说，“电视剧里面讲了一个‘轨道理论’，包含着一个数学方法。我觉得挺有意思的！”唐先生再看电视剧时，也想着彩票号码。他看完电视剧后，上网自己找资料研究了一下，结合他自己的数学知识，算出了10个号码，进行杀号后，他确定了自己的中奖号码。, 唐先生之前中奖也不少，五等奖经常中，三等奖四等奖也中了不少，中奖是他生活中的常态。“我曾经4次和一等奖擦肩而过，都差一个数就中了！”唐先生言语颇有些遗憾，但他还是坚持买彩，因为他觉得大盘玩法只有双色球有意思，“有时候我也会买一点‘, ’，‘快3’我倒是不买，10分钟太快了，我来不及算！”, 唐先生每期双色球都会看开奖直播，每周二、四、日会准时出现在电视机前，拿着彩票。有事来不及，他会看江苏福彩的微信的开奖公告，就是说当天晚上唐先生就会知道开奖结果：“那天我非常激动啊，真的是没想到啊，中大奖能不激动嘛！”, 26日下午，唐先生来到江苏省福彩中心，领取了双色球大奖，他是朋友开车送他来的，在家吃完午饭，两人顺利的开车来到南京。2018年对于唐先生而言，是个开门红，这个戊戌年，也希望, 能接力爱心，和彩民一道获得双赢。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