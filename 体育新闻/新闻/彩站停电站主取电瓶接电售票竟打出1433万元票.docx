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彩站停电站主取电瓶接电售票 竟打出1433万元票</w:t>
        <w:br/>
        <w:t>湖北彩友又中大奖了，十堰彩友时隔一月梅开二度。5月19日晚，, \xa0第18057期开出奖号“13、19、22、27、28+05、06”，全国共开出7注一等奖，分别出自湖北、浙江、江苏、河南、甘肃五省。其中湖北中出的1注追加一等奖，出自十堰市郧西县63055体彩销售点，收获奖金1433万元。, 当晚，63055体彩销售点业主王成丽得知中奖喜讯后，简直无法平复内心的激情和喜悦，她激动地说：“真悬呀，中午赶上店里停电，问供电公司说这一片线路故障，且没法从别处拉线接电。最后没办法，只好把自己车上的电瓶取出来接电售票。”巧的是，这注一等奖正是停电期间敲出来的。, 据了解，63055体彩销售点本期中出的大奖总奖金为1433万，追加投注让这次一等奖含金量十足，派奖更为幸运彩友多带来242万元奖金。, 这是大乐透派奖一月多来湖北中出的第7注头奖，也是十堰此次6亿大派奖期间中得的第二次千万大奖。, 眼下，大乐透6亿元大派奖之“乐善奖”派奖活动正如火如荼开展，一次追加投注，中奖机会翻倍。从这几期大奖来看，湖北7次中奖有5次过千万，复式和追加投注成为擒获大奖的利器。抓住派奖机遇，再擒超值大奖，湖北彩友们乘势而上，继续加油，再创奇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