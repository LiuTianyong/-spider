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彩龄不足半天就中大奖10人合力斩获双色球949万</w:t>
        <w:br/>
        <w:t>8月2日，, 第2018089期全国开出一等奖5注，单注奖金912万元，陕西省榆林市10人合买团登场，擒获双色球一注，合计总奖金949万元。, 据检索，大奖, 售出于榆林市榆阳区南郊塞上明珠小区61270626号投注站，为9+3复式自选票，8月2日17时42分售出，投注金额为504元，分10股，每股50元，剩余4元则由投注站销售员史先生补足，该奖除中得912万一等奖外，还收获15万二等奖2注、三等奖18注、四等奖81注、五等奖110注，共揽获总奖金949万多元。, 8月3日上午，榆林市, 中心工作人员第一时间赶到南郊塞上明珠小区61270626号投注站，为该站颁发了“幸运投注站”牌匾，并发放了2000元的宣传补助金。, 8月3日下午，合买团领奖代表火速赶赴省福彩中心，火速兑领了他们共同拥有的幸运大奖。, , 说起这次中奖，业主柳女士坦言，多亏了自己的事业搭档史先生。20多天前家中繁忙的柳女士动了招个销售员的念头，本着对彩民负责的想法，柳女士认为在众多的“老顾客”里选一位最合适不过，经过沟通，柳女士与玩彩近20年的史先生一拍即合。而史先生凭借自己丰富的经验和人脉，立即获得了众多彩民的认同，史先生说道，“我在这工作，更多的是对, 的喜爱，以及想带着大家一块中大奖的念头”，就这样，史先生怀着这样的念头，更加认真的研究起了号码，8月2日中午，史先生敲定好了号码，在微信群和朋友圈发起认购，不一会儿10股便认购一空。当晚开奖，该号码一举擒获949万元。, , 在这支合买队伍里，有一位“全新”的幸运儿，而立之年的王先生之前并未接触过彩票，8月2日下午，在家休息的王先生禁不住朋友的推荐，便托在合买群里的朋友替自己认购了一股。, 当天晚上在家看电视王先生突然接到朋友的电话，只听那头兴奋地说道“咱们中大奖了”，一开始王先生还以为在开玩笑，经过朋友的耐心解释，王先生这才确定自己头一次买彩票就中了大奖。兑奖的时候，王先生坦言，自己是完完全全的门外汉，甚至连福利彩票的名字都叫不全，也一度怀疑中奖的真实性，没想到自己竟然这么幸运，多亏沾了合买群里各位“能人”的福。, , 本次合买，是榆林合买团第二次荣登双色球一等奖的领奖舞台，此前，榆林定边的32人合买团曾于2017年12月26日擒获双色球731万元。, 近年来，合买浪潮席卷全国各地，合买彩票已经成为彩民们一种新型购彩方式，风险均摊，参与感强，理性购彩多人少买让彩民们在积德行善的同时，享受到福利彩票带来的实实在在的回馈和奖励。, 回首近些时日，我省彩民合买中大奖的捷报也是频传。4月1日，汉中13家投注站146人合买中得1049万元；7月1日，24家投注站327人合买又揽1921万元；7月26日，渭南11人合买团刚刚擒获了双色球614万元。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