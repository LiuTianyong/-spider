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徐州又连续斩获大乐透大奖中奖者现身领奖623万</w:t>
        <w:br/>
        <w:t>近期，, 连续给江苏购彩者送来大奖。8月27日，来自徐州的90后小伙小张，刚领走大乐透18095期623万大奖。当晚开奖的大乐透第18100期，徐州又中出1注1390万的追加投注大奖。, 徐州小伙小张在父母的陪伴下领走了大乐透623万大奖。小张带来的是一张4元投注的单式票，8月14日18点23分购于徐州03653体彩网点。票面上共有2注号码，其中第一注号码“07\xa014\xa018\xa029\xa035+05\xa012”，精准命中第18095期, 号码，中得头奖1注，奖金623万元。谈及选号过程，小张挠挠头表示，“我买大乐透有好几年了，但都是偶尔买买。这次就是瞎选的，买着玩的。”说到中奖后的心情，小张坦言，“我以前也就中个5块钱的奖，第一次中这么大的奖。在手机上查到中奖结果，第一反应以为是假的，觉得这么幸运的事发生在自己身上有点不可思议。我爸爸妈妈倒是比我还要淡定。”至于中奖后的打算，小张说，还是要照常过日子，具体的回去还要和父母商量商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