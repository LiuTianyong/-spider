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徐州市一彩民揽双色球557万元大奖：坚持了5年!</w:t>
        <w:br/>
        <w:t>4月19日晚，, 进行了2018年的第44期开奖,当期全国中出一等奖22注，单注奖金555万元，分落江苏徐州、山东（4注）、广西（3注）等地。我省徐州幸运彩民采用了胆拖的投注方式，选择了4个红球作为胆码、6个红球作为拖码,1个蓝球号码，投注15注，投注金额为30元，幸运中得一等奖1注、三等奖8注、四等奖6注，合计收获奖金557.5万多元。出票时间为4月19日19点37分，幸运站点是徐州邳州市大榆树街，编号为32036022, 投注站。这是江苏彩民在2018年揽得的第23注一等奖。, 4月23日一早，一男一女走进省福彩中心，男士手上的红色布袋引起了工作人员的注意，凑近一看，满满的一包, ，而且全部都投注了双色球游戏！工作人员都有点惊呆了，细问之下才知道，这位男士就是044期双色球大奖得主徐州彩民王先生，随他来的是老婆陈女士。, 王先生买了五年的彩票，一直在做生意的他，走到哪儿买到哪儿，1期都没有落下过，安徽、河北、山东、山西，都留下了他买彩的足迹，而且不同于大多数彩民的是，王先生每次买完彩票都收着，从来不扔，五年来家里有两个袋子里都放了彩票，这次来他带来了其中的一个，展示了一位双色球“忠实粉丝”的“自我修养”。, 王先生之前最多中过3次3000元，200元也中了不少次，问及他的投注诀窍，王先生也不吝啬不保密，立马拿出手机，给工作人员展示了他总结的七条“妙计”：一。写号码别犹豫；二、越有重号越要买；三、要有反侦察能力；四、想到的号码一定买；五、越想到不买越会来；六、红球号如果来2、8、10，下一期选2、6、7、8，过后会来5、7、8；七、会重复前一期5注上的三个红球号。, 王先生这几年的花销也不算小，每期都会在双色球上投入超过100元，在这件事上没少被老婆陈女士埋怨，可是王先生依旧初心不改，一如既往地参与双色球投注。上周五晚上，当王先生确认自己中得双色球一等奖，收获557万多元的奖金时，陈女士是压根是不信的，以为王先生是酒喝多了说糊话，王先生向妻子再三解释，陈女士才接受了这个现实，二人查询好了路线，周日下午来到南京，周一一早领回了让王先生“魂牵梦绕”的双色球大奖。, 江苏福彩一直大力提倡理性购彩，积极营造“寓募于乐、多人少买、量力而行、理性投注”的市场氛围，投注彩票是为了给广大彩票朋友在生活中增添乐趣和惊喜，希望彩票朋友能够量力而行、坚持投注，也许，下一期的幸运儿就是你！</w:t>
      </w:r>
    </w:p>
    <w:p>
      <w:r>
        <w:drawing>
          <wp:inline xmlns:a="http://schemas.openxmlformats.org/drawingml/2006/main" xmlns:pic="http://schemas.openxmlformats.org/drawingml/2006/picture">
            <wp:extent cx="6985000" cy="3035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7814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03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