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徐州生意人随机选号 斩获体彩大乐透7位数500万</w:t>
        <w:br/>
        <w:t>5月25日，江苏, 7位数第18079期开奖为徐州03062网点送上了一注500万元大奖，6月7日上午，中奖者刘先生来到江苏体彩兑奖大厅领奖。刘先生介绍说，他买, 有七八年时间了，因为是自己做生意，经常出去拜访客户，所以一般会在路过体彩网点的时候进去买上几注彩票，也正因如此，刘先生买彩票的网点并不固定，都是走到哪儿就买到哪儿。5月25日上午，刘先生因为办事路过03062网点，顺道进去随机买了5注7位数彩票。“买完彩票我就放钱包里了，正好后面几天都比较忙，我也没在意。”, 6月3日是个周日，刘先生终于得空休息，傍晚，他来到家门口的体彩网点，和熟悉的彩友聊了一会儿之后，他拿出钱包准备买当天晚上开奖的7位数，这时，他发现了之前买的那张7位数彩票，于是交给销售员，请他验证一下这张彩票有没有中奖。彩票才放进兑奖设备，销售员就压低了声音告诉他，“你这张彩票中奖了，要到南京去领，赶紧收好吧。”刘先生一听这话，心里顿时有点紧张，也顾不上再买7位数了，把彩票收好就赶紧往家走。回到家里后，刘先生上网查询了18079期7位数玩法的, 码，发现正是“4096801”，与他自己所持当期彩票上的第二注号码完全一致，没错！中了500万。中奖的事情，刘先生并没有告诉家里人，他表示，“做生意本来就很缺流动资金，奖金我就留着备用了，希望借这个大奖的运气，今年的生意能越做越好。”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