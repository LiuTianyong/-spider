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德宏小伙儿和父亲合买七乐彩 幸运揽获头奖77万</w:t>
        <w:br/>
        <w:t>近来，云南彩民收获不小，不仅获得了, 头奖，在, 中也开始展露拳脚，3月9日晚七乐彩第2018027期开奖，当期全国共开出2注77万多元的头奖，这其中一注被云南德宏州彩民揽获，出自德宏州盈江县平原镇勐腊路12号（茶厂家属区）53121979号投注站，中奖, 是一张投注金额为72元的9码复式票。这也是新年云南中出的首个七乐彩一等奖！3月13日当天，中奖者曾先生（化名）就来到云南省, 中心，领取了这份大礼。, 别看曾先生年轻，他已经是为有13年彩龄的老彩民了，他第一次接触彩票是05年上大学的时候，表哥带他买了人生的第一张彩票，从此之后，买彩就成了曾先生生活的一部分，第一次中奖也是在大学期间，中了1500元，当时高兴坏了，后来就像是好远开启了一样，就经常中奖，但都是小奖，中过最多的一次7000多元。, 曾先生一开始买彩票喜欢玩, ，快乐十分，后来慢慢的就喜欢买双色球，七乐彩，每张票投入的都不大，基本不会超过20，说起这次为什么买了72元的复式票，曾先生笑笑说：“这张票是我跟我父亲合买的，父亲从几年前才开始接触彩票，但比我热情更高，经常一高兴，就入点股，让我买成复式的，一人出一半钱，特别到周五，我们不上班了，就一起去投注站研究号码，研究走势图。这次中奖的号码，就是我们研究了最近的趋势以后合买的，我们决定最近都在开连号，不论是双色球还是其它的游戏玩法，所以我们也就搏一搏，也选上一组连号，父亲选了前面的4个号，我选了后面的5个。买完以后，我也没怎么在意，一忙起来就忘记兑奖。周一那天父亲又去那家投注站买彩票，就看到店里贴出了喜报，回家之后他高兴地过来跟我说，儿子，我们好像是中头奖了，你快再去对一对号码，我赶紧拿出手机来对，真的是我们中奖了，我们都特别高兴。要不是那天他坚持合买复式，我应该就不会中奖了，所以特别感谢他带给我的好运。”, 曾先生表示，父亲因为年纪大了，就没有到省城来领奖，自己就一个人来的，回去之后第一时间把奖金拿给父亲，让老人家高兴高兴。来之前，父亲都跟他商量好了这笔奖金以后的用处，准备存起来，给孙子以后上学用。曾先生说，今后还会继续买七乐彩，也要更多的跟父亲一起合买，说不定下一次我还来这里领一个更大的奖。</w:t>
      </w:r>
    </w:p>
    <w:p>
      <w:r>
        <w:drawing>
          <wp:inline xmlns:a="http://schemas.openxmlformats.org/drawingml/2006/main" xmlns:pic="http://schemas.openxmlformats.org/drawingml/2006/picture">
            <wp:extent cx="2286000" cy="293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0894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