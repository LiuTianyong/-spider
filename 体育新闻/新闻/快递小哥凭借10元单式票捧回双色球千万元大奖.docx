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快递小哥 凭借10元单式票捧回双色球千万元大奖</w:t>
        <w:br/>
        <w:t>12月14日晚第2017147期, 游戏开奖，上海喜中1注一等奖，奖金10000000元。数据显示，该注中奖, 5注10元单式票，售出地点是龙州路502号31030051站点。, 12月15日中午，天空下着大雨，中奖彩民方先生（化姓）一人来到市, 中心兑奖处领走了奖金。据了解，方先生是90后，他来上海打工已有多年，从事快递行业，他说自己没有太多的兴趣爱好就喜欢买彩票，把它当成一个梦想。在上海买彩票有点年头了，每回买10元或20元机选，曾经运气最好的一次是中了200元。方先生说：“买彩票不一定能中奖，但是不买就永远不会有中奖的可能”。, 问及方先生对于中奖奖金的规划，他表示先回老家，改善一下生活住房，他还想要娶个媳妇，重新规划自己的人生，, 给了他改变命运的机会。现在他还没有把中奖的事情告诉家里人，想着领了奖金回家再给家人一个惊喜。方先生还向上海市帮困互助基金会捐款5万元。</w:t>
      </w:r>
    </w:p>
    <w:p>
      <w:r>
        <w:drawing>
          <wp:inline xmlns:a="http://schemas.openxmlformats.org/drawingml/2006/main" xmlns:pic="http://schemas.openxmlformats.org/drawingml/2006/picture">
            <wp:extent cx="4241800" cy="563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67062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5638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