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怀孕+中503万双色球大奖 武安农妇真是双喜临门</w:t>
        <w:br/>
        <w:t>12月20日，她去医院做流产手术，因为吃了早饭只好打道回府：回家摸兜翻出503万大奖, ，急忙赶往省会，结果已过了下班时间，白跑了一趟。不过这些她都没有放在心里：孩子和503万大奖是上天送给我的双重礼物，503万大奖晚两天领没关系，这孩子我也留下！, , 12月19日，在, 9亿元派奖最后一期，河北省同时中出3注一等奖，其中1注出自武安市安乐乡康宿村13109559站，一位彩民2元换来503万元大奖，堪称本年度河北省最幸运大奖得主。3天后，503万元大奖得主出面领奖，原来是一位年轻的农村主妇！, 她说，一天听邻居说买彩票能中500万，我也用一家人的生日写了一组号，隔三差五去买一次碰运气，不过一年买的次数都能数过来。你想，咱庄稼人都是土里刨食，尤其是我们家，日子过得特别紧巴，哪舍得乱花钱？, , 就在几天前，她发现自己又怀孕了。考虑到家里本来就困难，再生一个负担更重，她和老公商量，这个孩子得打掉。12月20日上午，在家人陪同下，她赶到医院准备做流产手术。到了医院才知道，手术必须空腹，而自己早上来的时候已经吃过饭了，白跑一趟，好不郁闷。, 回到家里，闲不住的她开始收拾衣物，一摸兜，咦，昨天买的彩票还没对，听说附近的彩票站中了500多万大奖，而且是花两块钱买的，会不会是我？不会那么凑巧吧？犹豫中她掏出手机，真的是不看不知道、一看吓一跳，500多万大奖还真让我撞上了！她急忙找来弟弟：走，陪我去石家庄走一趟！不凑巧的是，弟弟有事走不开，下午两点多钟才开车上路，赶到省会已经过了下班时间。, , 由于周四弟弟的车限行，姐弟俩只好选择周五再次领奖。扣除20%的税金后，她拿到了400多万元奖金。400万是个什么概念，她好像始终没有意识到。领奖时，弟弟提出了一个小小的建议：姐姐，你的手机用了这么多年，都快看不出什么模样了，就买个新的吧。她摇摇头，不换，挺好用的，花那个钱干什么？在等待领奖的空隙里，弟弟掏出10元钞票买了平生第一张彩票，她又心疼了：“买两块钱的就行了，一下子花这么多，太大手大脚了。”, 记者随意问随行的弟弟：“你姐夫知道中了500多万大奖吗？他怎么没有陪同前来？”姐弟俩异口同声回答：“不敢让他知道，他藏不住话，还是不告诉的好。”</w:t>
      </w:r>
    </w:p>
    <w:p>
      <w:r>
        <w:drawing>
          <wp:inline xmlns:a="http://schemas.openxmlformats.org/drawingml/2006/main" xmlns:pic="http://schemas.openxmlformats.org/drawingml/2006/picture">
            <wp:extent cx="6350000" cy="415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4504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