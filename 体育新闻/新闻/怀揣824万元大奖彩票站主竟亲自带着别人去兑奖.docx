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怀揣824万元大奖彩票站主竟亲自带着别人去兑奖</w:t>
        <w:br/>
        <w:t>6月1日，又是一年一度的儿童节。虽说“六一”是小朋友的节日，但微信朋友圈里的大朋友们一个比一个兴奋，为了迎接儿童节礼物，愣是想把自己重新挤进儿童的行列。5月31日晚，, 游戏就提前为威海彩友送上一份超级大礼——双色球头奖824万元。, , 5月31日正值, 日，荣成市成山镇中心谋士电脑37108225号投注站里彩友人来人往，站主孙利江打票、卖票忙个不停。当晚10时许，双色球第2018062期开奖公告一出，站主孙利江惊喜地发现当期山东中出的唯一1注824万元双色球头奖，竟花落自己经营的37108225号投注站。, 824万元大奖降临，站主孙利江在惊喜之余，赶紧从抽屉中找出当期帮彩友们代买的彩票，逐一进行查看。“当天来店里打彩票的很多，通过微信联系我代买的也不少，我抱着试试看的想法先查看了一下手中的代买彩票，没想到，824万大奖的彩票正好就在这沓代买彩票中。”孙利江介绍，找出中奖彩票的一瞬间，他激动地汗毛都竖了起来。, 接下来，孙利江心中只有一个想法，赶紧找出中奖彩友，将喜中824万大奖喜讯告知彩友。他仔细查看了当天的代买彩票记录后，终于找到了中奖彩友，随即立马微信联系对方。当晚，为了保证中奖彩票的安全，他将中奖彩票塞在枕套里彻夜难眠。, , 据悉，5月31日晚，孙利江第一时间给中奖彩友发去微信消息报喜，然而，由于夜色渐深，孙利江左等右等迟迟不见中奖彩友答复，于是，当晚，保护这张巨额中奖彩票的艰巨任务就毫不疑问地落在他身上。“彩友们出于信任找咱代买彩票，咱就有义务保护好彩票，这824万元的中奖彩票更得小心翼翼地保护好。”孙利江回忆道，凌晨4点，辗转反侧的他终于收到了中奖彩友发来的回复消息，他们约定好取票时间之后，他心里这才踏实下来。, 第二天一大早，中奖彩友夫妇来到37108225投注站，孙利江郑重地将中奖彩票交到了中奖彩友手中。随后，处于安全、快捷的考虑，孙利江全程护送中奖彩友夫妇一路驱车直达威海市福彩中心，办理了相关兑奖手续。, “小孙这个人靠谱，不仅卖票热情、讲诚信，而且这回中大奖把我们的中奖彩票保护得很好，还亲自护送我们来兑奖，买彩票还是得认准小孙的投注站。”中奖彩友满脸笑容地说。, , 据了解，荣成市成山镇37108225号投注站已经不是第一次命中双色球一等奖了，在此次中得824万元双色球大奖之前，该站在2010年还中得双色球一等奖390余万元，不光如此，双色球二等奖更是层出不穷。另外，这一中奖战绩显赫的37108225号站点，还曾连续多年获评省、市优秀投注站。, 孙利江透露，开奖翌日，他和妻子分工明确，他负责护送中奖彩友到威海市福彩中心办理兑奖手续，而妻子则坚守“大本营”，支拱门、放鞭炮、接待彩友打票。, 824万元大奖一出，附近的街坊邻居们都挤进投注站买彩票，沾沾喜气。不仅如此，附近荣成六中参加高考的学生家长得知中奖喜讯，也纷纷来站点给孩子打印高考准考证，为孩子们讨个好彩头。, 一份坚持，实现一个梦想，心动不如行动，下一个中大奖的有可能就是你！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