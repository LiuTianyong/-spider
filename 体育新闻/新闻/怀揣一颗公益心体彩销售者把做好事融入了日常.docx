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怀揣一颗公益心 体彩销售者把做好事融入了日常</w:t>
        <w:br/>
        <w:t>如今，越来越多的, 销售人员把“做好事”融入日常工作之中。南京业主朱祥长年资助贫困学生，杭州销售员姚利芳利用上班前的时间为环卫工人免费做早餐，泰安的体彩销售人员参与志愿行动。之所以能够随时随地“做好事”，是因为体彩销售人员怀揣一颗公益之心，他们做的事看似不大，却传承着“责任、诚信、团结、创新”的体彩精神。, , 51934体彩网点位于南京市龙蟠中路29号荷包套巷内，网点业主朱祥今年32岁，是一位帅小伙，从2012年开始经营这家体彩店，至今已有6年。2017年，该网点销量达1988万元。正是因为朱祥把别人的事当成自己的事，所以赢得了彩民的信任和称赞。, , 用朱祥的话说，一家体彩网点的销量好不好，销售员的服务是一个重要的因素。在多年的经营中，朱祥一直把每个进店的客户都奉为上宾，尽量满足他们的要求，为他们做好服务，因为他觉得，这是他的网点，也是他的事业。, 网点周边居民区、企事业单位较多，每天来来往往的人流量比较大，作为一个体彩网点，既是一个谋生创业的平台，同时，朱祥还把它作为一个对外宣传服务的窗口。从为周边居民收发快递这些小事做起，朱祥多年来一直坚持做好代缴水电煤气费、为环卫工人夏天提供免费饮料、冬天提供微波炉热饭热菜、提供开水等服务。就是靠着这样日复一日的坚持，朱祥赢得了周边彩民的一致好评，一传十、十传百，大家都知道他为人厚道、做事正派，来店里打票的人多了。, 朱祥总是把别人的事当成自己的事，不仅让彩民们觉得心情舒畅，同时也提升了店里的销量，赢来一片赞扬。, , 都说干一行爱一行专一行。朱祥干体彩这么多年，有自己的经营网点的想法，在他的头脑里，管理一家工厂和经营一家体彩网点，在理念上是大同小异的，他用企业管理的理念经营着这家体彩店。, 他的网点，环境干净整洁，店面中间专门为彩民准备了聊天打牌的桌子，桌子上为彩友备了纸和笔。玻璃门上贴着最新的宣传海报，店内的走势图、投注技巧、奖级设置等一目了然，他的店年年被评为五星网点。, 不光是环境设置让人舒心，朱祥对玩法的独到研究也让彩民信服。他对篮球研究比较深入，让分胜负看得比较准，每天都精心整理各种赛事的信息，供大家参考。他说：“彩民都喜欢到我店里来探讨投注技巧，有时与彩友的意见不一样，我就与大家一起研究。比如, ，有时发现有的比赛有冷门风险，我也会跟他们分析为什么这场比赛有冷，有理有据，才能令人信服。”, 朱祥善于总结，特别是对e球彩走势总结出很多规律，并且毫无保留地分享给彩民。2017年，该网点仅e球彩的销量就达800多万元，全年体彩销量达到1988万元，位列南京市销量前20名。作为优秀网点代表，朱祥在2017年度南京体彩表彰大会上做了交流发言。, , 诚信为立店之本，这是朱祥的座右铭。他的网点尽管没有中过百万元以上大奖，但是几十万元的奖项经常有，是周边出名的体彩旺站，更是附近居民茶余饭后喜欢光顾的一个场所。, 6年来，朱祥的网点聚拢了一批铁杆彩友，其中不乏从大老远特地赶过来的。朱祥善于和他们进行情感交流，每天都要接到不少彩友打来的电话，他总是耐心回答大家的问题，或者报上, 码，再顺便聊上两句。聚餐、打牌、拉家常是常有的事，感情就是在沟通中一点一滴建立起来的。与彩民的感情深了，店里人气就更高了。, 诚信是彩民对朱祥的第一感觉。很多彩民都说，朱祥在自己店里捡到过很多丢弃票，有几次彩民打的篮球票都是中奖的，而彩民以为没中奖就随手扔到了垃圾桶，朱祥发现后都会及时归还给彩民，让他们非常感动，也更加信任他。, 面对忠诚度如此之高的彩友群体，朱祥说：“以诚待人，以信相交，诚与信就是我的立店之本。无论是不是在我这里买的, ，彩友来兑奖我都热情接待。如果奖金不多，就当场兑付；如果奖金较多，就和对方约好时间来领奖，或者提前打电话预约也行。我肯定不会推脱，这是网点的诚信，更是体彩的信用。”, 朱祥曾资助昆明3位贫困学生3年时间，直到他们离开学校，这也是朱祥用自己的实际行动回馈社会的公益举动。, 用心、真心、诚心，有能力、有想法、服务好，朱祥用时间架起诚信的桥梁，让自己的网点持续健康发展。, , 为营造浓厚热烈的节日文明氛围，创造净美的家园环境。2月9日，山东泰安体彩中心组织工作人员、站长和销售员参加“迎新春，净家园”志愿服务活动。, 活动主要内容为清理岱宗大街路段两侧的零散垃圾，擦拭灯箱、护栏，清理小广告，保持整洁和美的街道环境，志愿活动持续至2月16日才结束。, 参加活动的体彩站长纷纷表示，通过捡路边的烟头、纸屑、果皮这样的志愿服务，加深了自己对保护环境的理解和感触，只有从自身做起，才能建设共同的美好家园。, 近年来，泰安体彩中心注重队伍建设，依托网点互助组、志愿者团队，多次组织各类爱心捐赠、公益帮扶、温情社区活动，让更多的站长、销售员积极参与其中，不断增进大家的向心凝聚力，为助推体彩公益事业的发展贡献了力量。, , 过完春节，又迎来忙碌的一年。姚利芳像往常一样，一早就来到位于浙江省杭州市余杭区的08020体彩店，开始新一年的销售工作。姚利芳是一个热心人，去年，在余杭区慈善总会举办的“2017年爱心厨房公益服务感恩答谢会”上，她被授予“爱心积极分子”称号。, 作为一名体彩销售员，姚利芳很优秀，并不是因为她实现了多少销量。姚利芳做体彩销售员不过四五年，做好事已有十多年的时间了。身边的人都知道，她是个热心人，别人有事求助于她，只要能做到她都不会拒绝。三年前，她看到一个叫“爱心厨房”的公益组织，免费为像环卫工人这样的城市一线服务人员以及弱势群体提供早餐。于是，她联系上这个公益组织，加入了进去。, 从那以后，每天早上上班前，她会先来到位于临平北站的爱心早餐点，与其他志愿者一起，为环卫工人、弱势群体准备粥和小菜。“早上五六点过去，做完早餐刚好在8点前赶到体彩店。”通常，姚利芳在一周中会有5天会去做爱心早餐。, 除此之外，这里的志愿者也经常一起去慰问贫困家庭。今年春节前，姚利芳和志愿者们一起去贫困家庭慰问，为他们送上春节的祝福。, “其实这些都不算什么，我只是利用一点自己的空闲时间而已。”说起自己做的好事，姚利芳有些不好意思。, 至于平时的体彩销售工作，姚利芳总是把店里的环境卫生搞好，让每一位彩民进来时能够感到很舒服，同时也能感受到她的热情，“有很多熟悉的彩民，平时会经常聊聊天，像朋友一样。”, 自己的公益之心得到了认可，姚利芳表示今后会继续下去，“我只是把我自己的一点时间和资源分享出来而已。”, , 体彩销售时间长，休息时间短，销售人员通常每天工作十个小时以上，节假日也很难得到休息。繁重的工作已经让人应接不暇，如果再抽出时间去做“其他”事情，无疑要挤占本就不多的休息时间。, 对于一个晚上8点甚至是12点左右才能下班的销售人员来说，3年来坚持早上五六点起床去为环卫工人做免费早餐，需要多大的毅力？杭州体彩销售员姚利芳是如何做到的？虽然她只是说了一句“我只是利用一点自己的空闲时间而已”，但能坚持3年并且会继续坚持下去，却不仅是用了一点空闲时间这么简单。, 姚利芳、朱祥以及更多有爱心的体彩销售人员，自觉融入体彩的公益属性之中，除了做好体彩的销售工作、服务好彩民，还意识到自己肩负的公益使命、自觉传播体彩的公益精神，用爱心帮助他人，传播体彩正能量。, 只有真正融入体彩这项伟大的事业之中，才能拥有这种主人翁意识，公益之心也就是这样养成的。, 都说, 是国家公益彩票，从宏观上讲，它体现在体彩公益金对各项公益事业的投入；从微观上说，像姚利芳、朱祥以及泰安体彩销售者这样的体彩销售人员，以个人的名义参与公益行动，恰恰代表了体彩一线销售人员的公益形象。</w:t>
      </w:r>
    </w:p>
    <w:p>
      <w:r>
        <w:drawing>
          <wp:inline xmlns:a="http://schemas.openxmlformats.org/drawingml/2006/main" xmlns:pic="http://schemas.openxmlformats.org/drawingml/2006/picture">
            <wp:extent cx="3810000" cy="508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241409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08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