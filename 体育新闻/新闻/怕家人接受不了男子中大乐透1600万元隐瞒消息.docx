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怕家人接受不了 男子中大乐透1600万元隐瞒消息</w:t>
        <w:br/>
        <w:t>近日，江西, 1600万大奖得主只身前来, 中心领奖。据悉，大奖得主是体彩的忠实粉丝，玩大乐透已经七八年的时间了，每期都会花15元选择5注追加，这次之所以只身一人前来兑奖，就是怕家人接受不了才隐瞒了自己中奖的喜讯。, 8月20日江西丰城市31233体彩站点传来喜讯，一彩友喜中大乐透第18097期一等奖追加，奖金1600万元。业主和专管员第一时间在网点开展了中奖宣传，摆放了彩虹门、中奖大海报、条幅等宣传品。几天后，千万大奖的神秘得主只身一人来到江西省, 管理中心领奖。, 据了解，大奖得主朱先生是大乐透玩法的忠实粉丝，他有个习惯，购买大乐透一定会追加，偶尔会自己选择几个号后其他随机。但是这次赶时间，就直接和业主说机选5注追加15元。没想到幸运降临，喜中千万大奖。, 朱先生称，得知自己中了千万元大奖之后，很是激动，以为自己在做梦：“我买, 有七八年了，一期就花15块钱，一个月不到200元，我这个投入相当理性了。平常一般买大乐透，前段时间世界杯玩了, ，感觉还是大乐透比较适合我。”, 关于这笔巨资的规划，朱先生显得非常谨慎：“我还没有告诉家人这个消息，怕他们一下接受不来。至于这笔奖金如何分配，暂时还没有来得及考虑，我的生活、工作、买彩都会和以前一样。”</w:t>
      </w:r>
    </w:p>
    <w:p>
      <w:r>
        <w:drawing>
          <wp:inline xmlns:a="http://schemas.openxmlformats.org/drawingml/2006/main" xmlns:pic="http://schemas.openxmlformats.org/drawingml/2006/picture">
            <wp:extent cx="6350000" cy="4229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831185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