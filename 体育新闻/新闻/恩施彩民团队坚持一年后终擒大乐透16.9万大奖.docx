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恩施彩民团队坚持一年后 终擒大乐透16.9万大奖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