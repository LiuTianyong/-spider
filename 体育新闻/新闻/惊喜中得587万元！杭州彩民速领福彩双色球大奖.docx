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惊喜中得587万元！杭州彩民速领福彩双色球大奖</w:t>
        <w:br/>
        <w:t>7月26日是, 第2018086期开奖，全国共中出18注一等奖。其中，浙江省杭州、台州彩民各中1注一等奖，单注奖金583万。次日上午，杭州幸运彩民王先生就现身浙江省, 中心，领取了大奖。, 据了解，王先生是杭州本地人，十几年前开始接触, ，对双色球游戏情有独钟，他每次都会花个几十元钱买双色球，而且期期不落。虽说这几年并未中过大奖，但是“双色球”带给他很多乐趣。“我每期都会买，买彩票过程中认识不少朋友，大家平时一起讨论号码，分享心得。也并没有抱多大希望能中大奖，买几注彩票，能有个希望，每天都有点乐趣，无论中多少，哪怕就是中5块钱也是开心的。”, 对于这注大奖，王先生认为这可以算得上人生中不可多得的经历。“这次真没想到能中这么大的奖，我来兑奖前自己算了一下587万元奖金税后能拿到手将近470万元。对于杭州现在来说这笔钱也不是特别大，但是能中双色球大奖这样的经历可不是人人都有的。”王先生颇为自豪。, 许多关心彩票的朋友听说别人中了大奖，最关心的应该还是中奖号码怎么选出来的。王先生选号也有拿手的“绝活”，他每次选号前会将近期开出的中奖号码“研究”一番，把其中的“热号”剔除，然后从剩下的号码中选择心仪的数字。“其实说到底，还是要看运气，彩票就是概率问题嘛。”, “开奖的时候，我正在和朋友一起打麻将，朋友也是个老彩民，他把中奖号码念了一遍，我只记得自己选的3个号码，一听蓝球号也对上了，我当时心情就有点激动了！”打完牌，王先生回家拿出彩票一一核对，这才发现好运降临到了自己头上。他难以抑制自己心中的喜讯，将这个消息在第一时间与家人分享。王先生表示，将用这笔钱和家人一起出去旅游。</w:t>
      </w:r>
    </w:p>
    <w:p>
      <w:r>
        <w:drawing>
          <wp:inline xmlns:a="http://schemas.openxmlformats.org/drawingml/2006/main" xmlns:pic="http://schemas.openxmlformats.org/drawingml/2006/picture">
            <wp:extent cx="6197600" cy="6807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4488241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7600" cy="6807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