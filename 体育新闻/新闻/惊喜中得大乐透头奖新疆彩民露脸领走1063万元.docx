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惊喜中得大乐透头奖 新疆彩民露脸领走1063万元</w:t>
        <w:br/>
        <w:t>2018年7月30日，体彩超级大乐透第18088期迎来开奖，中奖号码为前区08 09 21 25 33后区01 08，全国共中出3注一等奖，单注奖金为9965868元，新疆乌鲁木齐市购彩者喜中一注一等奖1063万元。, 中奖福地是乌市克西路1096号塞外江南小区01411号体彩网点，购彩时间7月30日19：46分，中奖票是一张一倍复式票，前区：05 08 09 10 19 20 21 23 25 32 33 35后区：01 08 09,这位购彩者中了一注一等奖9965868元、2注二等奖419790元、35注三等奖177310元、280注四等奖56000元、770注五等奖7700元、896注六等奖4480，共1063万元。, 中奖得主于7月31日上午来到新疆体育彩票管理中心兑奖，崔先生（化名）非常兴奋也很满足，虽然没有追加投注，但是已经觉得自己很幸运了。崔先生说，从2002年有了电脑型彩票以来，他就开始购买彩票，至今已经有16个年头。"从孩子三岁多就开始买体育彩票，现在孩子已经十八岁了，马上也要去上大学，终于能用这些钱为孩子做点事儿了，至少是可以风风光光的去上大学，在新的城市展开新的生活！"前来兑奖的崔先生一脸喜悦的说道。, 大乐透第18088期全国共中出3注一等奖，三位一等奖得主分别来自湖南、黑龙江和新疆，其中，湖南和黑龙江的购彩者均采取追加投注，额外获得奖金5979520元，新疆购彩者没有选择追加，则是遗憾的与近600万元的追加奖金擦肩而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