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成长路上 福彩“爱心心愿”激励我们与坚强同行</w:t>
        <w:br/>
        <w:t>, “爱心心愿”活动自2011年10月开展以来，始终坚持“扶老、助残、救孤、济困”的发行宗旨。为困难群众和励志个人送去了温暖和关爱。“爱心心愿”公益活动又再一次的将目光投向贫困家庭的孩子，用微小的福彩公益力量去帮助解决他们的困难，同时，挖掘他们身上生生不息的正能量，实现自己的梦想，倡导了一种“帮助别人、快乐自己”的精神。, 近日，我们走访送去关爱和祝福的是一位叫张有凤的贫困家庭，她是一位13岁的女孩，就读于海东市互助县西山根小学。13岁，在大家心目中原本应该是一个无忧无虑的年纪，而她的13岁却没那么轻松。据了解，她母亲去世了，父亲又不在身边，只留下年幼的弟弟和和年迈的爷爷奶奶与她一直相依为命，家里就靠着奶奶在酒店打扫卫生来挣钱勉强维持生活，爷爷治病需要钱，两个小孩上学又需要钱，家里的日子总是入不敷出。为了能够帮助这个贫困的家庭，我们青海福彩中心为两个孩子送来了新书以及学习用具，助力他们实现梦想。, 崭新的书包和学习用具寄托着青海福彩对张有凤姐弟的关爱和祝福。无论黑夜多么漫长，太阳总会冉冉升起；无论风雨怎样肆虐，春风终会缓缓吹来。她坦然的面对生活，并且始终没有放弃对美好、对幸福、对人生价值的向往和追求，怀着一颗感恩的心照顾着年迈的爷爷奶奶。主动包揽了家里大大小小的家务和农活，用单薄的身躯和奶奶一起支撑着这个家。“我很心疼奶奶，我能做的就是打理好家里的家务和农活，同时照顾好弟弟和爷爷，不让奶奶操心，爷爷因患有心脏病以及静脉曲张等疾病，但是由于家里没钱，没有办法住院治疗，所以就只在小诊所打点滴来勉强维持身体。所以，我必须坚强，我也要好好学习，”张有凤小声的说。, 张有凤在得知为她送来书包和学习用品时，她说：“我一定会好好学习，我会用努力实现自己的梦想，回报辛苦付出一辈子的爷爷奶奶”。在这个花样年华的年纪，她却用稚嫩的肩膀扛起了生活的重担，对于一个农村家庭来说，没有劳动力就是最大的问题，而这个家中年迈的奶奶成了唯一的劳动力，日子的艰难可想而知。, 滴滴嗒嗒，时光的钟声依旧有节奏的摇摆着，我们也希望张有凤能快点长大，承担起这一切，尽管现在的生活并不如意，但是我们相信，在爱和坚强的陪同下，通过磨难的重重考验，慢慢地、一点一滴的去努力活成你想要成为的样子。我们也呼吁希望有更多的人参与到, 这项事业中来，通发行福利, ，募集资金，帮助社会弱势群体，帮助更多需要帮助的人，筹众人之力，圆众人之梦。</w:t>
      </w:r>
    </w:p>
    <w:p>
      <w:r>
        <w:drawing>
          <wp:inline xmlns:a="http://schemas.openxmlformats.org/drawingml/2006/main" xmlns:pic="http://schemas.openxmlformats.org/drawingml/2006/picture">
            <wp:extent cx="635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4075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