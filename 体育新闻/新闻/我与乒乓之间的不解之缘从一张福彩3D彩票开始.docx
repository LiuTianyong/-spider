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我与乒乓之间的不解之缘 从一张福彩3D彩票开始</w:t>
        <w:br/>
        <w:t>北京时间5月6日晚, 2018年团体世乒赛落下帷幕, 中国队以3-0横扫德国队夺冠, 实现了男团9连冠, 同时也是中国男队第21次拿到世锦赛男团冠军, 捍卫了国乒的霸主地位, 对乒乓球球痴迷的我, 守着电视直播, 国歌响起的那一刻, 同无数国民潸然泪下, 世乒赛——中国队, 你们辛苦了！, 激动之时瞥到角落里, 已经脱漆陈旧的红双喜乒乓球拍, 不由得想起自己上初中时, 很着迷乒乓球, 一直渴望有一副属于自己的乒乓球拍, 但是那会家里是很拮据的, 乒乓球拍成了我“可望不可及”的梦, 记得是个周末, 妈妈送了我最喜欢的红双喜乒乓球拍, 妈妈说用的是, 的奖金, 她还说有自己的爱好是件骄傲的事儿~, 自从工作后, 乒乓球的爱好就被遗落在角落了, 妈妈说得对, 有自己的爱好事件骄傲的事儿, 这个周末, 乒乓趴走起~~</w:t>
      </w:r>
    </w:p>
    <w:p>
      <w:r>
        <w:drawing>
          <wp:inline xmlns:a="http://schemas.openxmlformats.org/drawingml/2006/main" xmlns:pic="http://schemas.openxmlformats.org/drawingml/2006/picture">
            <wp:extent cx="7620000" cy="547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7152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7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