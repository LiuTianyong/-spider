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我出单大伙出钱 湖北襄阳彩民喜领足彩99万大奖</w:t>
        <w:br/>
        <w:t>12月11日开奖的, 14场胜平负第17186期，湖北中出4注87万元派奖一等奖。当天，湖北武汉2位中奖彩民火速领取了奖金。次日一大早，湖北襄阳彩民也赶到湖北省, 中心兑奖大厅，兑取了奖金99万元。, 中奖彩民廖先生有自己的生意，平时喜欢看球，玩传统足彩已有6年。由于投注技术高，经常能中奖，现发展了一个稳定的6人投注团队，有人中途退出，但很快就有人补缺，始终保持着6个人，廖先生一直都是团队的主心骨。“每次都是我出单，其他人只管出钱。”廖先生介绍，自己时刻关注体育资讯，对各球队的比赛及状态了如指掌。, 12月10日，廖先生认真研究一番后，出了一张大复式票，自己入股三成，其他5名成员出资入股不等。这次大家终于如愿以偿，中得派奖一等奖1注和二等奖15注，奖金合计99万余元。“50万元以下的奖项，我们中过好几次，任九也经常中。这次是第一次中得50万以上大奖，总算是对其他几位彩民有个交代！”廖先生欣慰地说。, 目前，传统足彩3亿元大派奖还在继续，各位彩民还有机会继续分享派奖奖金，冲击千万大奖！</w:t>
      </w:r>
    </w:p>
    <w:p>
      <w:r>
        <w:drawing>
          <wp:inline xmlns:a="http://schemas.openxmlformats.org/drawingml/2006/main" xmlns:pic="http://schemas.openxmlformats.org/drawingml/2006/picture">
            <wp:extent cx="3860800" cy="45466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25220290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60800" cy="45466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