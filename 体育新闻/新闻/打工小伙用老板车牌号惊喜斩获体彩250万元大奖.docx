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打工小伙用老板车牌号惊喜斩获体彩250万元大奖</w:t>
        <w:br/>
        <w:t>猜中5个数字即可中, “, 5”10万大奖，所以车牌号经常被彩友用来做彩号。常州打工小伙小刘就是其中一位，他用老板的车牌号巧妙地编了一下，并倍投25倍，结果一举命中“排列5”18198期250万大奖。, 前不久，在弟弟的陪伴下，小刘来到了江苏体彩兑奖大厅领奖。据悉，小刘玩彩也有七八年时间了，由于家境并不富裕，他购彩一向很节制，每次都是花几块钱玩一下，有趣的是他只玩体彩的排列5，用他的话说“猜对5个数字就能中10万，觉得相对容易一些”。小刘选择彩号也颇动了一番脑筋，就用厂里老板的车牌号投注排列5，他还透露老板刚刚换了车，车牌号也换了，他也跟着将彩号换掉，车牌中的英文字母也被他调成数字，组成了“89363”这注彩号。以往小刘购彩只花几块钱，怎么这次倍投25倍呢？原来小刘父母身体一直不太好，最近有病情加重的迹象，小刘于是开始倍投排列5，也就才一周多的时间就中出了250万大奖。不过这个大奖中得也是相当“惊险”，购彩当天，小刘加班到很晚，等他赶到体彩店已经快8点了，店里销售员正忙着其他事，由于相互都认识就让小刘自己去打票，小刘匆匆打下当晚开奖的排列5号码，, 上购彩时间赫然定格在“19：59：59”，“如果再慢一秒，这个大奖就没了。”在兑奖大厅，小刘说起这事还显得心有余悸。谈到中奖打算，小刘直言这笔钱来得太及时了，首先要带父母看病，把家里安顿好，其他的事以后再说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