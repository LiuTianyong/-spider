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打算拎着麻袋来兑奖 福建彩民守号中得百万大奖</w:t>
        <w:br/>
        <w:t>“你看看我这黑眼圈，昨晚一夜都没睡好。”2月23日，幸运彩民吴先生早早出现在福建省, 中心，他手上拿着的，正是前一晚中得587万元大奖的, 。, 2月22日晚，狗年开市的第一期, 就为福建送上了一记“双响炮”，来自福州和泉州的两位彩民，不约而同地凭借复式投注，赢取了当期的超值一等奖。而其中一注的获得者，正是小编面前这位顶着“熊猫眼”般黑眼圈，一大早就来领奖的幸运彩民吴先生。, , 提起这次中奖，吴先生表示，这里面还有哥哥的一份功劳：“这号码原来是我哥哥守的，后来我拿来改了几个号码，守了四五年，终于是守得云开见月明！”而陪同弟弟来领奖的吴大哥也觉得，这组号码能中得大奖实属不易：“从前这号码只能中个五块十块的小奖，没想到这一次居然中了个大奖。”, 谈起这四五年的坚守，吴先生感慨颇多：“这几个号码，这几年来虽然没有给我带来大奖，但是几块钱的小奖总能有。很多人守号几个月就会放弃，但我觉得能中小奖也是幸运，所以就一直守了下来。”作为一名老彩民，吴先生觉得，中奖是运气，不中也很正常，不能强求，太过专注于中奖，反而失去了买彩的乐趣。, 小编也认为，心态平和、理智购彩是买彩的重要前提，也许就是因为这样平和的心态，让吴先生在不经意间，撞见了他的幸运。, , 2月14日上午，办完年货的吴先生习惯性地走进常去的惠安县紫山镇福彩35051747投注站买彩票。“虽然要休市了，但是能买一期是一期。”对于有购彩习惯的老彩民吴先生而言，一期不买心里就空落落的，“说不定这个狗年还能旺一把呢？”, 度过了春节假期之后，22日当晚，吴先生期盼已久的双色球终于开出了狗年开市第一期号码。作为一名对开奖时间熟得不能再熟的老彩民，吴先生第一时间拿出了手机对奖——居然全中了！, “当时我看到, 码，简直是再熟悉不过，这不就是我的号嘛！”激动的吴先生迅速把这个消息告诉了家人，并和哥哥约好，第二天一早就去福州领奖。, “他当时还想着要不要带个麻袋上福州去领钱呢！”陪同弟弟来领奖的吴大哥打趣道，“我告诉他，现在都是银行直接打钱了，带上建行卡就好啦。”</w:t>
      </w:r>
    </w:p>
    <w:p>
      <w:r>
        <w:drawing>
          <wp:inline xmlns:a="http://schemas.openxmlformats.org/drawingml/2006/main" xmlns:pic="http://schemas.openxmlformats.org/drawingml/2006/picture">
            <wp:extent cx="548640" cy="688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80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880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