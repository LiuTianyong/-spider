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打错一胆 宁夏彩民错失500万后 终获双色球银奖</w:t>
        <w:br/>
        <w:t>6月7日，是2018年全国高考的第一天，万千学子为了梦想奔赴考场，而在这一天，同样有一个群体为了他们的梦想奔赴“战场”，他们就是彩民！他们将大奖梦寄于2元一注的号码上，也将爱心奉献通过一张小小的, 传递。当晚，, 第2018065期开奖，开出红球号码：01、04、06、14、28、33，蓝球号码：01。全国共中出一等奖6注、二等奖123注，宁夏银川市第64019009号, 投注站和银川市第64010379号福彩投注站，分别凭借“7+1”、“8+1”复式票各揽获双色球二等奖1注。, , 6月8日，中奖彩民李女士（化姓）在老公的陪同下来到宁夏福彩中心兑奖，她所持中奖票为“7+1”复式，中得当期二等奖1注、四等奖6注，共计奖金207571元。开奖当晚，她用手机查看了, 码后，将好消息第一时间与老公分享，老公扫了一眼，还以为是两万元，一旁的妻子提醒他少看了一个零，李女士表示没能击中蓝球，遗憾错过一等奖有点可惜，但是对于当期二等奖奖金，夫妇二人还是很满意的，知足常乐就很好。, 李女士说，这次能中得大奖都是机选带来的好运，虽然她有着十几年的彩龄，但是对于号码选择上根本没有研究，投注方式也是随机的，有时买单式有时买复式。仅仅是最初看老公买彩票，所以“夫唱妇随”的买起了彩票，至于经验还是得问她老公。李先生（化姓）说，他之前也中过一次双色球二等奖，同样也是机选的，他们的购彩习惯是机选后，如果感觉不好就只投一期，如果感觉号码不错，便会跟守两三期，一直没有中奖的话，就换注号码。这次中奖的号码就是机选后，跟守的第三期击中了大奖。, , 前脚这对儿幸运夫妇刚领走奖金，后脚当期宁夏另一注二等奖得主也来到了福彩中心兑取奖金。中奖彩民郭先生（化姓）当期所购买的是一张“8+1”复式票，中得当期二等奖1注、四等奖12注、五等奖15注，共计奖金208921元。, 拥有十五年彩龄的郭先生是位技术性彩民，每期购彩投注号码自己甄选。此次他十分看好双色球二区内的号码，所以将“14、15”“17、18”分别组合入已经选好的红球号码中，购买了两张“8+1”复式彩票，一张击中当期二等奖注，另外一张击中当期五个红球号码。他说，其实蓝球“01”也在备选内，本来与朋友们有个合买群，一般都合买“10+3”复式，每期投注号码都由他一人选好后，在群里征求大家意向，由于昨天群内没人响应，他便自己购买了一组小复式，遗憾错过一等奖。郭先生透露，在上个月时，同样因为没人响应，自己打了一注胆拖复式，打错了一个胆，把五百万元的一等奖打成了七千多元。, 他表示，这期中得二等奖，奖金还不错，总体来说算是好的开端，希望以后能中得双色球一等奖。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