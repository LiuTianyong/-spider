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扬州市“绚丽夕阳”老年歌唱比赛 现已圆满落幕</w:t>
        <w:br/>
        <w:t>1月30日，由扬州市民政局、扬州市, 发行中心联合扬州广电总台公交移动数字频道举办的, 杯“绚丽夕阳”老年歌唱比赛，在扬州广电总台800演播厅圆满落幕。此次大赛历时一个多月，吸引了全市数百名爱好歌唱的老年朋友报名参赛。最终，10名在县市区海选、晋级赛激烈选拔中脱颖而出的优秀选手分别夺取了本次比赛的各个奖项。, 举办福彩杯绚丽夕阳老年歌唱比赛，是扬州市民政局、市福彩中心对弘扬尊老、敬老中华民族传统美德，履行爱老、助老社会责任工作中的一个新的探索，旨在为老年朋友们提供一个施展才华的社会舞台，为爱好唱歌的中老年朋友们提供了互相交流、切磋的机会，让他们与志同道合的伙伴们一起探讨歌唱技巧、分享歌唱经验，提升幸福感，追求更美好的生活，展现出当代老年人热爱生活、积极向上的精神风貌，营造欢乐祥和、健康文明的社会文化氛围。, , 江都赛区晋级选手陆祖熙的一首《回延安》歌声情并茂，感人至深，唱出了养育一代革命者的延安精神。已经古稀之年的他，声音却依然大气且辉煌，嗓音无比的震撼，让人无法想象这是一个70岁歌者的歌喉。他一直将唱歌作为自己的业余爱好，用他的话说，唱歌能给人带来很多好处，尤其是老年人，不仅对精神健康有益﹐对身体健康同样是有好处，唱歌既使他健康，也让他更快乐。他希望能一直唱下去，唱出幸福的晚年生活，唱出老年人健康的身体！, , 同样来自江都赛区晋级赛的选手郑杰，从事广告传媒工作，晋级赛后，因工作需要，一直在深山雪地中蹲守抓拍镜头，拍摄纪录片。在接到组委会的总决赛电话通知后，他连夜驱车1400余公里，准时出现在总决赛的舞台上，他说：歌唱使我们年轻，福彩让我们出彩，既然我报名参加了比赛，出于对比赛的尊重，克服再大的困难，我也不能缺席。舞台上，尽管因感冒声音略显沙哑，但他准确到位的演唱技巧、驾驭舞台的现场台风，赢得了评委们一致的好评，最终获得了第二名的好成绩。, , “气息稳定、节奏丰富、感情饱满、洒脱轻松”，这是评委们对10号选手，获得本次大赛一等奖，来自市区的严忠钰的评价。作为最后一个出场的他，面对前面选手的高分，顶住压力，以一首《我爱你中华》征服了现场的观众和评委。62岁的他是一名企业退休职工，唱歌、体育运动是他退休生活不可缺少的一部分，平时的他爱唱蒋大为的歌，带领社区老人一起“唱享”晚年生活，总决赛中《我爱你中华》更是唱出了振奋精神，唱出了开拓创新，唱出了对祖国的满腔炽热和真挚的爱国主义情感。, 俗话说，“家有一老，如有一宝”，家中有个老人，帮我们照顾家，维护家庭和谐，父母在，我们的老家就在，这是一件很幸福的事情。但是我们在享受老年人带给我们的关怀之外，却常常忘了关心老人的精神世界。目前我国已经步入老龄化社会，仅仅满足于老年人的物质生活是远远不够的，如何丰富中老年人的精神文化生活，让中老年人在衣食无忧的同时，精神世界也得到满足，成为社会共同关注的问题。福利, 自发行之日起，就将“扶老”写入了发行宗旨，将“敬老、爱老”的中华传统美德体现在每一次的中老年人文化活动之中，为中老年人的精神文化生活作出积极贡献，把福利彩票事业建设成社会公众积极参与的慈善公益平台、百姓大众喜闻乐见的休闲娱乐方式、人民群众美好生活的有益组成部分，这也是民政人、福彩人一直孜孜不断的追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