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扶困助学情暖赣南 体彩公益小分队走进江西崇义</w:t>
        <w:br/>
        <w:t>根据《国家体育总局“十三五”时期定点扶贫工作方案》以及体育总局《直属机关党委关于募集2017年度定点扶贫款物的通知》(体机党字﹝2017)24号)文件精神，弘扬, “乐善人生”的公益理念，总局, 中心开展了定点扶贫公益系列活动。继10月山西繁代两县之行后，由总局体彩中心及下属各公司党员、积极分子、业务骨干组成的 “体育, 小分队”再次出发，这一次出发的目的地是大山深处的赣南革命老区——江西崇义。, 11月30日，冒着细雨薄雾，载着体彩人滚烫爱心的中巴车在盘山路上小心前行，翻山越岭之后驶进崇义县思顺乡、上堡乡，为两校1400名学龄少年送去体育用品和器材。走访慰问贫困户，送去米面油奶以及慰问金。赣南苏区，齐云山下，播撒体育火种，传递体彩公益。, , “体育, 公益小分队”江西崇义之行第一站来到思顺乡中小学，2017“公益体彩 快乐操场”活动江西首发仪式也在大山深处以简单又有趣的形式举行，总局体彩中心党委书记、副主任曾志刚在仪式上致辞。, 曾志刚表示，习近平总书记在十九大报告中指出，要广泛开展全民健身活动，加快推进体育强国建设和健康中国目标。作为国家公益彩票，中国体育彩票多年来一直发挥着“体育事业生命线”和“社会公益事业助推器”的作用，并始终服务于民生和青少年体育事业的发展。“孩子是祖国的未来，少年强则国强，希望学校好好利用这批用品和器材，为我们国家、为时代培养出德、智、体综合素质全面发展的优秀人才。”曾志刚代表体彩人向受捐学校提出了期望，“衷心地期望孩子们能够热爱体育运动，勤于锻炼，勇于攀登，陶冶情操，在快乐的操场上茁壮挺拔成长，让欢声和笑语传遍校园，响彻中华。”, “公益体彩 快乐操场”已经不是第一次来到思顺乡中小学。两年前，公益体彩为学校铺设了人造草足球场以及塑胶跑道。两年过去，“快乐操场”传来幸福回声。据该校主管文体教学的副校长吴若云介绍，学校的体育课因为“快乐操场”发生巨大改变，“学校中小学共计600多名学生，十几个班，每个班级每周都有三节体育课，体育老师带着学生学习各类体育运动。不只体育器材得到高效运用，学生们的运动成绩也突飞猛进，今年全县中小学运动会，我们拿到初中组男子足球的冠军，小学组女子乒乓球也拿了第二名，标枪、跑步、跳远……很多项目都有突破。在以前，我们都没进过前6名，县城里的老师都很震惊。”谈起学生们的优异成绩，吴校长露出腼腆笑容。, 在捐赠仪式后，学生们和“体育彩票公益小分队”成员们一起拔河、踢足球、打乒乓球。学生们“有模有样”的球技让这些远方来的叔叔阿姨竖起大拇指。, 下午，“体育彩票公益小分队”又驱车前往崇义县上堡乡中心小学，送去学习用品和体育器材，800个乡村娃娃的童年有了“快乐操场” 相伴。, , 走出大山不容易，走进大山同样难。江西的冬雨下得有点勤，湿漉漉的盘山路也只有经验丰富的老司机能驾驭得了。11月30日当天，爱心中巴车的车轮除了几次短暂休息，其余时间一直在乡村小路上滚动着。“体育彩票公益小分队”江西崇义之行，扶困、助学两项内容同步进行。, 给思顺乡中小学的孩子们送去新一批体育用品器材后，总局机关党委副书记徐鸣,体彩中心党委书记曾志刚带领“体育彩票公益小分队”成员来到思顺乡长江村。为村里的贫困家庭送去米面油奶以及慰问金。朴实的赣南老区人们热情好客，每家桌上都摆着自家种的红薯和橘子、栗子，客人到访，他们都要抓起一把塞到大伙儿的手里。, 依托政府的补贴和村民自给，长江村的住房近几年得到翻修重建。勤劳的老区山里人靠自己的劳动养老扶幼，当地政府对疾病、年老特困户实施精准扶贫。, 68岁的汤其志前几年做过肺部部分切除手术，老伴前年去世，女儿远嫁，如今丧失劳动能力的他独居在家。接过公益体彩送来的物资，不善言辞的他一直在说“谢谢，谢谢……”, 刚刚50岁的汤红东看起来满脸沧桑，如今家里也只有他一人独守，不过谈起在外读书儿子，他笑了，“儿子很听话孝顺，现在读大三了，我也快熬出来了。”, 在村民袁平禄的妻子汤小兰身上，我们看到中国妇女最美的坚强与善良。袁平禄因病落下后遗症，智力以及动手能力都不及常人，只能打一些零碎的短工。家中三个孩子读书，最大的读高中，最小的刚读幼儿园。家里家外几乎靠汤小兰一个人支撑，但是谈起生活，她脸上一直带着笑容。“谢谢你们，家里现在虽然难一点，但是以后会好的，房子修了，孩子读书还算上进。乡政府有时也会来看我们。”, , 国家体育总局对口支援崇义县振兴发展，总局在2014年专门制订下发了《国家体育总局对口支援赣州崇义县振兴发展工作方案(2014～2020)》。方案提出，到2020年，崇义县体育健身场地设施略高于全国平均水平，崇义县创建全民健身服务体系试验县，同时“援县促市”，帮助赣州市打造成为全国革命老区体育事业发展的先行区和示范区”的总体要求。建立对口支援崇义县工作协调机制，对口支援任务分解落实到总局28个机关司局和直属事业单位，直接帮扶崇义16个乡镇，实现帮扶全覆盖。国家体育总局对口帮扶工作以青少年体育发展为重点，资助学校体育装备和器材，为青少年体育发提供物质保障。随着定点帮扶的推进，崇义县的经济、文化、体育事业得到了迅猛发展，人民生活水平显著提高。, 总局体彩中心自2014年定点帮扶思顺乡以来，多措并举，为推动该乡教育、体育、卫生事业发展，体彩公益小分队多次走进赣南苏区。为思顺乡中小学的孩子们送来了电脑和新的运动器械和体育用品，铺设人造草足球场和塑胶跑道，丰富了孩子们的体育体育课堂；思顺乡卫生所的样貌也焕然一新，在体彩的资助下改善了就诊环境，购买了新的医疗设备；贫困户家庭也收到公益体彩体彩送来的粮油物资，每个村子都有了体彩公益金支持的健身路径，丰富山村农民的体育生活。, 跟着公益体彩的脚步，和革命老区人民一起守望幸福。</w:t>
      </w:r>
    </w:p>
    <w:p>
      <w:r>
        <w:drawing>
          <wp:inline xmlns:a="http://schemas.openxmlformats.org/drawingml/2006/main" xmlns:pic="http://schemas.openxmlformats.org/drawingml/2006/picture">
            <wp:extent cx="4826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4520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