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扶贫济困日 广东省肇庆市福彩刮刮乐公益献爱心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