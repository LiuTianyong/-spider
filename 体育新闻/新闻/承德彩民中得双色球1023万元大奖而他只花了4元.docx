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承德彩民中得双色球1023万元大奖而他只花了4元</w:t>
        <w:br/>
        <w:t>2018年8月28日晚中国电脑, 第2018100期公布开奖结果，中奖号码：02、11、14、15、29、33+02，本期双色球摇奖全国共开出三注一等奖，其中一注千万元大奖就落于承德市，中奖, 金额4元，中奖金额10234630.00元。, 中奖投注站是位于承德市双滦区双塔山镇滨河大街48号的13140263站（原丝绸厂家属区双滦城管局旁），建站近10年。据中奖投注站站主介绍，本次中奖彩民只花了4元就中得了千万元大奖，中奖的是位老彩民，只要有时间他都会到投注站买上几注“练练手”，他经常看着走势图自己研究，不光和别人合买还自己买，这次中奖的号码就是他自己研究选出的，当晚, 后，他非常幸运地中出一等奖、二等奖各1注，中奖金额达10234630.00元。, 承德市, 中心人员也在第一时间赶到中奖投注站点燃鞭炮，支起大红拱门，挂起中奖条幅，传递这次特大喜讯。承德市福彩中心向中奖彩民及中奖投注站表示热烈祝贺。</w:t>
      </w:r>
    </w:p>
    <w:p>
      <w:r>
        <w:drawing>
          <wp:inline xmlns:a="http://schemas.openxmlformats.org/drawingml/2006/main" xmlns:pic="http://schemas.openxmlformats.org/drawingml/2006/picture">
            <wp:extent cx="2085975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0608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