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投注宝地再揽双色球头奖这次奖金竟高达863万元</w:t>
        <w:br/>
        <w:t>纵观2018年, 中奖情况，虽然刚刚过去了大半年的时间，但是山东青岛却接连中出多个大奖。, 收获8个头奖，, 也中出了7次头奖。终于，今日又一次，青岛再次中出双色球头奖，奖金高达863万余元，而投注的站点也是大奖频发之地。, 此次中奖的站点位于胶州市站前大道288号福彩37026031投注站，当站长知道自己的站点又一次中出大奖后，兴奋的表示：“昨晚就有彩民发信息跟我报喜，我还不大敢相信，早上来到站里开机一看，真的是中奖了，还是800多万的大奖，太好了！”, 根据站点站长介绍，她的站点可谓是投注的“宝地”，这已经是第二次与大奖结缘，六七年前就曾经中出过双色球的头奖，这次又一次命中，让她的小店更加增添了喜庆和欢乐。, 但是当问起本次中奖彩民的情况是，站长却有点想不起来了，“我们的投注站就在路边，固定人群比较少，上下班路过进来购彩的人占大多数，大额投注的彩民也比较少，这位彩民通过自选单式投注中得大奖，估计, 额度不会太大，真是太厉害了，太幸运了！”, 此次中奖站点的站长可谓是兢兢业业，将小店也是收拾的井井有条，当福彩有新的变化或者新的营销点时，也是积极配合将福彩的信息告知广大彩民。站长经常介绍各种玩法以及走势分析给各个彩民，帮助大家进行投注，引导大家参与活动。这一次中奖后，她也是张贴海报，“得知站里中大奖，来沾喜气的彩民也多了起来，人气更旺了，哈哈。”</w:t>
      </w:r>
    </w:p>
    <w:p>
      <w:r>
        <w:drawing>
          <wp:inline xmlns:a="http://schemas.openxmlformats.org/drawingml/2006/main" xmlns:pic="http://schemas.openxmlformats.org/drawingml/2006/picture">
            <wp:extent cx="2876550" cy="2019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938121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0193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