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投注站主帮助代买彩票中得556万元彩票还给彩民</w:t>
        <w:br/>
        <w:t>8月19日晚，, 进行第96期开奖，当期江苏省喜中一注一等奖，中奖彩民来自于南京市。幸运站点是南京市高淳区淳溪镇官溪路101-7号，编号为32011501的福彩投注站，中奖, 是一张自选“9+1”的红球复式票，花费了168元，除了中出的一注一等奖外，还中出了18注三等奖、46注四等奖、20注五等奖，总计获得奖金556万多元。\xa0, 不过，与一般的彩民亲自购买彩票不同，这次中出大奖的彩票是彩票站主帮助彩民购买的，彩民并不知道中奖。在得知中奖的消息后，彩票站主第一时间通知彩民这一好消息，并将彩票交还给彩民，在当地一时传为佳话。\xa0, 8月21日，高淳区淳溪镇官溪路101-7号中奖彩站热闹非凡，居民庆祝幸运大奖在此产生。该站点负责人刘先生介绍，这张彩票是他帮朋友推荐的，当时买彩票的时候，这位中奖彩民并没有到现场买，而是让刘先生帮忙推荐几个号码，先帮他买，当时刘先生就自选了一张9+1的红球复式票。\xa0, 开奖的那一天，刘先生万万没想到他帮朋友买的彩票居然中得556万元的大奖，而此时中奖彩民毫不知情。刘先生毫不犹豫地第一时间通过微信和电话通知那位中奖彩民。\xa0, 当中奖彩民听到自己居然中了556万元大奖的时候，连夜去彩站拿到了他的幸运彩票，而此时站主刘先生也等着这位幸运彩民至深夜。\xa0, 这位幸运彩民拿到中奖彩票后激动不已，连连感谢刘先生这位福星，还不忘把当时买票的168元彩票钱给刘先生。刘先生也将中奖彩票完好无损地交还给这位中奖彩民。\xa0, “替彩民保管好中奖彩票是我的职责。”刘先生如是说。\xa0, 南京市福彩中心相关负责人表示，刘先生作为彩站站主，主动将556万大奖彩票交给彩民，这种诚实守信的做法令所有人佩服。福彩成就梦想，爱心改变人生，在铺满爱心的这条道路上，时时有温情，处处有感动。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