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抱得大奖迎新年 泉州彩民喜中双色球头奖 869万</w:t>
        <w:br/>
        <w:t>2月8日，农历腊月二十三，全国大部分地区都在扫尘祭灶过小年，让回天庭述职的灶王爷多说说好话。看来这次灶王爷回去，说了福建彩民朋友们不少好话，这不，当晚财神爷就大开荷包，给福建彩民豪气送奖了！2月8日晚，, 第2018017期开奖，当期开出5注超值一等奖，福建泉州斩获其中1注，单注奖金达869万元！, 据悉，中奖, 出自位于泉州市水头镇文斗村凤东小区56号的, 35052003投注站，是一张有5注号码的单式票。也就是说，这位中奖彩民仅花10元就击中869万元超值大奖，而且还是机选的号码！这也太好运了吧！抱着这么个百万大奖回家过年，简直让人不要太羡慕！, 这期不仅有大惊喜，还有小确幸。当期还开出了68注二等奖，福建揽获其中1注，这期二等奖的单注奖金也很值，高达33.9万余元。中得这注二等奖的也是一位泉州彩民，不得不让人感叹，厉害了，泉州彩民！这期又摘金又夺银，简直开挂啊。当期开奖后，奖池为4.41亿元。, 春节的序幕已经拉开，看着别人幸运抱得大奖过新年，是不是让人深感艳羡？小编友情提醒，双色球在春节休市前还会再开两期，小伙伴们还有机会，快快行动起来吧！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