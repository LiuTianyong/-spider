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提升政治觉悟 贵阳市福彩组织开展专题学习会议</w:t>
        <w:br/>
        <w:t>为切实提升中心党员干部职工思想觉悟，夯实党的思想教育基础，9月7日上午，贵阳市, 发行中心组织开展专题学习工作，中心全体党员干部职工77人参与了学习。, 会议传达《中央第四巡视组对贵州省反馈意见》、《贵州省2018年度巡视整改专题民主生活会》、《贵州省, 中心年中工作推进会》、《贵阳市2018年民政局工作年中推进会》等会议精神。, 结合上级会议中提及的关于争先创优意识不强、目标管理工作不到位、项目推进不平衡等问题，中心通过对1-8月各项工作情况进行思考，找出问题关键，对表对标，以问题为导向，提出整改意见:一要提升思想觉悟。从思想根本上重视全面从严治党，不断强化党风党纪的监察工作；二要认真开展“回头看”。严格对照《贵阳市民政局落实管党治党主题责任督查问题清单》以及上一阶段市局专项督查指出的突出问题及指导意见，对近三年党建工作进行梳理、整改、落实；三要保障安全运营。要求中心全体职工强化服务彩民、方便群众的思想意识，一线岗位要切实履行好窗口服务职责，中心各部门工作人员要理清自身岗位职责，拓宽工作思路，探索更符合当前行业发展的工作方法，有效提升工作效率，达到党建业务齐抓相融、相促双赢的良好局面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0319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