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擒得双色球二等奖 江苏盐城市技术型彩民中馅饼</w:t>
        <w:br/>
        <w:t>, 2018028期双色球购彩中，吉先生认真分析了近期的双色球走势，对跨度十分专长的他感觉小跨要出了，和值向小。于是，他精心地组编了一注8+1的小复式投注票。在这注, 中，他的押号重心全部前移。, 对于先生隔三差五购买, 这件事，吉太太一向是支持的，但有时也会对他研究号码时那份专注劲儿有点烦，戏称他“指望天上掉馅饼”。, 3月14日一早，吉先生把028期双色球彩票递给老伴，说：“哎，差一个号，700万没了！”吉太太不听不要紧，一听来气了：“没中奖，你给我做啥？”吉先生笑着说：“没有700万，还有8万7呢！我中了个二等奖。”, “8万7？也不少了！小伙哎，你爸这次可真的中奖了！”吉太太连忙把老伴中奖的消息告诉儿子，居室里一家人喜笑颜开。</w:t>
      </w:r>
    </w:p>
    <w:p>
      <w:r>
        <w:drawing>
          <wp:inline xmlns:a="http://schemas.openxmlformats.org/drawingml/2006/main" xmlns:pic="http://schemas.openxmlformats.org/drawingml/2006/picture">
            <wp:extent cx="4762500" cy="635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32877216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635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