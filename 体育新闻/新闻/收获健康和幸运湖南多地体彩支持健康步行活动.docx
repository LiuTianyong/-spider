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收获健康和幸运 湖南多地体彩支持健康步行活动</w:t>
        <w:br/>
        <w:t>参与万人健步行，收获健康和幸运。近期湖南多地, 借助体育赛事举办之际开展“体彩嘉年华”活动，向社会传递“公益体彩，乐善人生”的品牌理念，让市民朋友在加深对体彩公益性质了解的同时，也娱乐了身心。, 湖南省常德市澧县近日开展了第八届干部职工春季健步行活动，全县各单位、各街道近3000人参加。澧县体彩管理站支持了本次活动，给参加活动的每人赠送了一张“顶呱刮”, ，让他们在健身的同时，也能体会到体彩的乐趣。, 在活动现场，澧县体彩管理站还开展了“体彩嘉年华”地推活动，架设了4顶帐篷、6套折叠桌椅、6块易拉宝宣传展牌、1台地推用音响、3条宣传标语，安排了3名体彩业主现场销售顶呱刮彩票，开展了“扫码送, 活动”。, 整场活动，共赠送3000张2元面值的顶呱刮彩票和333张3元面值的体彩大乐透彩票，现场销售了1万多元的顶呱刮彩票，发放了3000张公益体彩宣传单，让大家认识了顶呱刮、体彩大乐透游戏，为健步行活动增添了娱乐氛围，了解了体彩公益金的使用方向。, 日前，全国第三届“万步有约”职业人群健走激励大奖赛津市赛区启动仪式，近日在湖南省常德市津市文体公园举行。为宣传公益体彩，常德市津市体彩管理站在现场开展以“世界杯该你上场 ，相信自己顶呱刮”为主题的“体彩嘉年华”地推活动，让大家在感受欢乐的同时，也为公益事业贡献一份力量。, 当天，经过精心布置，工作人员在文体公园主席台摆设起带有中国, “顶呱刮”标志的黄色帐篷，并通过海报展架、地贴、宣传海报等形式进行宣传，处处洋溢着喜气。, 活动现场还开展了扫码有礼活动，赠送体彩大乐透和顶呱刮彩票。市民朋友积极踊跃参与活动，来自常德市体彩分中心的体彩专管员耐心细致地为大家讲解体育彩票各游戏的规则和兑奖流程，以及体育彩票的公益性质。, 一位市民朋友手气火热，一出手就刮中了“体彩顶呱刮十周年庆”主题票300元奖金。他脸上笑开了花，说道：“随手刮一张玩，没想到还能收获一个小惊喜，希望今年好运连连，一旺到底。”, 活动很快进入高潮，陆续又有几位朋友中奖，销售员给参与者相继送上小礼品。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