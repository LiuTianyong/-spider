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新年伊始行大运 昆明彩民领取双色球 551万大奖</w:t>
        <w:br/>
        <w:t>1月21日晚，, 第2018009期开奖，全国开出17注一等奖。云南彩民终于等来了今年的第一注头奖，鼓舞了彩民朋友们的士气。这注姗姗来迟的大奖出自昆明市石林县石林景区岔口开发区53010418号投注站，单注奖金547万多元，中奖, 是一张投注金额56元的8+1复式票，其中，这张彩票还获得12注三等奖36000元，15注四等奖3000元，总金额一共551万多元。, 周三下午，这位大奖得主胡先生（化名）在家人的陪同下来到省福彩中心领奖。当得知自己是今年云南的第一注头奖获得者时，胡先生难掩激动地说：“我买彩票十几年了，以前连200元都没有中过，今年是行了大运了，居然中了头奖，我自己都不敢相信我有这份运气。”, 胡先生是位老彩民了，酷爱双色球多年，平时复式单式都买，每期投入都比较大，他说：“我前几年买复式票约着几个朋友合买，投入比较多，后来他们都觉得中不了奖，还花钱，也就都不买了，只有我一期不落地坚持买，这回肯定是上天看到了我的真诚。我买复式一般一张票不超过200元，单式我一般不超过30倍，我所有的票都是守号，长的守了七八年了，短的守了几个月。这次中奖的这注号码，就是我守了3个月中的，号码都是我从以往的票上拼凑出来的，但蓝球07是我近期看中的冷号，很长时间没出过这个号码了，我就期期都守07，我其它票蓝号也都是07。”, 看来功夫不负有心人，坚持就是胜利！胡先生是周二晚上去彩票店照打自己的彩票时，才知道自己中了大奖，当时根本不敢相信，激动得睡不着，他也没敢跟家里人说，因为自己买彩票投入大，家人一直都比较反对，他表示等自己领到奖金，真真实实地握在手里，再告诉家里人。以后还是会继续买双色球，继续支持福彩，在2018年遇到这样的好运，感谢福彩带来这份大礼。也祝愿更多在彩民朋友在2018年多中奖，中大奖！</w:t>
      </w:r>
    </w:p>
    <w:p>
      <w:r>
        <w:drawing>
          <wp:inline xmlns:a="http://schemas.openxmlformats.org/drawingml/2006/main" xmlns:pic="http://schemas.openxmlformats.org/drawingml/2006/picture">
            <wp:extent cx="2286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39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