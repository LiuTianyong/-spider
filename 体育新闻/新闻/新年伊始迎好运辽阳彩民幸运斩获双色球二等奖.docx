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新年伊始迎好运 辽阳彩民幸运斩获双色球二等奖</w:t>
        <w:br/>
        <w:t>新年伊始，当大家沉浸在新年的喜悦中时，, 又为辽阳彩民献上一份惊喜。, 1月14日晚，中国福利, 游戏进行第2018006期开奖。当期双色球红球号码为02、07、08、09、17、29，蓝球号码为11。彩民张先生（化名）花6元钱购买了3注单式彩票，其中第一注号码喜中双色球二等奖，擒获奖金14.8万元。, 由于工作的原因，张先生人在外地，因此他委托自己的舅舅（王先生）到辽阳市, 中心兑取了奖金。, “我外甥是福利彩票的忠实拥护者，对双色球游戏更是情有独钟。每期都会买几注，买彩票几乎就是他工作之余的全部休闲活动了。”王先生介绍说。, 兑奖结束后，王先生表示这笔奖金对于正在创业的张先生来说很重要，暂时缓解了他的资金周转问题。, 2018年伊始，辽阳彩民就赢得好彩头，还在等什么，赶快行动吧，也许下一位大奖得主就是你。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8299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