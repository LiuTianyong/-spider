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新年大奖第一注 上海市彩民喜揽双色球新年厚礼</w:t>
        <w:br/>
        <w:t>1月14日晚，中国, 游戏进行第2018006期开奖。当期双色球红球号码为02、07、08、09、17、29，蓝球号码为11。, 当期红球号码大小比为2:4；三区比为4:1:1；奇偶比为4:2。其中，红球开出一枚重号02；一枚斜连号29；一组三连号07、08、09；两组同尾号07、17，09、29；蓝球则开出11。, 本期双色球头奖11注，单注奖金为6856113元。这11注一等奖分落6地。其中，北京3注、辽宁1注、吉林1注、上海1注、山东4注、广东1注，共11注。, 上海彩民中得1注一等奖，单注奖金6856113元，该奖票售出于九新公路302弄101室的, 销售点，票面为2元单式投注。数据显示，上海彩民还中得6注二等奖，单注奖金148381元，二等奖, 分别售出于市一路239号、泗砖公路103号A座100室、怒江路351号、三林路1649号的福彩销售点及电话投注系统。, 当期全国销量为3.87亿多元。计奖后，双色球奖池金额为4.25亿多元，下期彩民朋友将有机会2元中得1000万元。</w:t>
      </w:r>
    </w:p>
    <w:p>
      <w:r>
        <w:drawing>
          <wp:inline xmlns:a="http://schemas.openxmlformats.org/drawingml/2006/main" xmlns:pic="http://schemas.openxmlformats.org/drawingml/2006/picture">
            <wp:extent cx="6350000" cy="37337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2658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7337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