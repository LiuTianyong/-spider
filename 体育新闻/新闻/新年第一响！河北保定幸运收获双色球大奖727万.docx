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新年第一响！河北保定幸运收获双色球大奖727万</w:t>
        <w:br/>
        <w:t>在2018年1月16日晚上开奖的, 第2018007期，开出红球13、14、20、25、27、31，蓝球12，当期全国中出8注一等奖，河北喜获2注，其中，位于保定安国石佛镇的13129098号投注站喜中一注一等奖和两注二等奖，一等奖单注奖金727万余元。, 据投注站主说，目前还不知道是谁中的，不过从中奖信息上估计很可能是一位常来购彩的老彩民所中，另外两注17万的二等奖可能也是他的, 所中。这位彩民是投注站的常客，有空闲的时候就会来投注站坐会儿，研究走势图之后再投注，每次投注花费也不多，很有节制。13129098号的站主在得知本站中出大奖后，马上就联系制作了宣传横幅挂上，还买来几挂鞭炮在门口燃放，吸引了很多人观看。不少本站的老彩民也纷纷对站主贺喜，自己也再买上几注彩票沾沾喜气，大家说，希望这位中奖彩民赶紧去领奖，也让我们分享分享他的快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