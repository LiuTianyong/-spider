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新年迎来开门红 抚顺彩市接二连三中出福彩大奖</w:t>
        <w:br/>
        <w:t>新年伊始，抚顺, 捷报频传：, 第2018001期中出二等奖1注，奖金11万余元；双色球第2018002期中出二等奖1注，奖金31万余元；, 第2018005期中出大奖15万余元。, 福彩有句宣传语是这样说的：购买福彩，奉献爱心，还有一份幸运在里面！彩民徐先生（化名）就是听到这句广告语开始购买福彩的。, 徐先生是抚顺市一家私营企业里的小干部，年近30岁，是家里的顶梁柱，一家老小都需要他照料。在单位，紧张忙碌的工作有时压得他喘不过气来。徐先生在家庭生活不富裕、工作压力比较大的情况下，依然保持着积极、乐观、向上的生活态度。两年前，他不经意间从电台里听到了福彩的宣传语：购买福彩，奉献爱心，还有一份幸运在里面！这句话深深打动了徐先生。他想，自己努力工作是有希望得到重用和升迁的，但需要相当长的一段时间去等待，而购买, 会给自己带来一份新的寄托，何况还是善举。就这样，徐先生开始购买彩票，每期只用10元钱购彩，决不超过这个标准。徐先, 生不是技术性彩民，他也没有时间研究号码，所以，每次购彩他都选择机选。, 1月2日晚，徐先生下班后，途经抚顺市东洲区北安路15号楼北海湾浴池附近的福彩第21040403号投注站，按惯例花10元钱机选了5注双色球。时隔两天，他才想起来兑奖，却惊喜地发现有1注红球号码01、08、11、26、28、31与双色球2018001期开奖红球号码完全一致，中得了二等奖，奖金118819元。, 在抚顺市福彩中心兑完奖之后，徐先生表示，购彩是奉献，更是一份希望。要将中得的奖金全部交给媳妇，自己会继续努力工作，继续购买双色球，让自己永远都怀揣着希望！, 俗话说：夫妻合力，其利断金。有一个美满的家庭，夫妻关系融洽，幸福指数就会不断攀升，好运气也会随之而来。, 彩民曲先生（化名）的家庭就是一个美满而幸福的家庭，平凡的日子过得踏实、快乐！而购买福彩则是曲先生快乐生活中的一部分。, 1月5日上午，曲先生夫妻俩来到抚顺市福彩中心，兑取了双色球2018002期1注二等奖，奖金319928元。, 曲先生介绍，他购彩三年，只钟爱福彩双色球游戏，基本每期都是4元钱投注，大多以机选为主。曲先生的妻子不仅支持他购彩，有时还帮他荐号。夫唱妇随，没中奖也开心，从不相互埋怨。1月4日下午，曲先生和妻子回到新抚区礼泉路打扫老房子准备出租，经过礼泉路18号楼福彩第21040300号投注站时，夫妻俩便进站机选了两注双色球。第二天早上，曲先生通过手机查询得知自己中了1注二等奖，夫妻俩乐得合不拢嘴。, 曲先生表示，妻子平时特别支持他买, ，说不中奖就当为福利事业献爱心了。\xa0, 1月8日，中国福利彩票3D第2018005期开奖，中奖号码为8、2、8。抚顺彩民王先生（化名）通过151倍投注，擒得奖金15.7万元。, 王先生今年50多岁，交谈中能感受到他的平和与淡然。王先生购买福利彩票已经十多年了，是一位全能型的资深彩民，在众多的彩票中，他对3D情有独钟。王先生喜欢精心挑选号码，感觉来了就会进行多倍投注。王先生认为3D难度适中，只要适当投注，掌握技巧，就会带来不错的收益。他还有个习惯，就是喜欢在选定的两家彩站购彩，这两家彩站一个是望花建昌街38号的福彩第21040345号投注站，另一个是望花和平嘉园路南的福彩第21040010号投注站。, 王先生笑着对记者说，他的运气一向很好，在一个月内已经累计中得奖金20余万元，真是好运来了挡都挡不住！, 谈及此次中奖，王先生说他一直在观察3D这几期的走势，感觉这期差不多是这三个号码，就分别打了“288”20注单选、“882”20注单选和“828”151注单选，幸运的是，倍投注数最多的“828”命中了大奖。由此可见，王先生的选号实力真是不容小觑。, 王先生认为，自己通过十多年的购彩经历，切身感受到了中国福利彩票的“公平、公正、公开”原则，深知福彩的公益性，今后还会一如既往地购买福彩，支持福利事业！</w:t>
      </w:r>
    </w:p>
    <w:p>
      <w:r>
        <w:drawing>
          <wp:inline xmlns:a="http://schemas.openxmlformats.org/drawingml/2006/main" xmlns:pic="http://schemas.openxmlformats.org/drawingml/2006/picture">
            <wp:extent cx="3556000" cy="457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815506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