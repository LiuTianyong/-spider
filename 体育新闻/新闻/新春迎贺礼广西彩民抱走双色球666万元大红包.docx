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新春迎贺礼 广西彩民抱走双色球 666万元大红包</w:t>
        <w:br/>
        <w:t>2月13日晚，中国, 游戏进行第2018019期开奖。当期双色球红球号码为03、11、12、16、21、23，蓝球号码为09。, 当期双色球头奖8注，其中广西1注, 单注奖金为666万多元！据广西, 中心机房搜索，本期双色球的一等奖落户柳江县，中奖票为一张投注420元10+1的复式票，意味着这位幸运彩民一举斩获了共670多万元的奖金。这个双色球的新春大红包可谓相当丰厚！, 2月14日年廿九，整座城市到处都洋溢着过年的热闹氛围，当大家都在忙着置办年货、准备过年的时候，大奖得主火速赶到了广西福彩办理兑奖手续，一脸腼腆的陈先生（化姓）说道：“真的是运气太好了，在农历年底能够收获到双色球的百万大红包。”据陈先生介绍，从2018001期开始，每期投入双色球的投注金额都上百元，全部采取复式投注；偶尔也参与投注站的合买，近期参与合买的复式票就中出过5+1，每股分了数百元的奖金。说起自己的选号方法，陈先生笑着说道：“手气好也是有一部分原因的，因为这次的复式选号，是靠我自己摸乒乓球摸出来的号码，没想到摸出了个双色球头奖！这下置办年货的标准是更加高了，好好过个大年，哈哈！”原来陈先生自己按照双色球的号码买了一套兵乓球，球上贴上双色球号码，每次选号就从箱子里面抽号码，小奖偶尔也能中出，这次，靠着这套乒乓球收获到了双色球提前贺年的百万大红包，真是运气来了挡都挡不住！, 图为陈先生（化姓）持中奖, 兑奖, 图为中奖彩票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33905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