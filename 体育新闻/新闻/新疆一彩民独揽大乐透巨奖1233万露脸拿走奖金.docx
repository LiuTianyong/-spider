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新疆一彩民独揽大乐透巨奖1233万 露脸拿走奖金</w:t>
        <w:br/>
        <w:t>4月21日晚，, 游戏的18045期开奖，当期一等奖共开出4注，其中2注进行了追加投注，由于正在进行6亿派奖活动，单注奖金11923076元（含派奖1923076元），其中有2注选择追加，每注多得奖金7153845元（含派奖1153845元），追加票每注共获得19076921元奖金。其中新疆彩民成功击中一注基本头奖，近日，大奖得主李先生现身领奖了，并且是露脸领取。, 李先生购买了一张126元投注的7+3复式票，前区号码02 05 15 16 20 30 35，后区05 09 12.不仅击中1注一等奖还拿下包括2注二等奖在内的多注小奖，奖金总计1233万元。, 据李先生介绍，自己购买, 只有3个月的时间，就收获了如此大奖，而说到是否有什么选号秘诀时，他透露说自己有一种独特的选号方法——“13点机选”，其实就是每次机选都要敲击键盘13次。李先生介绍，这主要是因为13是自己的幸运数字。据了解，本次中奖的这注号码，李先生只跟了两期。, 和很多大奖得主一样，中奖之后，李先生第一时间将喜讯和家人进行了分享。在说到奖金的用途时，李先生表示愿意捐献部分奖金帮助需要帮助的人。</w:t>
      </w:r>
    </w:p>
    <w:p>
      <w:r>
        <w:drawing>
          <wp:inline xmlns:a="http://schemas.openxmlformats.org/drawingml/2006/main" xmlns:pic="http://schemas.openxmlformats.org/drawingml/2006/picture">
            <wp:extent cx="7620000" cy="506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7812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