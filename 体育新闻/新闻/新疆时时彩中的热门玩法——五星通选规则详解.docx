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新疆 时时彩中的热门玩法——五星通选规则详解</w:t>
        <w:br/>
        <w:t>“五星通选”，是新疆, “时时彩”游戏中一种颇受欢迎的玩法，是指从00000-99999中选择一个五位数, 进行通选投注。“五星通选”玩法以投注灵活、多期购买、中奖率高、奖金额度高等特点，受到彩民的广泛欢迎。, 奖金额度高，还有多次中奖机会, “五星通选”玩法共设有三个奖级，全部为固定奖。具体设奖原则如下：, 如果彩民投注五位数号码与当期, 码相同且排列一致，即中“五星通选”一等奖，单注奖金固定为32000元；, 如果彩民投注五位数号码中首或尾连续三位数号码与当期开奖号码首或尾连续三位数数字相同且排列一致，即中“五星通选”二等奖， 单注奖金固定为220元；, 如果彩民投注五位数号码中首或尾连续两位数号码与当期开奖号码首或尾连续两位数数字相同且排列一致，即中“五星通选”三等奖， 单注奖金固定为20元。, 分析下“五星通选”玩法的设奖原则我们不难发现，这种玩法不仅奖金额度高，而且还有多次中奖的机会。购买一注“五星通选”的号码，只要能选中前两个号码或后两个号码就能中奖，中奖机会多，中奖概率高。, 多期购买成主流，投注风险低, 因为“五星通选”的投注方法只有单式投注，所以多数彩民在日常购彩中都会选择几注号码进行多期购买，这种投注方式相对来说金额不高，不会带来太高的投注风险。另外，“五星通选”的二等奖、三等奖中奖较为容易，即使是热衷机选的“门外汉”彩民，也能在不经意间收获中奖的惊喜。, 雷先生是库尔勒市一名普通的彩民，接触福彩的时间不太长，在朋友的影响下喜欢上了“时时彩”游戏，最偏爱的就是“五星通选”。3月21日下午，他来到库尔勒市65280123投注站，琢磨一阵子后，在“时时彩”游戏2018032156期开奖前让销售员打了机选5注“五星通选”，一下子追了9期。, “时时彩”游戏2018032157期开奖，中奖号码正是雷先生投注的“13587”，雷先生中得1注“五星通选”一等奖兼中二、三等奖各2注，奖金合计3.248万元。随后他又在接下来几期收获2注“五星通选”三等奖，合计奖金3.252万元。投注站的彩民见雷先生中了奖，纷纷前来请教中奖秘诀，本来对“时时彩”就是一知半解的雷先生说不出个所以然，只能如实回答自己是机选打着玩的，能中奖也是意外的惊喜。, “时时彩”游戏上市以来，以其快速开奖、玩法多样的特点受到彩民的热烈欢迎。“五星通选”只是其中一种出色的玩法，像“三星组选”“大小单双”“趣味二星”等玩法同样趣味性十足，期待彩民朋友们去继续发掘尝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