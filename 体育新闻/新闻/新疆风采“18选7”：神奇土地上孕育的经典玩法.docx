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新疆风采“18选7”：神奇土地上孕育的经典玩法</w:t>
        <w:br/>
        <w:t>一提到新疆，我们就会联想起它壮美的自然风光，像美丽的喀纳斯湖，热情似火的吐鲁番，以及连绵几千里的天山山脉……生长在这片土地的人们，与生俱来对生活充满着昂扬的热情，或许正是由于这种原因，使得, 在新疆生根发芽、遍地开花，成为当地人美好梦想的寄托。, 除了久负盛名的, 、, 、, 等游戏玩法在新疆受到广泛欢迎，时时彩、新疆风采系列这样特色十足的地方玩法也被当地彩民热情追捧。今天我们要介绍的，正是新疆风采系列中的一种玩法——新疆风采“18选7”。, 新疆风采“18选7”采用组合式玩法，即从18个数字号码中选择7个号码进行投注，该玩法表示为7/18。一组7个号码的组合称为一注。每注金额2元。投注方法包括单式投注、复式投注和胆拖投注等。, 在, 的众多游戏中，虽然“18选7”不是人气最高的玩法，但同样聚集着一批忠实彩民。这些购彩者喜欢上“18选7”的原因也很简单，尽管它的奖金与‘双色球’、‘35选7’等游戏无法相比，但它“选号范围小，中奖概率大”，即使中不到大奖，也常常能有小奖收获的惊喜。, 阿孜古丽女士是一位“60后”的铁杆彩迷，她一直支持“新疆风采”系列游戏，几乎是期期不落。“18选7”玩法简单、号码少、容易选号，因此成为了她投注最多的游戏。虽然一直与大奖缘铿一面，但阿孜古丽始终坚持如一。, 艾合买提购彩有4年多的时间 ，也算是个资深彩民了，福彩大家庭中多数游戏他都有所涉猎，其中他最喜欢的游戏还是新疆风采“18选7”。艾合买提认为尽管“18选7”的奖金不是很高，但是中奖概率大，中奖相对容易些。他每天下班路上都会去福彩投注站坐上一会儿，认真地看看号，和相熟的彩民朋友聊一聊，中大奖固然重要，但他更看重的是购彩生活中触手可及的快乐。, 新疆是一个神奇的地方，新奇有趣的彩票玩法，以及热情满满的彩民，共同促成了福彩在这片土地的欣欣向荣。夏至将至，天气渐渐炎热，希望在这个燥热的季节里，彩民们能够在参与福彩游戏的同时保持一颗平常心，把购买彩票当成是一项轻松愉快的公益之举，这样才能在享受游戏乐趣的同时度过一个欢乐的夏天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