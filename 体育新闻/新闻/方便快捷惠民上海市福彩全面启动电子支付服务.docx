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方便快捷惠民 上海市福彩全面启动电子支付服务</w:t>
        <w:br/>
        <w:t>2018年1月15日，上海, 电子支付全市开通启动仪式举行，上海彩民无需携带现金便可在全市2670个, 站点通过证通、支付宝、微信等电子支付手段购买彩票。上海市民政局巡视员周静波、证通股份有限公司总裁王关荣出席启动仪式。, 随着电子支付手段的普及，市民对福彩代销站点开通电子支付服务的需求日益强烈。自2017年起，上海福彩与证通股份有限公司及旗下持牌机构讯联智付子公司积极开展合作，共同打造综合电子支付平台。电子支付平台在2017年11月于上海浦东新区试运行以来受到了广大彩民的欢迎，经过反复技术测试和培训，2018年1月正式在全市福彩代销站点开通电子支付服务，让市民随心、随时、随手参与福彩公益事业，购彩变得更加便捷。, 按照新时代要有新特征、新内涵、新举措和新办法的要求，上海福彩积极倡导“多人少买、寓募于乐、理性购彩、奉献爱心”的绿色理念，创新代销模式，探索跨界合作拓展新销售渠道。电子支付服务在福彩各代销渠道的普及，将有助于, 在服务业、金融业、新零售业等挖掘市场潜力、开拓业务，调整彩民结构，吸引更多的年轻人加入购彩行列，推动上海福利彩票健康发展。, 据悉，自1月15日起，上海市福利彩票发行中心、证通股份有限公司将积极利用综合电子支付平台优势，在全市各代销站点开展手机支付购买彩票“随机立减最高88元”、“证通APP支付收单立减10元”、“支付宝扫码领红包”等形式多样的营销活动，方便广大市民参与福彩公益事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