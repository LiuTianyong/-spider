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无锡广丰彩民 胆大心细倍投喜中福彩3D万元奖金</w:t>
        <w:br/>
        <w:t>11月26日，, 游戏第2017323期开奖，, 码为“280”，无锡广丰路杨陆巷184号的32025195投注站传出中奖喜讯，一位彩民喜中当期5倍单选和50倍组选，收获奖金13850元。, 据了解，中奖彩民周先生四十多岁，家住无锡广丰，“我自己做点生意，最近生意清淡，闲来无事就常会到, 店里打快3，临走时经常会倍投几注, 等待着晚上大奖的到来。”, 谈到自己的购彩经历，周先生笑呵呵地说：“买3D，心态一定要好，谁也不能保证一定能中奖，当时选出号码后由于位置确定不了，就投了50倍的组六，单选只投了5倍，双管齐下。”周先生选号精雕细琢，一旦确定号码就豪迈倍投，他的“胆大心细”源于自信。“这是我第一次来兑比较大的奖，三个月前还中过两三千块钱的。”周先生自豪地说。, 说起中奖的选号秘诀，周先生表示玩得多了自然就积累出经验了，要说有什么诀窍，那也是说不清道不明的，“只能意会不能言传”。周先生也提醒广大彩民，虽然倍投大奖很诱惑，但投注仍需谨慎，少买常买才是硬道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