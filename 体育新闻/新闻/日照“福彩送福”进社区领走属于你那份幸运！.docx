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日照“福彩送福”进社区 领走属于你那份幸运！</w:t>
        <w:br/>
        <w:t>秋天，是收获爱、收获希望的季节。在这秋高气爽的日子里，日照市, 中心走进社区，为您送福、送幸运啦！, 自9月1日起，日照市福彩中心便组织工作人员，利用周末时间，走进各大社区广场，向年满18周岁的市民免费赠送10元的, 。别小看这10元，也许在您手中它会变成几百、几千、几万、几十万甚至几百万，就看您是否有这份幸运！小, ，大公益，正是通过一张张彩票，为我国筹集了大量的公益金，用于扶老助残救孤济困。您手中的这一张彩票，为幸运而生，为公益而存在、为福利事业而成长！, “福彩送福”与“志愿服务12349进社区”活动强强联合，走进社区，为市民免费健康查体、配钥匙、保险咨询、理发、视力检查等公益项目，更有节目表演，丰富市民业余生活。, 本次活动收到了现场市民的一致好评，纷纷表示会将这份幸运延续下去。, 没到我们送福现场的您不要着急，我们的活动还在继续，周末的时候，走出家门，走到社区广场看一看，没准您会与这份幸运相遇哦！话不能说多，看我们的缘分。, 快来偶遇吧！偶遇福彩，偶遇幸运……\xa0</w:t>
      </w:r>
    </w:p>
    <w:p>
      <w:r>
        <w:drawing>
          <wp:inline xmlns:a="http://schemas.openxmlformats.org/drawingml/2006/main" xmlns:pic="http://schemas.openxmlformats.org/drawingml/2006/picture">
            <wp:extent cx="6096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37898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