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时隔28天海南省三亚一彩民现身领走735万元大奖</w:t>
        <w:br/>
        <w:t>近日，七月进入暑天，海南天气酷热难耐，时隔28天，海南省, 中心兑奖室终于迎来了735万元, 一等奖彩民，7月10日下午2点半，该注一等奖得主在妻子与女婿的陪同下在省福彩中心兑取了奖金。, 据了解，735万元得主陈先生（化姓）是位50多岁的三亚本地人，在当地有稳定的工作，平时没什么兴趣爱好，工作之余就是喜欢买买, ，当工作人员问起什么时候开始接触彩票时，陈先生称双色球上市以来就每期都买，购买双色球已经成为他必不可少的生活习惯。每次都是几十元不等，说起购彩技巧，陈先生表示没有专门去研究怎么购买，都是随心买，有时候会选择心仪的号码跟一段时间，但是不会跟很长，会经常换来换去，也会随机机选号码，所以经常会中一些5元、10元的小奖。, 说起这次中奖的彩票号码，陈先生说真是没想到，感觉就像是天意一样。因为这段时间特别忙，所以隔了半年的时间没有买过彩票，当时刚好因为工作出去办事经过投注站就突然想起很久没买彩票了，想都没想就随机机选了5组号码，只买了10元，另外还买了几十元的自选号码，买回去以后就搁在家里没管了，没想到机选的那组号码就中了头奖。, 双色球2018067期开奖之后，陈先生并没有第一时间兑奖，工作人员问起为什么时隔28天才过来兑奖，陈先生称以往都是去站点买彩票的时候顺便兑奖，因为这段时间特别忙，所以没有去站点买彩票自然也就忘记兑了，上班的地方不能上网，自己也并不知道三亚中出一等奖的新闻。直到今天上午像以前一样带着上次买的彩票去投注站买彩票时才知道自己中了一等奖，得知中奖的陈先生第一时间就打电话给妻子分享喜悦，随后便叫上女婿第一时间从三亚赶到海口兑奖。, 陈先生一旁的妻子坦言一开始并不支持陈先生购彩，特别是不满意他每期买那么多，还调侃工资都用来买彩票了，家里也堆着一堆的过期彩票，但是并没有阻止他，毕竟是陈先生的爱好，他买了那么多年了，对彩票都有感情了。说到奖金的用途，陈先生和妻子称首先想到的是旅游，因为一直为儿女操劳，好不容易退休了现在在家带孙子，有了奖金就要带一大家子一起出去旅游，一起分享这份喜悦。\xa0, 据悉，这个735万元是我省今年中出的第三注双色球一等奖。</w:t>
      </w:r>
    </w:p>
    <w:p>
      <w:r>
        <w:drawing>
          <wp:inline xmlns:a="http://schemas.openxmlformats.org/drawingml/2006/main" xmlns:pic="http://schemas.openxmlformats.org/drawingml/2006/picture">
            <wp:extent cx="4965700" cy="6350000"/>
            <wp:docPr id="1" name="Picture 1"/>
            <wp:cNvGraphicFramePr>
              <a:graphicFrameLocks noChangeAspect="1"/>
            </wp:cNvGraphicFramePr>
            <a:graphic>
              <a:graphicData uri="http://schemas.openxmlformats.org/drawingml/2006/picture">
                <pic:pic>
                  <pic:nvPicPr>
                    <pic:cNvPr id="0" name="Img543133536.jpg"/>
                    <pic:cNvPicPr/>
                  </pic:nvPicPr>
                  <pic:blipFill>
                    <a:blip r:embed="rId9"/>
                    <a:stretch>
                      <a:fillRect/>
                    </a:stretch>
                  </pic:blipFill>
                  <pic:spPr>
                    <a:xfrm>
                      <a:off x="0" y="0"/>
                      <a:ext cx="49657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