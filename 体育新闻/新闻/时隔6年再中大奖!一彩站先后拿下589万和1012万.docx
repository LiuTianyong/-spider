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时隔6年再中大奖!一彩站先后拿下589万和1012万</w:t>
        <w:br/>
        <w:t>在骄阳似火的盛夏时节，安庆, 传来喜讯：今年第一个, 一等奖诞生了。 8月5日晚，双色球第2018090期开奖，安庆市一彩民以一张924元的“11+1”复式票夺得一等奖1注和固定奖若干，总奖金高达589.8万元，出奖站点是安庆市区第34070148号福彩站点。, 安庆市福彩中心第一时间启动大奖宣传预案，在城区繁华路段户外LED屏、公交车走字屏、出租车后视频、DM插页、广播电台、彩游车等媒体进行广泛宣传，并印制海报发放到站点，同时下发文件到各县（市）福彩管理站，要求做好联动宣传工作，为火热的, 市场再助新力。, 8月8日上午，市福彩中心严盈月副主任率工作人员一行来到位于市旺园路22号的大奖站点，对站点进行慰问和祝贺，并颁发奖牌和奖金。幸运投注站门前搭起彩虹门，吸引周边市民纷纷前来贺喜。投注站站主江玲女士高兴地说到：“2012年9月20日，安庆福彩历史上首个双色球千万大奖也是我这个站点中出的，巧合的是当时彩民也是凭借一张“11+1”复式票，奖金总计是1012万余元。没想到时隔六年幸运之神再次光临，让我更有信心将彩站好好经营下去，相信借助这注双色球大奖影响，销量将再提上一个新水平，更好地为, 事业做出贡献。”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2120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