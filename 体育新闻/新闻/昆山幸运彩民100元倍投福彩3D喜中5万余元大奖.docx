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昆山幸运彩民100元倍投福彩3D 喜中5万余元大奖</w:t>
        <w:br/>
        <w:t>7月12日上午，来自昆山市大同新村D区的32055874投注站点彩民前来昆山, 中心办理兑奖手续。, 据了解，彩民叶先生（化名）本次中奖, 为2018183期, 单式票，当期, 码为3 5 9。购彩时，他共花购彩本金100元，中得奖金共计52000元。, 叶先生说：“我刚打彩票没多久，是个新彩民。每周只卖一次彩票。记得第一次买彩票的时候什么也不懂，就只能卖刮刮乐，后来渐渐和销售员及其他彩民熟了，发现3D的玩法更加吸引我，于是之后每次买彩票就专攻3D了。”</w:t>
      </w:r>
    </w:p>
    <w:p>
      <w:r>
        <w:drawing>
          <wp:inline xmlns:a="http://schemas.openxmlformats.org/drawingml/2006/main" xmlns:pic="http://schemas.openxmlformats.org/drawingml/2006/picture">
            <wp:extent cx="33401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74690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