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昆山彩民下错站台买对号 灵感乍现惊喜揽获 5万</w:t>
        <w:br/>
        <w:t>春色惹人醉。昆山连续多日的阴雨天终于放晴。, 22日下午，来自昆山市花桥镇鑫隆广场32055821站点的彩民吴先生（化名）前来兑奖。据了解，吴先生是专攻, 的忠实彩民。购彩当天，他由于下错公交站台，便将错就错，就近找一家超市买包烟和一些熟食。在返回公交车站的途中，路过了花桥镇鑫隆广场的32055821投注站点，心想着就顺便买一张3D, ，脑海里翻寻着几组最近研究的号码，最终对7 5 1 和4 7 3这两组号码进行倍投。其中，第二组50倍投注的号码与当期中奖号码一致，最终收获奖金52000元整。, 吴先生说：“我平时对号码小有研究，但是每次投注倍数不多，也没中过上万的奖金。这次能够中到万元大奖，也让我对自己的号码研究更有信心。”</w:t>
      </w:r>
    </w:p>
    <w:p>
      <w:r>
        <w:drawing>
          <wp:inline xmlns:a="http://schemas.openxmlformats.org/drawingml/2006/main" xmlns:pic="http://schemas.openxmlformats.org/drawingml/2006/picture">
            <wp:extent cx="4190999" cy="572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807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572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