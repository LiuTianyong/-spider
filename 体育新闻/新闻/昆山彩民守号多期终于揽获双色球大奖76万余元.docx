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昆山彩民守号多期 终于揽获双色球大奖76万余元</w:t>
        <w:br/>
        <w:t>7月28日下午，昆山市环庆路1011号的32055863站点传出喜讯，彩民吴先生（化名）喜中, 二等奖。, 今日上午，中奖彩民吴先生前来昆山, 中心兑取奖金。据了解，吴先生本次中奖, 为2018087期单式双色球票，当期开奖红球号码为01、05、10、16、18、31，蓝球号码为03。吴先生采用手选号码的方式，花14元本金购买四组号码，第三组前6个号码与中奖号码一致，最终收获奖金76万余元。, 吴先生坦言，这四组号码他买了快一年了，原本以为是想象中的剧情突然实现，给了他偌大的惊喜。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3233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