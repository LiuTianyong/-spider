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春节前江苏彩民扎堆领奖 中奖者幸福感满满过年</w:t>
        <w:br/>
        <w:t>春节前夕，江苏, 连出大奖，兑奖大厅也因此出现了彩民扎堆领奖的盛况。带着一笔丰厚的奖金过新年，中奖者们个个幸福感满满。, , 1月17日，体彩大乐透18008期开奖，无锡江阴02772网点中出追加一等奖1注，奖金1571万元。节前，中奖者陈女士在爱人陪同下前来领奖，她出示的中奖, 是一张5注号码的单式票，进行了追加投注，其中第3注号码命中18008期头奖。陈女士表示，她购买体彩大乐透已经好几年了，一直都是随机选号，开奖当晚发现自己中了头奖，特别激动，一个晚上都没睡着。领到奖金后，陈女士说出了早已做好的盘算，“过年给全家每个人都包个大红包。”, , 中奖者曹大爷同样是来自无锡，他中得了2月6日开奖的18021期7位数500万大奖。曹大爷今年已经70多岁，自退休后，购买, 就成为了他消磨时光的方式，每期买的不多，一般也就买个2、3注号码。这次他就是凭借一张6元3注号码的单式票，命中了7位数500万大奖。曹大爷表示，他年纪大了，用不了多少钱，奖金打算留着以后分给子女用，帮他们提高生活质量。, , 另一位无锡彩民刘阿姨，则是命中了2月8日开奖的7位数第18022期的500万大奖。春节假期前，刘阿姨在儿子陪同下现身领奖。刘阿姨出示的中奖彩票上只有2注号码，她乐呵呵地表示，“这两注号码是我自己编的，已经买了8个月了，你看我这号码上面数字8出现了好几次，就是想讨个好彩头”。能在春节前实现中大奖的愿望，刘阿姨特别高兴，“之前就在为儿子的婚事发愁，我们普通市民想买套新房不容易的，这下好了，2018年肯定能把他们的婚事好好操办一下了。”</w:t>
      </w:r>
    </w:p>
    <w:p>
      <w:r>
        <w:drawing>
          <wp:inline xmlns:a="http://schemas.openxmlformats.org/drawingml/2006/main" xmlns:pic="http://schemas.openxmlformats.org/drawingml/2006/picture">
            <wp:extent cx="4445000" cy="5562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4204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562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