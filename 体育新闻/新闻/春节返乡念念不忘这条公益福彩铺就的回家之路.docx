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春节返乡 念念不忘这条公益福彩铺就的回家之路</w:t>
        <w:br/>
        <w:t>最近几年，每到年底，老家在重庆的林先生心里总是惦记着一件事，那就是关注深圳, 的公益返乡活动什么时候开始。由于早做准备，林先生幸运地连续几年都领到了深圳福彩提供的免费返乡火车票。而今年，他打算帮助更多在深圳务工的同乡申请。, 春运，被称为人类最大的迁徙运动。春节回家过年，是在外打拼的千万游子最迫切的心愿，而如何返乡与家人团聚则成了他们内心最担忧的问题。深圳福彩资助的“爱心福彩-资助来深建设者春节返乡”公益活动，一出手就落点精准，为来深建设者解决实际问题。, 深圳福彩连续11年开展返乡公益活动, “爱心福彩——资助来深建设者春节返乡公益活动”是一项由福利, 金资助的公益活动。活动由深圳市民政局、市交通运输委员会及市福彩中心主办，从2007年至2017年，活动已连续开展了11年，共资助44300多名来深建设者返乡，累计投入公益金超2400多万元。该项活动旨在号召深圳社会各界关爱来深建设者，切实解决他们的春节“回家难”问题，让深圳这座城市更有爱心、更温暖。, 2017年，爱心福彩资助来深建设者春节返乡公益活动以“鹏城有爱，快乐回家”为主题，共送出免费车票4640张，其中火车票2300张，汽车票2340张，覆盖全国17个省53个城市，让来深建设者在春节返乡之际，解决其“一票难求”的问题，让其带着深圳的温暖，顺利回家，快乐过年。, 念念不忘，返乡公益路上传来阵阵回响, 深圳福彩春节返乡公益活动，因精准扶助与持续性，社会反响很好，让人念念不忘。, 2016年末，中国福彩网举行“我和福彩有个约会”活动，鼓励人们上传自己与福彩的合影，说出他们与福彩的故事。在“我和福彩有个约会”平台，多个网友上传了自己在深圳福彩免费爱心返乡汽车前的照片，有的照片是拍在2013年、2014年。镜头前，人们拖家带口，扶老携幼，却都满面笑容。“那年福彩送我们回家”、“福彩相伴，快乐回家”、“爱心福彩免费送我们回家”，一句句朴实的话，再次激起人们最深的记忆和最真诚的谢意。, 2017年4月26日晚，由深圳文明委主办的“感动深圳——2017深圳关爱行动表彰晚会”在深圳广电集团举行，晚会对荣获“2017年深圳关爱行动十大关爱事件”的单位（个人）进行了表彰。由深圳, 发行中心主办的“2017爱心福彩资助来深建设者春节返乡公益活动”，作为深圳市温暖回家活动的重要内容，被深圳关爱行动组委会评选为“2017深圳关爱行动十大关爱事件”。, 赠人玫瑰，手留余香；念念不忘，必有回响。深圳福彩11年坚持资助来深建设者春节返乡的行动，深刻的烙在人们的心里。而以深圳福彩为代表的广东福彩三十年的公益付出，让福彩的余香缭绕，让爱心温暖常在。</w:t>
      </w:r>
    </w:p>
    <w:p>
      <w:r>
        <w:drawing>
          <wp:inline xmlns:a="http://schemas.openxmlformats.org/drawingml/2006/main" xmlns:pic="http://schemas.openxmlformats.org/drawingml/2006/picture">
            <wp:extent cx="3556000" cy="355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48479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5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