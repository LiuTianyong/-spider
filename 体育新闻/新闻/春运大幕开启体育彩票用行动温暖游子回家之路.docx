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春运大幕开启 体育彩票用行动温暖游子回家之路</w:t>
        <w:br/>
        <w:t>2月1日，今年的春运大幕开启，在外乡打工、求学的游子纷纷踏上回家的路。他们有的没有买到座票，有的拖家带口行李多。浙江, 近日推出暖冬行动，为旅客提供服务，温暖他们的回家路。在杭州上车的乘客，有机会领到一个可以折叠的小板凳，免了一路站回家之苦；温州、苏州, 志愿者在车站扶老携幼，帮助遇到困难的旅客。一个小板凳、一杯热茶、一路护送，不仅令受助者感受到温暖，也在一定程度上提高了火车站的运营效率，让春运的秩序更加和谐。, , 2月1日至7日，浙江省体彩中心、浙江影视娱乐频道发起主办“爱心小板凳，体彩送温暖”大型公益活动。浙江体彩在杭州火车东站、杭州火车站候车大厅，为广大旅客送出千余张可折叠的小板凳。, 2月1日上午10时，活动正式开始。不少旅客被树立在候车大厅显著位置的活动标识吸引，纷纷上前领取小板凳，或拿出手机扫海报上的二维码，关注浙江体彩的微信公众号。, 一张小小的板凳，既方便旅客收纳于行囊随身携带，又可以在旅途中随时歇脚。, 钟女士领到小板凳后表示，“原本路上要站一天一夜，有了小板凳可以一路坐回家，真是贴心。感谢浙江体彩！”, , 2月1日起，苏州市体彩中心鼎力支持青年志愿者协会推出的“青年志愿行，温暖回家路”主题活动。1400余名热心青年、高校大学生集结完毕，在苏州火车站、苏州高铁北站、苏州汽车北站、昆山南站以高速公路等11个重要场所，身穿红色志愿者马甲的青年志愿者们为广大旅客提供服务。, 近期，苏州连降大雪。志愿者们不畏严寒，提前按照《中国青年志愿者服务春运“暖冬行动”志愿者行为规范》进行了集体培训。志愿者们从旅客普遍性需求出发，围绕秩序维护、咨询引导、便民利民、帮扶重点旅客、交通安全劝导、应急救援等方面开展志愿服务。, 苏州体彩将密切关注春运信息，为旅客提供更多的服务。, , 每年的春运期间，是火车站人流量最大的时刻，也是温州体彩“红马甲”们最忙碌的时间，他们用志愿行动温暖游子们的回乡旅途。, 1月27日，温州体彩志愿者们来到动车南站，服务了第一批返乡群众。体彩志愿者们被分派到电扶梯口和检票口，搀扶老弱病残者上电梯、为行李较多者搬行李、为延误的旅客答疑解惑。, 温州体彩志愿者们还将继续参与到铁路志愿者行动中，服务每一位返乡旅客。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1498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