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昨夜大乐透开2注头奖湖北省一彩民包揽3600万元</w:t>
        <w:br/>
        <w:t>4月18日，, \xa0迎来“6亿元大派奖”的第4期开奖，第18044期前区开出号码02、04、06、18、21，后区开出号码05、08。, , 本期全国中出2注头奖。其中，1注2215万元（含615万余元派奖奖金）为追加投注头奖，1注为1384万余元（含384万余元派奖奖金）基本投注头奖。总额高达3600万元的头奖奖金全部出自湖北。, 数据显示，湖北中出的2注头奖分落十堰和鄂州。十堰中出的2215万元头奖出自一张10+3复式追加票，加上各级小奖，单票擒奖2267万元。鄂州中出的1384万元头奖出自一张5注10元投入的单式票。, 对比中可见，由于采用了追加投注，十堰这位幸运儿在头奖方面，要多拿了830万元（含230万元追加派奖奖金）追加奖金，从而使得单个头奖奖金达到了2215万元。, , 本期二等奖中出111注，每注奖金为8.69万元；其中71注采用追加投注，每注多得奖金5.21万元。三等奖中出911注，每注奖金为4281元；其中503注采用追加投注，每注多得奖金2568元。, 奖号方面，前区02、04、06、18、21分布靠前，整体号码偏小。最小号码开出02；0号段上还开出了04、06；06复制上期（第18043期）奖号；1号段上开出18；最大号码开出21。, 后区开出05、08，其中05为隔期开出号码。最近5期，后区奖号的大小号码数量比为5比5。, , 本期开奖结束后，奖池方面，52.68亿元滚存至4月21日（周六）开奖的第18045期，这一水位较上期微涨，继续处在历史高位。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