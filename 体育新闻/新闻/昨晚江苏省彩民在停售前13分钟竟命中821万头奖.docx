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昨晚江苏省彩民在停售前13分钟竟命中821万头奖</w:t>
        <w:br/>
        <w:t>昨晚, 第18059期开奖，号码为“4 6 8 13 22 32+11”。当期共中出头奖5注，单注奖金792万元，具体分布地址为：山西1注，江苏1注，贵州1注，云南1注，甘肃1注共5注。, 其中江苏一注头奖花落泰州市，具体地址为生祠镇通岳路1号32120690福彩投注站。数据显示，中奖彩民选择7+2复式票，单票投注28元，红球选择了“04 06 08 13 22 24 32”，蓝球选择了“05 11”，恰好命中全部红蓝球号码。因为复式投注，该张, 命中多注大奖，中得一等奖1注，二等奖1注、三等奖6注、四等奖6注，总奖金额达到821.0241万元。, 另外投注时间显示，中奖彩票在5月24日19点47分02秒完成出票，当时距离停售截止仅剩13分钟。如果得主稍有迟疑恐怕就将错过这注大奖。, 值得一提的是，在双色球18058期开奖中，辽宁葫芦岛市中出5注头奖，总中奖金额达到3267万元，而这注彩票是在销售截止前23分钟出票，同样比较惊险。, 在此提醒各位彩民，所谓“停售前出票”更容易中奖的说法并无科学依据。如果您有看准的号码请尽早及时出票，以免错过投注时间留遗憾！</w:t>
      </w:r>
    </w:p>
    <w:p>
      <w:r>
        <w:drawing>
          <wp:inline xmlns:a="http://schemas.openxmlformats.org/drawingml/2006/main" xmlns:pic="http://schemas.openxmlformats.org/drawingml/2006/picture">
            <wp:extent cx="7620000" cy="349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7053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49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