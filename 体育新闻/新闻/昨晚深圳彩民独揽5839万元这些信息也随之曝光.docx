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昨晚深圳彩民独揽5839万元 这些信息也随之曝光</w:t>
        <w:br/>
        <w:t>昨天晚上，, 第18086期开奖，红球开出02、07、17、21、23、26，蓝色球开出16.本期头奖井喷18注，单注奖金583.9万余元，其中深圳彩民独揽10注一等奖。, 据了解，深圳这10注一等奖出自一张20元的自选票，很有可能是一个人对一注号码进行了10倍投注，而这注号码恰巧与当晚的, 码完全一致，这位幸运儿可拿到5839万余元的大奖。中出这份幸运的投注站是位于龙华区龙华街道弓村三巷2号83830070站。, 此外，本期二等奖开出109注17万，深圳彩民幸运收获5注，其中，1注售自福田区福中路50号83020628投注站，中奖, 是一张10元机选票；2注售自福田区圆岭中路园岭新村93栋103铺83021055投注站，中奖彩票是一张336元投注的自选票；1注出自一张14元的自选票，售自龙岗区坪地街道六联社区深惠路750号83021502投注站；还有1注售自龙岗区龙岗街道南联村刘屋路12号83021503投注站，中奖彩票是一张10元机选票。, 本期开奖之后，双色球奖池来到7.67亿多元，下一期彩民朋友有机会2元击中1000万。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