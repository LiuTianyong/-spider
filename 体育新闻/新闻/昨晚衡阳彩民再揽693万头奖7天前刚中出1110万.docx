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昨晚 衡阳彩民再揽693万头奖7天前刚中出1110万</w:t>
        <w:br/>
        <w:t>在4月26日晚中国, 第2018047期开奖中，开出红球号码06、07、12、16、22、25，蓝色球号码07。当期全国中出了9注一等奖，单注奖金6936514元，其中湖南彩民中得1注头奖，经检索发现，该注头奖花落, 。这也是湖南彩民今年收获的第12注双色球一等奖。, , 值得一提的是，整整一周前，即4月19日晚，, 双色球第2018044期开奖，开出红球号码为05、09、12、17、27、30，蓝球号码为06。全国中出22注一等奖，单注奖金为555万余元。衡阳彩民喜中两注一等奖，据省福彩中心机房检索，这两注头奖出自一张2倍“6+3”的复式, 。, 。, 计奖后，双色球奖池金额为9.06亿多元，下期彩民朋友将有机会2元中得1000万元。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