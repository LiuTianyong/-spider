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普及冰雪运动 山西体彩冠名支持青少年冰雪活动</w:t>
        <w:br/>
        <w:t>2018年“, 杯”全国青少年“未来之星”冬季阳光体育大会山西分会场暨山西省首届青少年冰雪嘉年华活动在晋中市举行, 2月3日，在这个四季中最能激起人类向自然挑战的日子里，为贯彻落实党的十九大和习近平总书记系列讲话精神，进一步促进冰雪运动在广大青少年中的普及和开展，实现“三亿人参与冰雪运动”的目标，以实际行动助力国家办好2022年冬季奥运会，山西举办了“2018年‘体彩杯’全国青少年‘未来之星’冬季阳光体育大会山西分会场暨山西省首届青少年冰雪嘉年华活动”。, 此次活动在风光旖旎的晋中市太谷县梅苑南山滑雪场举行，为期三天，由山西省体育局、山西省教育厅、共青团山西省委联合举办，晋中市体育局、晋中市太谷县人民政府、山西鸿歌文化传播有限公司负责承办，山西省, 管理中心等协办。出席活动的领导有山西省体育局局长赵晓春、省教育厅副巡视员王明光、山西省少工委主任丁国栋、晋中市政府副市长辛琰、山西省体育, 管理中心主任余志广等同志。, 本次活动以“阳光少年，助力冬奥”为主题，是山西首次举办的青少年冰雪体育活动，同时也是即将于2月5日在哈尔滨举办的“2018年第四届全国青少年冬季阳光体育大会”全国九个分会场活动之一。活动共设体育比赛、运动乐园、冬季奥林匹克文化交流等板块。体育彩票冠名全部体育比赛项目，包括五人制雪地足球、雪地拔河、雪地接力三个项目；运动乐园则选取具有趣味性、可推广性特征的滑雪体验、射击射箭、雪地摩托、雪地坦克、雪地越野车、滑雪圈等体育活动；冬季奥林匹克文化交流含冬奥知识问答、青少年才艺展示(文体联欢会)两项内容。, 300余名来自全省各地的青少年和众多体育工作者参加了活动。山西省少工委主任丁国栋同志现场为赞助单位山西省体育彩票管理中心、卡尔美山西总代理、太原市龙翔青少年体育俱乐部颁发了“关爱青少年阳光体育爱心单位”荣誉牌匾；省体育局局长赵晓春同志向山西优秀射击运动员王智伟、优秀射箭运动员方玉婷颁发了“山西省青少年射击项目推广大使”、“山西省青少年射箭项目推广大使”荣誉证书。, 中国体育彩票自1994年在全国发行以来，始终秉承“来之于民，用之于民”的发行宗旨，倡导“公益体彩，乐善人生”的公益理念，将募集到的体彩公益金用于社会公益事业和体育事业的发展，持续资助全民健身路径、青少年体育活动中心、农村体育健身工程、雪炭工程等，为千千万万的人们参与体育锻炼提供了器材和场地，让更多人因为体育彩票而感受到更多公益的力量。当下，中国体育彩票正在努力建设负责任、可信赖、持续健康发展的国家公益彩票。山西省体育彩票管理中心也一直在积极努力，为全力支持全民健身工作，为山西惠及全民的公共体育服务体系作出巨大的贡献。</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30254626.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