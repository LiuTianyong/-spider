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有图有真相！重庆渝北区合买团亮相领走617万元</w:t>
        <w:br/>
        <w:t>就在刚刚过去的这个周末，好运再次悄悄降临山城！周日晚，一注价值617万余元的, 头奖花落渝北，这是重庆今年中得的第三注双色球头奖。, 大奖得主抵达重庆, 中心, 据了解，本次大奖得主一共有15人，其中12位彩民于4月17日下午相约来到市福彩中心兑奖。大奖得主们依次签署了自愿书，并表示愿意接受媒体记者采访。, 大奖得主依次签署自愿书, 大奖得主们接受媒体记者采访, , 4月15日晚，中国, 双色球游戏进行第2018042期开奖，开出红球号码06、10、21、28、29、31，蓝球号码12。, 当期全国中出双色球头奖14注，单注奖金为611万多元。花落7地，其中黑龙江1注，山东3注，重庆1注，河南1注，湖北5注，广东1注，广西2注。二等奖开出163注，单注金额11万多元。其中，宁夏中出21注，排名第一；四川中出20注，排名第二；河北中出13注，排名第三；重庆彩民收获2注二等奖。, , 据来自市福彩中心的数据显示，重庆中出的这注头奖出自渝北区金港国际沃尔玛超市附近的福彩40132002号站，投注时间为4月15日19:47:08。这张9+1复式, 一共投入168元，击中当期头奖1注、三等奖18注、四等奖45注、五等奖20注，总计揽获奖金617万余元。, 站点销售员展示中奖彩票, 该站站主李自勇介绍，这注头奖是由他组织发起的合买所中，本次合买被分为21股，参与认购的彩民一共有15人，“这注号码我们追了十期，就命中了大奖，真是应了十全十美这个词！”</w:t>
      </w:r>
    </w:p>
    <w:p>
      <w:r>
        <w:drawing>
          <wp:inline xmlns:a="http://schemas.openxmlformats.org/drawingml/2006/main" xmlns:pic="http://schemas.openxmlformats.org/drawingml/2006/picture">
            <wp:extent cx="6350000" cy="419099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524759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19099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