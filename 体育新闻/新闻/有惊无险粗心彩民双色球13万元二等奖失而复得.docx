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有惊无险 粗心彩民双色球13万元二等奖失而复得</w:t>
        <w:br/>
        <w:t>9月19日上午，安康市, 中心走进一对面带喜色的八零后夫妻，谈笑得意，一看便知是兑奖彩民。谁料一问才知小两口是, 13万元二等奖得主，而且这么来之不易的大奖，他们竟把中奖, 随手丢弃，却又失而复得。, 这事还得从9月16日说起。, 那天恰逢双色球第2018108期开奖，小两口去岚皋县探亲，丈夫一向钟爱双色球，期期不落守着一组7+1复式号很多年，这次自然也不能忘了买，于是拉着妻子来到所住宾馆附近才开张不久的61240506号投注站打票。, 从没买过双色球的妻子在一旁看得兴起，也想凑热闹碰碰运气，就跟着机选了5注，还说：“我可不会选号，就跟你后头机选好了。”等出了票，还拍了照留作纪念。, 当晚回到宾馆，小两口一时迷瞪，拿着双色球第2018107期的, 码去核对当天买的彩票，一看没中，叹了口气就随手扔在一边，浑然不知手里彩票是第2018108期的。, 第二天一出门，看见那家投注站挂了“热烈祝贺我站喜中双色球二等奖一注”的横幅，小两口一边嘀咕这是谁这么好运，一边寻思着走进去恭贺一下投注站业主。, 这时，业主迎上来说：“我都问过礼拜天买双色球的那几个老彩民了，都不是他们中的，该不是你俩吧？”丈夫对所守号码烂熟于心，一瞅开奖号码还是没中，但猛然发现和昨晚所对的号码不一样，忙让妻子拿手机看机选彩票的照片查对，丈夫眼尖，一眼看见机选5注单式票上的第三注号码05、13、18、21、26、30，正是双色球第2018108期开奖号啊，蓝号没对上，是二等奖！小两口瞬间激动了起来，可是，彩票呢？彩票哪去了？, 小两口火速返回宾馆联系经理，打开客房四处翻找遗失的彩票。谁知客房已经有了新旅客入住，也经过了打扫清洁，这下可为难了夫妻俩。丈夫在跟客人沟通后，翻找了垃圾桶，没有，妻子继续翻找书桌、床、床头柜，就在快放弃时，发现彩票赫然藏身于床头柜和床之间的缝隙里。妻子拿到彩票激动地大喊：“找到啦！终于找到啦！”, 兑奖时，粗心的小两口连连感谢投注站业主，若不是他专门提醒，肯定就要和大奖失之交臂了。也要感谢宾馆工作人员的帮助，最终让这张彩票失而复得。, 粗心彩民的经历再次提醒各位彩民朋友，购买的彩票一定要妥善保管，不可随意乱放，万一就是你中奖了呢？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