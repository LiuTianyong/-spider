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机选七乐彩喜中一等奖 200万元 超级大奖抱回家</w:t>
        <w:br/>
        <w:t>2018年1月19号晚，第2018009期, 结果为：06，10，17，18，21，26，30，19。全国共中出一等奖2注，每注奖金2009548元。当晚开奖后的第二天，13150502号投注站主刘女士惊喜的发现自己的投注站竟然中出了一注, 一等奖！据刘女士介绍，此次中出的一等奖为机选单式投注，简直是幸运无比。, 刘女士经营的13150502号投注站位于唐山市曹妃甸区唐海镇新城大街与迎宾路交叉口，经营三年来都没变过位置，积累了不少彩民。此次七乐彩一等奖也是刘女士经营三年来出的最大奖，知道自己的投注站中出一等奖之后，刘女士赶紧在店外拉了中奖的横幅，准备好了糖果，迎接过来沾喜气蹭好运的其他彩民。很遗憾的是刘女士对于中奖者没有太多印象，并不清楚是谁中了奖，不过年关将至，200万元的大奖对于中奖者来说无非是一份新年厚礼！</w:t>
      </w:r>
    </w:p>
    <w:p>
      <w:r>
        <w:drawing>
          <wp:inline xmlns:a="http://schemas.openxmlformats.org/drawingml/2006/main" xmlns:pic="http://schemas.openxmlformats.org/drawingml/2006/picture">
            <wp:extent cx="6350000" cy="4737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8316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