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机选放大招 春节前后四人欢欢喜喜领走体彩大奖</w:t>
        <w:br/>
        <w:t>春节前后，上海松江1010万、宁夏同心县1000万、山东淄博821万以及河北邯郸469万元大奖得主纷纷现身领奖。四位幸运儿或中出, 头奖，或中出7星彩头奖；中奖, 或为复式票，或为单式票。值得一提的是，这四个大奖的中奖号码均来自于机选。, , , 1010万元得主领奖, 2月13日，上海松江区1010万元大奖得主现身市体彩中心领奖，陪他一起领奖的是来自20653销售点的美女店长朱小姐。, 中奖彩票, 2月12日，体彩大乐透第18019期全国中出1注1000万元头奖，出自上海松江区。中奖彩票是一张机选的112元8+2复式票，除命中1注头奖外，还中出15注三等奖及多注固定奖，单票总奖金达1010万多元。, 朱小姐是一位“90后”，她经营的20653销售网点在2017年创下了2400余万元的销量，位居上海第二，堪称沪上明星销售点。, 据朱小姐介绍，当天，中奖者来到网点让她帮忙随机一组8+2的大乐透复式，第一组号码购彩者觉得没有眼缘，于是让她再选一次。这一次机选出来的号码为：前区04、10、11、13、19、21、28、31；后区05、12。购彩者看了此组号码之后表示：“后区12这个数字好，就要这组吧。”, 中奖者介绍：“中奖的消息是店长朱小姐通过微信告诉我的，确实十分开心，第一时间就与家人分享了喜悦。我已经买了体彩大乐透4、5年了，之前最高也只是中过千元级别的奖金，这次大奖在农历春节前到来，确实是给全家人添了喜气。”, 对于奖金的使用，中奖者表示尚未做好计划，会继续坚持购买, ，为公益事业做贡献的同时，赢取属于自己的幸运。, , , 1000万得主（左）领奖, 2月12日，宁夏同心县彩友杨先生现身体彩中心，领走1000万元大奖。, 中奖彩票, 2月5日，体彩大乐透第18016期全国中出3注头奖，每注奖金为1000万元。杨先生凭借一张机选的5注10元投入的单式票拿下其中1注。, 据了解，杨先生是同心县人，靠务农为生。除了农忙时节务农，平时养养牛、养养羊、喂喂鸡等，生活中他最大的乐趣就是闲暇之时购买几注体育彩票。他说：“农村生活比较单调，忙活完了就是串串门子，逛逛街。十多年前，我结缘体育彩票，有时间就会买几注，不会买的太多，大多都是机选。”, 2月5日那天吃完饭，杨先生像平时一样散步去彩票站，按照习惯机选了10注大乐透。当天晚上，, 结果一出来，一位彩友就在微信群里发送了, ，他第一时间核对彩票号码，发现其中一注号码中得了当期一等奖。他难以相信，激动的心情久久难以平复。他上网反复确认，最终确信自己中奖。, 领奖时，平时热爱公益事业的杨先生主动提出捐款1万元，用于支持公益事业发展，奉献自己的爱心。, , , 春节前夕，山东淄博彩友王先生现身体彩中心，领走821万元大奖。, 1月27日，体彩大乐透第18012期全国中出6注头奖，其中5注为821万余元基本投注头奖。王先生凭借一张机选的2元单式票，拿下其中1注。, 王先生为人低调，是地道的“暖爸”，他的奖金用途“首先考虑的是在女儿的教育方面多倾注”。, 1月27日，伴随着大雪，大乐透第18012期的1注821万元头奖花落淄博张店区华光路大润发的体彩商超店。“我平常也就算是仅仅知道彩票，不怎么买，偶尔玩玩，那天中午我到大润发买点东西，出门看到还有家体彩站，新开的，看着挺喜庆，老板又热情，我就让老板机选了1注。”王先生说。, 买完后，平常不怎么关心彩票的王先生只把这张“普普通通”的彩票放在了钱包里，“根本没放在心上”。隔了几天，王先生办业务又路过另外一家体彩站时才想起还有张彩票没兑奖。“我就进去看看是否中奖。结果，当时那个场面，老板吓了一跳，呆了会悄悄和我说，你这张彩票中了800多万啊，我也吓坏了，后来想想我这是揣着800多万转了好几天啊，还真是有点后怕！”王先生激动地回忆道。, , , 2月22日，河北邯郸一位50多岁的女性彩友现身体彩中心，领走7星彩469万元大奖。, 中奖彩票, 2月11日，7星彩第18018期的中奖号码为3259958，全国中出2注一等奖，单注奖金469万元。该幸运彩友凭借一张3注6元的单式机选票，拿下其中1注。, 据了解，该彩友购彩已十来年了，钟情于体育彩票，最先接触的是7星彩玩法，后来又爱上了体彩大乐透。“不知道为什么，我就对7星彩、体彩大乐透这两种玩法特有感觉，别的玩法根本就提不起兴趣来。”该彩友说。, 十来年，她一直购买7星彩玩法，期期不落，每次进行机选，不是3注就是5注。这次中奖，她机选了3注。每次买完彩票，她看也不看就走，等开奖后再去附近的投注站兑奖。这次中奖信息的得知就是在开奖第二天，她去另外一家投注站看墙上的走势图发现的。, 由于年前太忙，她便没急着兑奖。对于奖金用途，她跟丈夫早已盘算好，给两个孩子结婚用。有了这笔奖金，俩孩子结婚用的房钱、彩礼一下子就备齐了，他们俩再也不用愁了，开心地合不拢嘴。, , , 在彩市，不时会听到一些彩友说“我对这期号码非常有感觉，今晚肯定能中”，或曰“感觉不错，近期就要中了”等。虽事后证明，并非当时感觉良好就一定能中得大奖，但不可否认“感觉”在购彩方面的确起到了一些帮助。, 近日，上海松江1010万、宁夏同心县1000万、山东淄博821万以及河北邯郸469万元大奖得主——四位靠机选中出体彩大奖的幸运彩友，投注时的“感觉”也起到了一定作用。, 对号码有感觉, 上海1010万元得主所中的为一张8+2复式票，一般来说这样的“技术型”投注方式，选号多来自走势图等，但这个中奖者偏偏采用了机选，而且选定的号码全凭感觉。, 据了解，当天中奖者到网点随机买一张8+2的大乐透复式票，第一组号码购彩者觉得没有眼缘，于是再选一次。当机选出前区04、10、11、13、19、21、28、31后区05、12后，中奖者表示：“后区12这个数字好，就要这组吧。”, 对公益有感觉, 近年来，体彩的公益特点深入人心，让不少彩友感到温暖。宁夏同心县1000万元得主便是被体彩的公益性所倾倒，对体彩大乐透偏爱有加。, 中奖者表示，在中出大奖之前，他就在媒体上对体彩开展的“快乐操场”有所了解，因此中奖后，他主动捐出1万元，希望对教育事业有所帮助。, 对网点有感觉, 环境良好的体彩网点或装修有特色的, 店，往往能吸引购彩者的眼球，引起进去一览究竟的冲动。山东淄博821万元得主，便是瞥见了一家新开的体彩店，感觉不错，进去机选了一张2元单式票，不料击中大奖。, “我平常也就算是仅仅知道彩票，偶尔玩玩，那天中午我到大润发买点东西，出门看到还有家体彩站，新开的，看着挺喜庆，老板又热情，我就让老板机选了1注。”中奖者说。, 对玩法有感觉, 体育彩票玩法多样，按类型划分有数字乐透型游戏、竞猜型游戏、即开型游戏；按开奖时间划分有每天开奖几十次的高频游戏，也有一周开奖3次的大盘数字乐透型游戏。河北邯郸469万元得主，在对体彩玩法进行全面了解后，对7星彩和大乐透的感觉良好。, 在凭借一张3注6元投入的机选单式票中出7星彩469万元得主后，中奖者说：“不知道为什么，我就对7星彩、体彩大乐透这两种玩法特有感觉，别的玩法根本就提不起兴趣来。”, 新春佳节，喜气洋洋的氛围中，感觉还可以的话，不妨也来上几注彩票吧。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5573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