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来了！来了！1.61亿元双色球大奖得主 现身领奖</w:t>
        <w:br/>
        <w:t>“我中了1.6亿，来兑奖的……”亿元巨奖得主黎先生于5月17日上午在家人陪同下现身深圳, 兑奖大厅兑奖。, 在深圳福彩史上最大奖金得主来领奖之前，深圳福彩中心早早准备好了横幅、支票、口罩、帽子、面具，尽可能地依规保护大奖得主的隐私。, 验票、兑奖、戴上面具参加颁奖仪式后，大奖得主黎先生接受了采访，讲述了自己的购彩经历。, 购彩过程：买水喝顺便买的, 黎先生经营着一家公司。工作之余，黎先生最大的爱好就是买彩票：“我买彩票有15年了，每期都买。”, 谈及此次中得1.61亿元大奖，黎先生说：“我当时刚好路过投注站，想在隔壁的便利店买瓶水喝，就顺便去买了几张彩票。”黎先生还透露，他去年还中过, 二等奖——这运气实在太好。, 中奖心情：一晚没睡好, 黎先生中的一等奖是在5月15日晚开出的，为什么到了17日才来领奖？对此，黎先生表示，他是16日去家里附近的投注站验票的时候才发现自己中了大奖。“当时我准备验票，拿出票自己先看一下，结果发现，怎么前6个号码都中了？再一看，蓝球07也中了！”在确认中奖后，黎先生向投注站的销售员询问5月15日双色球开的是不是第2018055期，看到销售员很确定地点头后，黎先生就很确定自己中了大奖，然后“逃出”了投注站。, 回家后，黎先生跟家人说，他买彩票中了大奖。“家人都觉得我在开玩笑。”, 黎先生说：“买彩票要抱着做公益的心态，不要只想着中奖。能中奖是运气好，没中奖就是做公益。”, 对于巨额奖金的使用，黎先生表示还没有完全想好，但是他表示，“应该会把大部分的钱投入公司，让公司经营得更好，为更多人带来福利。”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0238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