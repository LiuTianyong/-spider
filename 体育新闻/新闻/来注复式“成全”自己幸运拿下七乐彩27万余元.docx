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来注复式“成全”自己 幸运拿下七乐彩27万余元</w:t>
        <w:br/>
        <w:t>济南历城区的孟先生（化姓）从一家私营企业工作三年，虽然不知道今年公司的“年终奖”会不会像往年那般“有料”，但是他的一张自选的, 复式, ，提前送来一份丰厚的年终奖大红包，那就是一注七乐彩头奖！, 近日，这位幸运中奖者孟先生带着他的老伴来到济南市, 中心办理兑奖手续。, 七乐彩第2018010期中奖者, “真没想到他能中，虽然他特别喜欢玩七乐彩，每天定时定点购买彩票，可毕竟中奖的概率那么低，谁成想他居然真的中了呢？”王女士笑着对工作人员说。“那是因为我够执着！”在旁的孟先生一边补充道，一边办理兑奖手续。直到在关键处填写“领奖人”时，他慌忙叫来老伴，指画着填写她的名字。并打趣道：“看见了吗？我们家还是这位女领导当家！甭管什么奖，都得上交！”, 孟先生是七乐彩的忠实拥护者，从最初的“30选7”那会儿起便开始购买。随着彩龄的增长，他由最初简单的“自选单式”改为“自选复式”。“我买了这么多年的彩票，号码走势图也看了这么多年。现在一张单式彩票真满足不了我，这个号也想选，那个号也看好。毕竟‘复式投注’相对于‘单式投注’中奖几率高，现在经济条件好了，也买张‘复式’票成全自己！”, 说起这次中奖，历城区铁骑路与工业北路交叉口往北100米路东的第37010751号投注站是孟先生购彩以来第一次赢得幸运头奖的中奖福地。1月22日这天，他来到站点后，先是查看上期, 号码，发现自己的彩票没中奖后，正准备重新拟一组新号时，远处传来几位熟悉的声音。原来，是经常一块购买彩票的几位老哥们也来了。孟先生与他们坐在一起，探讨了几组比较看好的号码，觉得有几个被他们抛弃的号码“2、3、8、13、14、23、24、28、30”很不错。于是，他决定拾起这些被抛弃的号码进行复式投注，总共花费了72元。, 在当晚七乐彩第2018010期开奖中，这注号码竟真的帮孟先生拿下了一注一等奖，奖金279278元！当他们办理完兑奖手续时，两人还沉浸在中奖喜悦中。“这下咱也成为别人羡慕的头奖得主了，走！老伴，咱们也下个馆子庆祝一下！”, 玩彩中奖的确是小概率事件，, 但小概率有时候也“害怕”执着！, 坚持，才能胜利！, 此外，小编温馨提醒：请广大彩友根据自身经济状况选择适合自己的投注方式，理性玩彩，快乐投注！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4499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