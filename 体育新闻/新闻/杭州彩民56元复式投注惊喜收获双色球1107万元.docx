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杭州彩民56元复式投注 惊喜收获双色球1107万元</w:t>
        <w:br/>
        <w:t>, 第2017140期开奖，浙江省杭州彩民喜中大奖，收获奖金1107万，这也是自9亿大派奖活动开启11期以来浙江省彩民收获的第9注大奖。, 据了解，这位幸运彩民凭一张56元的自选复式票中得1注一等奖，12注三等奖，15注四等奖，以及500万元派送奖，总揽奖金11074870元。售出这张大奖, 的投注站地址相信很多浙江老彩民都不陌生，正是位于杭州市庆春路68号东清大厦省, 中心老的摇奖大厅中心。除此1注一等奖，当期浙江省彩民还中得单注奖金24.9万元的二等奖15注，分别是杭州5注，宁波4注，温州、台州各2注，绍兴、金华各1注。, 9亿大派奖活动自11月5日开启以来，浙江省彩民好运连连，共收获9注大奖，其中有5注为复式投注。除这注大奖，其余8注分别是11月5日绍兴上虞彩民中得1741万，11月7日绍兴越城区彩民中得992万，11月9日杭州彩民中得1406万、湖州彩民中得882万，11月14日丽水彩民中得604万，11月19日台州、温州彩民分别中得1107万和595万，11月23日杭州彩民中得903万。, 当期双色球开出红球号“21 22 25 28 29 30”，蓝球号“08”，全国共中出16注一等奖，其中4注为复式投注，单注奖金为1103万(含加奖500万)。下期一等奖派送奖金为59999996元。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