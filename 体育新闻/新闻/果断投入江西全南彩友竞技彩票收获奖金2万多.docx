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果断投入 江西全南彩友竞技彩票收获奖金 2万多</w:t>
        <w:br/>
        <w:t>赣州全南县含江路07110, 网点近日传出喜讯，彩友陈先生在元旦假期购买的, 3串1玩法中奖2万余元。, 据了解，陈先生是位老彩友，从最早的传统足球，到后来的, 、篮球，再到竞彩单场，每种玩法都熟练掌握，每次投注金额少时在几百元，多时几千元。这次元旦放假，陈先生一直关注竞彩，他把研究好的比赛，在07110号体彩网点购买了5000元的竞彩3串1过关。没想到全部命中，收获奖金两万多元。, 陈先生这次中奖，令身边的彩友异常羡慕，谈到中奖技巧，他说：“我向来喜欢短串倍投，看好了就果断投入。”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