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枣阳彩民兑领大奖 582万 道出中奖的好运与惊险</w:t>
        <w:br/>
        <w:t>有时候好运气就是在最后时刻来到身边。近日，在, 第2018001期收获一注头奖的枣阳彩民秦女士（化姓），到省, 中心兑领了582万元大奖。回忆起中奖经历，她依然心有余悸：“要不是销售员提醒我赶快打, ，这个大奖就不存在了。”, 秦女士玩彩票才两年，平时中过一些小奖，这次中大奖也多亏销售员的催促。开奖当晚，秦女士来到枣阳市书院街的福彩第42150083号投注站的时间很晚，当时销售员已经在不断提醒彩民：距离投注截止只有4分钟了，马上就要关机。, 听到这话，秦女士赶紧掏出钱，让销售员机选了5注，然后拿着彩票就走了。从进站到离开，还不到一分钟时间。但就是这一分钟，让秦女士收获了582万元的双色球头奖。, 说到奖金，秦女士笑言，丈夫马上要过生日，她就把奖金作为生日礼物送给老公。不过，秦女士的老公说，他们唯一的孩子已参加工作，但还未结婚，所以准备给孩子买一套房。如果孩子想创业，他也会全力支持，同时还要留钱给双方父母养老。</w:t>
      </w:r>
    </w:p>
    <w:p>
      <w:r>
        <w:drawing>
          <wp:inline xmlns:a="http://schemas.openxmlformats.org/drawingml/2006/main" xmlns:pic="http://schemas.openxmlformats.org/drawingml/2006/picture">
            <wp:extent cx="2946400" cy="3937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926494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393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