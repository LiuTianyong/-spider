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欢欢喜喜过大年 苏州彩民捧回两注双色球二等奖</w:t>
        <w:br/>
        <w:t>2月6日晚，中国, 游戏进行第2018016期开奖，当期开出红球号码为01、11、12、18、25、27，蓝球号码为16。昆山一彩民中得2注二等奖，一下捧回46.8万元大奖准备过大年。开奖后第二天，这位中奖彩民毛先生（化名）在亲人的陪同下来到市, 中心，领取了属于他的“过年基金”。, 据毛先生介绍，昨晚, 的时候，他正和朋友在外面吃夜宵，手机查后得知自己中大奖了兴奋地一夜未眠。, 当问到有什么选号秘诀时，毛先生直言，选号方法见仁见智，他基本都是复式守号为主，“中奖还是看运气，我买那么多年, ，并不是以中奖为目标，总觉得自己是在做好事，当然能中大奖最好不过了！”, 毛先生表示，这次中了2注双色球二等奖，他打算给家里人添置些年货，然后准备欢欢喜喜过大年了。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