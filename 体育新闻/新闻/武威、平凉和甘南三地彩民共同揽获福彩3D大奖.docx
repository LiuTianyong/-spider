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武威、平凉和甘南三地彩民 共同揽获福彩3D大奖</w:t>
        <w:br/>
        <w:t>5月2日，, 游戏第2018115期开出奖号999，豹子号的开出为武威、平凉和甘南彩民赢得幸运大奖，其中武威中出18.3万，成为当期最大赢家，平凉和甘南分别喜获5.2万元大奖。, 据了解，武威中出的18.3万元大奖被两个投注站的彩民分享，其中凉州区恒大绿洲南大门62230158号投注站彩民通过一张200元对2注999号码进行直选50倍倍投, 喜获大奖10.4万元，另外7.9万元出自凉州区南关东路三道巷南口62230173号投注站的一张152元对2注999号码进行直选38倍倍投彩票；平凉中奖彩民均通过一张100元直选50倍倍投彩票喜获大奖5.2万元，中奖站点是平凉市静宁县东关北巷子北口62272720号投注站；甘南中奖彩民通过一张100元对5注999号码进行直选10倍倍投彩票获得大奖，中奖站点是甘南州合作市乳品场对门的62300112号投注站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