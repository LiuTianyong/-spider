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武汉大学中出双色球807万元大奖投注仅花费10元</w:t>
        <w:br/>
        <w:t>“你还在逛着菜场吃着鸡排，他已经随手中奖807万！”，5月27日晚，武汉大学工学部集贸市场的42050110号, 投注站，中出, 807万大奖！消息不胫而走，成为大学校园里口耳相传的热门新闻。, , , “我惊喜得一晚上都没睡好，今天早早就起来，又是敷面膜，又是准备瓜子饮料，就是为了今天好好的和彩民同乐！”42050110号投注站的销售员杨苏亚告诉小编，她这间小小的投注站已经开了有10年时间了，这么多年无论这个投注站的有多小，她始终都没有搬家，因为她特别喜欢菜场周围的氛围，热闹、温暖、亲切。两年前，她的投注站就中过一次二等奖，奖金二十万，这之后她一直盼望着再来一注一等奖，没想到得偿所愿，昨晚得知消息，杨苏亚虽然有些感冒，但依然激动不已，一整晚都睡不着。, , , “是不是大学生中的奖？这下提前成为人生赢家了吧！”今天一大早，不少人慕名赶到这小小的福彩投注站，一睹大奖站点风采。, 对于大奖得主到底何许人也，更成为路人们最感兴趣的话题之一。“晚上7点多投注，也有可能是菜市场里的商贩。”“这个时间更多是老彩民吧！”“我猜有可能是楼上健身的教练”。, 销售员杨苏亚则表示，昨天7点多正是购彩人多的时候，她也记不太清是谁购买的这张, 了，不过从十元投注的方式来看，很有可能就是随手机选的，随手一选就中了807万大奖，可以说非常幸运了。, , , 据了解，武汉不到半年时间，已经中出双色球一等奖11注，近期更是以半个月为间隔的稳定出奖，带出一波稳定的武汉大奖节奏。4月19日武汉徐家棚42050466号投注站一张14元复式彩票夺得一注555万头奖。事隔半月，4月26日的2018047期双色球由武汉永清街42010058号投注站一张28元复式票夺得一注693万大奖。其后5月14日2018054期黄陂彩民的千万大奖，再加上5月27日2018060期武昌彩民的807万大奖，都正好间隔半个月。, 如此稳定的半月一次双色球头奖，真的是让武汉彩民感受到了稳稳的惊喜和幸运。</w:t>
      </w:r>
    </w:p>
    <w:p>
      <w:r>
        <w:drawing>
          <wp:inline xmlns:a="http://schemas.openxmlformats.org/drawingml/2006/main" xmlns:pic="http://schemas.openxmlformats.org/drawingml/2006/picture">
            <wp:extent cx="635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0632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