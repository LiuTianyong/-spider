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比过年还热闹 1965万元山东双色球大奖再创新高</w:t>
        <w:br/>
        <w:t>2月7日一大早，济宁兖州37088270号投注站格外的热闹，过路的人们都有些诧异：“咋了这是，街上又是放音乐又是支彩虹门的，莫非是哪家有喜事？”, 说对了，还真是有大喜事！, 2月6日晚，, 第2018016期开奖，济宁中出2注一等奖、2注二等奖。据检索，这2注一等奖和2注二等奖出自一张8元2倍倍投的“6+2”蓝复式, ，这张彩票获奖奖金高达1965万元，刷新了2018年山东双色球大奖的新高！, “6日晚得到中出大奖的消息时还有些懵，这是我亲手打出来的大奖票！我和中奖者一样兴奋！”37088270号投注站销售员薛先生在提起获知中奖信息时有说不出的兴奋：“得知中奖我赶紧打开机器查看中奖信息。我这个站的人气很高，但太大的奖还真没中过，所以当显示出中奖信息的那一刻，激动劲一下就上来了，2注双色球一等奖，另外还有2注双色球二等奖，真是双喜临门！”对于这注大奖,37088270号投注站拿出了“比过年还热闹”的热情来宣传，共同分享这份喜悦。, 谁是中奖人，大家议论纷纷，37088270号的销售员薛先生说：“那天双色球打复式的彩友很多，而且当天特别忙，实在对这位彩友没什么印象了，不过不管是谁中的，对于咱济宁来说都是大喜事。”, 一大早37088270号投注站就挤满了彩友，大家向站点销售员道贺，经常在该站点投注的张先生（化名）打趣说道：“一等奖、二等奖都是在这里出来的！太幸运了。”期间有彩友仔细研究了一下一等奖和二等奖的中奖号码说道：“你还别说，复式的中奖几率就是大，而且看这号码一等奖、二等奖很有可能是同一个人，这就厉害了，奖金加起来近两千万了！”, “近两千万！太牛了！”不少彩友惊叹道，大家都询问销售员这位幸运儿到底是谁？一、二等奖是不是都是一个人中的？销售员开玩笑说到：“一等奖、二等奖很有可能是一个人，但是我是真想不起来是哪位买的这两注复式了，就算是知道，我们有保密义务，也不能随便透漏彩友信息。大家别猜了，抓紧行动起来，趁着这喜气，大家都投注试试，说不准下回就是你去省福彩中心兑奖啦！”这话一出引得彩友哈哈大笑，纷纷拿起写号本认真选起号来。, 一、\xa0二等奖到底是不是同一人中得？中奖人又有着怎样的投注经验？我们期待得主现身后分享他的福彩情缘！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614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