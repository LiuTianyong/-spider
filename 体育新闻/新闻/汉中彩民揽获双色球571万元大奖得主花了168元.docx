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汉中彩民揽获双色球571万元大奖 得主花了168元</w:t>
        <w:br/>
        <w:t>9月23日晚，, 第2018111期开出红球号码01、07、14、24、25、28，蓝球号码08；全国一等奖开11注，单注奖金556万多元，我省汉中彩民表现神勇，以复式投注再折桂冠，豪揽双色球571万元大奖。, 据陕西省, 中心检索，大奖, 9月23日18时15分售出于汉中市西乡县汉白路西段福彩61070904号投注站，为8+3复式自选票，面值168元，除收获556万元一等奖1注之外，还揽获二等奖2注10万多元、三等奖12注、四等奖39注、五等奖30注，豪揽总奖金571万多元。这是西乡县近两年来的第3注、汉中彩民2018年的第5注双色球超值大奖，也是我省彩民今年收获的第22注双色球一等奖。, 汉中市西乡县真可谓大奖福地，不到两年时间，双色球超值大奖三度眷顾西乡。前两次分别是2016年12月22日，西乡县发展路中段东兴花园对面61070934号投注站彩民以5注单式自选票守号投注揽获双色球一等奖584万元；2017年11月14日，西乡县梅院南路61070912号投注站彩民则以5注单式机选票收获一等奖604万元。, 61070904号投注站是家十年老店，也是国标示范店，据业主葛先生介绍，夫妻俩从2008年经营该投注站以来，多次被评为省级诚信投注站，也持续参加两届陕西省福彩折纸工艺品大赛连获二等奖并赴京参赛再创佳绩。该投注站曾两次中出双色球二等奖，但一等奖却是破天荒头一遭。当时打票的彩民很多，以男彩民为主，从打法上葛先生估摸着中奖彩民很可能是位技术型老彩民。, 开奖当晚21时40分，葛先生发现投注站中出571万元大奖，忙将喜讯发送至微信群及朋友圈，西乡县福彩管理站主任李军第一时间转发并致电祝贺。开奖次日，汉中福彩会同西乡管理站，紧急联系制作幸运投注站奖牌、喜报、横幅，葛先生忙着更新电子屏、燃放鞭炮，想好好宣传一番。, 近来，双色球奖池持续在11亿元左右高位徘徊，大家仍有机会2元中得1000万元；双色球大奖今年颇爱“扎堆”呈献，我省彩民能否续写中奖传奇，值得期待。</w:t>
      </w:r>
    </w:p>
    <w:p>
      <w:r>
        <w:drawing>
          <wp:inline xmlns:a="http://schemas.openxmlformats.org/drawingml/2006/main" xmlns:pic="http://schemas.openxmlformats.org/drawingml/2006/picture">
            <wp:extent cx="4762500" cy="6350000"/>
            <wp:docPr id="1" name="Picture 1"/>
            <wp:cNvGraphicFramePr>
              <a:graphicFrameLocks noChangeAspect="1"/>
            </wp:cNvGraphicFramePr>
            <a:graphic>
              <a:graphicData uri="http://schemas.openxmlformats.org/drawingml/2006/picture">
                <pic:pic>
                  <pic:nvPicPr>
                    <pic:cNvPr id="0" name="Img550719645.jpg"/>
                    <pic:cNvPicPr/>
                  </pic:nvPicPr>
                  <pic:blipFill>
                    <a:blip r:embed="rId9"/>
                    <a:stretch>
                      <a:fillRect/>
                    </a:stretch>
                  </pic:blipFill>
                  <pic:spPr>
                    <a:xfrm>
                      <a:off x="0" y="0"/>
                      <a:ext cx="4762500" cy="635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