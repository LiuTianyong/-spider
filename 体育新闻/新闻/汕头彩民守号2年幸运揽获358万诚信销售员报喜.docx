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汕头彩民守号2年幸运揽获358万 诚信销售员报喜</w:t>
        <w:br/>
        <w:t>44040815号投注站销售员, 近期全国寒流来袭，汕头彩市却热闹非凡。2018年1月18日晚，广东南粤风采36选7第2018018期开奖，当期全省开出1注一等奖，奖金358.61万元，来自汕头市潮护路潮剧中心大门西侧44040815号投注站的彩民幸运收获这份新年大礼。, 前几天，幸运彩民赵先生（化名）来到了汕头市, 中心兑奖，陪同来的不是他的家人，而是投注站销售员玲姐。办理兑奖手续过程中，赵先生说的最多的一句话便是：“多亏有玲姐，真的很感谢她。”究竟这位幸运的彩民和投注站销售员之间发生了什么故事呢？, , 1月18日晚，当玲姐从投注机上得知当期南粤风采36选7一等奖就出自本站时，欣喜万分，她赶紧把寄存在她这边的彩票拿出来验票，想看看幸运彩票是否就在其中。果然不出她所料，没一会她便找到中奖的彩票，中奖者是一直委托她打票的老彩民赵先生。玲姐第一时间拨通了赵先生的电话要给他报喜，没想到打了几遍都无人接听，她便编了短信发过去。然而到了第二天上午，赵先生电话还是没接，短信也没回，这可把玲姐急坏了，她想着赵先生会不会以为是诈骗电话啊，又认真发了一条短信，强调自己是投注站的销售员，中奖信息是千真万确的。, 到了下午2点多，赵先生终于回电了，原来他前一天一直在忙工作，回到家倒头就睡，根本没时间看手机，直到下午才得知中奖消息，这才赶紧和玲姐联系。, 中大奖的赵先生非常开心，但心中感激之情也溢于言表，他表示，如果不是玲姐，可能他到现在还不知道自己中奖了。因为一直联系不上他，玲姐怕把彩票弄丢，还把彩票带回家好好保管着；他打电话给玲姐后，玲姐便把家里地址告诉他，让他赶紧去拿彩票，又专门带他过来福彩中心办理兑奖手续。, , 作为44040815号投注站的老板娘兼销售员，玲姐自从业以来始终把“热心服务、诚信经营”作为服务宗旨，赢得了彩民朋友满满的信任，有许多彩民和赵先生一样，都是直接把彩票款放在玲姐这，委托她帮忙打票，一有中奖玲姐总会在第一时间通知他们，完全不用他们操心。而幸运之神也喜欢关顾这个充满信任的小站，开业至今，除了本次大奖外，44040815号投注站还中出过4个, 的二等奖。, 这份热心，让玲姐每次看到彩民中大奖，都比自己中奖还开心；这份信任，让她在面对三百多万的巨奖时，完全不起一丝贪念，毫不犹豫的在第一时间通知中奖者，用自己的实际行动谱写了一首, 诚信赞歌。, , 说起中奖者赵先生，真的是位幸运儿，不仅在现实中有玲姐这样的好人相助，在梦里也有“贵人”指点。赵先生中奖的彩票是两注自选的单式号码，两组号码只有一个号不同，而其中一注便中得了头奖358万。令人想不到的是，这组中奖的号码竟是赵先生“梦来的”。, 据了解，2年前赵先生曾做过一个梦，梦中有人给他念了一串号码，并告诉他去买福利彩票，坚持买，总会中大奖的。赵先生醒来后，梦境还很清晰，他便把号码记下来，去买了双色球和南粤风采36选7，以后的每一期都是买这两组号码，一坚持就是两年，现在他真的如愿以偿抱得大奖。对于这次神奇的经历，赵先生笑着解释道：“也许是因为我太喜欢福利彩票，日有所思夜有所梦嘛”。, 对于奖金的用途，赵先生表示，他的儿女都还未婚嫁，他要把奖金留着给儿女们操办婚事，还要好好孝顺父母，让他们享享清福。在赵先生看来，福利彩票是一项公益事业，购买彩票既是在做公益，也是对美好生活的一种向往，他笑着说，“我还会一直支持福利彩票，等着我，下次我要来抱走双色球大奖啦”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9212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