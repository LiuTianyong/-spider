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汕尾市体彩 为广东今年首个大乐透头奖网点颁奖</w:t>
        <w:br/>
        <w:t>2018年2月7日（星期三）晚，, 第18017期开奖，本期全国共开出3注头奖，分落广东、内蒙古和四川。其中广东的一等奖是2018年广东地区开出的首个头奖，地址位于汕尾市华侨管理区商业街路口13032体彩点，一幸运彩民以一张6元机选票喜获“大乐透”第18017期一等奖1注（基本），总奖金达992万元。, 3月1日上午，汕尾市体彩中心为开出体彩大乐透992万元大奖幸运投注站举行庆功表彰颁奖活动。网点位于汕尾市华侨管理区商业街路口，颁奖现场热闹非凡，挤满了前来贺喜的彩民。很多彩民早就得悉该投注站中得体彩大乐透992万元大奖，纷纷前来该站点打, 和购买即开型彩票，希望能沾沾大奖喜气。活动现场还组织了顶呱刮即开型彩票摆买和派发“11选5高频彩4500万元加奖派送”宣传单等系列活动，无不受到在场彩民的热捧。, 颁奖仪式上，汕尾市体彩中心主任潘晓中向中得幸运站点颁发奖牌，华侨管理区体育局长蔡锦明、体彩中心业务部长刘冠忠分别向销售业主和销售员颁发了10000元和2000元现金奖励，以此鼓励销售业主和销售员再接再厉，继续努力提高销量，售出更多大奖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2189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