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江苏一60后彩民中得福彩3D20800元中奖彩票曝光</w:t>
        <w:br/>
        <w:t>6月29日下午，中奖彩民来到, 中心兑取, 第2018156期单选奖金20800元。, 中奖, 是彩民半个多月前买的，投注的是6月12日晚开奖的3D第2018156期。中奖彩民回忆说，当时那期3D，他投注“3、2、4”四、五十倍，中奖彩票有三张，其中两张是十倍、十几倍的票，每张票中奖金额1万多元，他已在站点兑奖。中奖彩民于2012年开始购买福彩，喜爱3D和快3玩法，空闲时候经常到金港镇黄泗浦西路32055651站点购彩。对于中得该期3D奖金4、5万元，中奖彩民觉得幸运又开心，他说，32055651站点每天开机后都会在站点内公布3D中奖号码预测谜语题，他就是按照12日站点的谜语题，猜出当天中奖号码“3、2、4”，先后投注了三张票，合计大概4、50倍，中得了3D单选奖金。</w:t>
      </w:r>
    </w:p>
    <w:p>
      <w:r>
        <w:drawing>
          <wp:inline xmlns:a="http://schemas.openxmlformats.org/drawingml/2006/main" xmlns:pic="http://schemas.openxmlformats.org/drawingml/2006/picture">
            <wp:extent cx="6985000" cy="9321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237047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9321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