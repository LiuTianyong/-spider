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江苏吴中区福彩3D高手守号百元惊喜中得5.2万元</w:t>
        <w:br/>
        <w:t>5月21日，, “, ”第2018134期开奖，, 码为：6、1、7。江苏单选开出669注，每注金额1040元。吴中一幸运彩民喜中5.2万元大奖！, 此次出奖的站点是位于吴中区石湖东路100-11号的32050996站点，据销售员回忆，这位幸运彩民是老彩民，有空闲就会到店里购彩休闲娱乐一番，本次所购50注3D单选，一举击中“3D”号6、1、7，幸运揽获5.2万元大奖！彩民仅花100元中得5.2万元大奖，销售员也十分为彩民感到高兴。, 在喜庆大奖的同时，吴中福彩提醒大家量力而行、理性投注！并感谢广大彩民朋友们的支持，祝愿大家心想事成！</w:t>
      </w:r>
    </w:p>
    <w:p>
      <w:r>
        <w:drawing>
          <wp:inline xmlns:a="http://schemas.openxmlformats.org/drawingml/2006/main" xmlns:pic="http://schemas.openxmlformats.org/drawingml/2006/picture">
            <wp:extent cx="3267075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7060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243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