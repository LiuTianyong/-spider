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江苏太仓幸运彩民喜中“3D”大奖奖金10.39万元</w:t>
        <w:br/>
        <w:t>5月25日，彩民朱先生（化名）带着六张“, ”中奖票去中心兑奖，共获得奖金10.39万元。据了解，朱先生是一位老彩民，非常喜欢买, ，尤其是对, “3D”玩法情有独钟，走到哪买到哪。, 24日中奖当天下午2点左右，朱先生从外地出差回到太仓，在汽车站旁的32055747站点购买了之前就研究好的一张单选“375”组选“357”和一张单选“573”组选“357”的“3D”彩票，并每注进行了50倍投注。晚饭过后，朱先生外出散步，经过32050762站点，又购买了一张“735”单选、组选各50倍和一张“537”单选、组选各50倍。朱先生买完后准备回家，在经过32055741站点的时候，又去购买了“753”的单选、组选各50倍和“357”的单选、组选各50倍。, 朱先生说：“当时就想着如果真的开这组号码，万一单选开的是自己没有选的号码就太可惜了，所以就在这三个站点购买了不同的单选号码，没想到真的中了，真是太幸运了！”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