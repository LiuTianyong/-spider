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江苏张家港一铁杆彩民 喜中福彩3D奖金8.32万元</w:t>
        <w:br/>
        <w:t>5月8日上午，张家港市一位, 中奖彩民带着妻子来到, 中心兑取3D奖金8.32万元。, 中奖, 是两张3D第2018120期单选号“4、9、8” 各40倍的单式票，出自大新镇府前路32055608站点。中奖彩民说，他是福彩的铁杆彩民，, 、3D、快3、刮刮乐等各种玩法都投注。对于3D玩法，他每期都买，看准一组号码后追号投注，预感特别好的时候会加倍购买。中奖彩民购买“4、9、8”这组3D号码已有两个月时间，他看到上一期3D第2018119期开出中奖号码“9、7、8”，当时认为下一期开出“4、9、8”的可能性很大，于是加大投注倍数，购买单选“4、9、8”80倍，成功揽获奖金83200元。中奖彩民说，两三年前他中得过双色球二等奖，这次又收获3D奖金，对未来再次中奖信心满满，会一如既往地支持福彩各玩法。</w:t>
      </w:r>
    </w:p>
    <w:p>
      <w:r>
        <w:drawing>
          <wp:inline xmlns:a="http://schemas.openxmlformats.org/drawingml/2006/main" xmlns:pic="http://schemas.openxmlformats.org/drawingml/2006/picture">
            <wp:extent cx="5080000" cy="349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1088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9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