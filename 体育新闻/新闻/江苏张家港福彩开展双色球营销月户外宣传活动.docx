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江苏张家港福彩 开展双色球营销月户外宣传活动</w:t>
        <w:br/>
        <w:t>为配合省、市, 中心做好, 营销月系列活动，有效提升双色球销量，扩大福彩品牌影响力和公信力，5月19日上午，张家港市福彩中心在吾悦广场开展双色球营销月大型户外宣传活动。, 活动前期，福彩中心通过张家港电视台《第一视线》栏目、《偶俚张家港》微信公众号、福彩中心微信平台进行活动预告，推送活动内容，开展活动预热宣传。活动现场，福彩中心搭建了撑牌、易拉宝，介绍福, 种、宣传福彩公益、展示福彩成果；还设置了服务台，为彩民提供现场咨询服务。活动期间，主持人向全场介绍了福彩双色球、快3新玩法以及刮刮乐等其他各票种，通过现场提问有奖互动环节展现福彩发展历程、播放福彩公益短片宣传公益活动成果、现场采访受助当事人介绍福彩关爱民生举措。, 活动以“福彩双色球，助力希望和梦想”为主题，通过歌曲、舞蹈节目，互动问答、现场采访等形式，宣传福彩双色球，挖掘潜在彩民，扩大基础彩民群体，吸引更多港城市民关注福彩，参与公益项目和福利事业建设。</w:t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26489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