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江苏彩民喜中1392万双色球大奖 中奖投注站曝光</w:t>
        <w:br/>
        <w:t xml:space="preserve">, , \xa0,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