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江苏彩民独揽1500万 大奖得主讲述独家选号方法</w:t>
        <w:br/>
        <w:t>5月26日，, \xa0第18060期开奖为江苏镇江11245网点送出了1注1500万元头奖。5月28日一早，大奖得主赵先生便走进了江苏体彩兑奖大厅。, 据了解，赵先生购买, 已有近七年的时间，目前的主攻方向是体彩大乐透。赵先生投注大乐透有个习惯，每次都是买一张10元5注号码的单式票，再买一张42元的“7+2”小复式票。因为他觉得这样可以把单式、复式这两种方法都兼顾到，增加中奖机会。5月26日这天中午，赵先生依照惯例，总共购买了52元的大乐透, 。当晚大乐透18060期开奖结果揭晓，赵先生购买的单式票上的第5注号码“04-22-27-29-31+02-10”与, 码完全一致，命中当期一等奖1注，奖金1000万元，加上500万元的派奖奖金，单注总奖金1500万元。赵先生表示，开奖当晚他就知道自己中大奖了，“当时心里还是挺激动的，在床上翻来覆去了好一会儿，我才睡着。稍微有点遗憾的是我没有进行追加投注，其实追加投注真的挺划算的，特别是在派奖期间。”, 关于这笔奖金将怎么使用，赵先生表示，之前他做的投资不是很成功，有了这笔奖金，他打算再做一次尝试，希望能够成功。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