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江苏无锡市一彩民钟情福彩3D精准位选中奖1万元</w:t>
        <w:br/>
        <w:t>4月30日晚，, 游戏第2018113期开出奖号615，无锡一彩民在梁南苑29-10号, 32020399投注站中得10倍3D直选，收获奖金10400元。, 5月2日，中奖彩民周先生来到市福彩中心领取了奖金。兑奖时，周先生满脸欢喜，小心翼翼地从钱包里拿出中奖, 。这是一张10倍位选彩票，百位、十位、个位数字分别为“369”“147”“258”。周先生说：“多年来一直钟情于选号简单、中奖容易的3D游戏，并颇有研究，多年下来，不敢说自己水平有多高，但中奖率还是蛮高的”。 在与工作人员谈中奖心得时，一旁有彩民打趣说：“买彩票中奖全靠运气。”周先生一脸认真地说：“3D玩法还是很有讲究的，每次投注前我都会认真对照之前的走势，慎重选择号码。这两天结合3D走势图上的历史, 码和杀号定胆规律，分别对百位、十位和个位上的号码进行大胆取舍，并进行了10倍投注。就这样万元奖金被周先生轻松收入囊中，可谓是即有技术又有魄力。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