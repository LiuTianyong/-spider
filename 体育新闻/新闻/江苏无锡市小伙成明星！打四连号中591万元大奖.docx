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江苏无锡市小伙成明星！打四连号中591万元大奖</w:t>
        <w:br/>
        <w:t>福彩双色球第2018061期5月29日晚开奖，无锡一名幸运彩民仅花10元钱就中了一等奖591万多元。第二天一早，中出这一大奖的福彩投注站成了彩民心中的明星，纷纷赶到现场沾喜气、打彩票，碰碰运气。, , “祝贺本站喜中双色球2018061期一等奖591万元”！5月30日清晨，位于无锡叙康里邮政所32020445福彩投注站门头上拉出了鲜红的横幅，门前的丁字路口更是被行人围得水泄不通。站点销售员孙芹赶早买了喜糖喜烟，满脸笑容地向围观者发放着喜糖。许多彩民既要分享喜糖，又要抢着与她握手，都说五百万大奖是从她手中出去的，要掌掌手沾沾仙气，弄得孙芹分身乏术。一位常在这儿买彩票的小伙子机灵，迅速抢过喜糖喜烟替她分发起来，大伙便争先恐后与她握手合影，不亦乐乎。, , 当期双色球开出的红球号码为09、10、11、12、18、23，蓝球07，一等奖15注，花落10地，其中无锡彩民幸运中得1注，奖金591万多元，这也是无锡今年收获的第4注双色球头奖。“一晚上没睡好觉”，面对记者采访，福彩销售员孙芹开玩笑地说：“眼看着百万大奖从眼前飘过，没有跟上一注啊”。她也是个资深彩迷，经常和人合买双色球，多的时候也中过1万元的奖金。但她坦言，这期双色球开出的号码剑走偏锋，出了四连号，这是非常罕见的中奖号码，一般彩民都不太会选这么冷门的号码，如果在投注的时候让她跟打，她也不大可能跟这样的号。, , 中奖者身份是众人最感兴趣的，对此孙芹表示必须保密。在记者追问下，她基本能回忆出来，并吐露了一点“影子”：这张中了五百万大奖的彩票，出票于开奖当日下午4:07，通过自选方式，投注了5注单式号码，花费10元钱。其中1注幸运与当期开奖号码完全一致，拿下当期一等奖奖金。孙芹调皮地说，买彩票的是一名30来岁的小伙子，头特别大，外地人，属于上班族。她表示，近几年双色球一等奖也有四连号出现，一般彩民买四连号的不太多，但对于技术型彩民来说，买四连号也是常见的。, , 今年以来，无锡一共中出4注双色球一等奖，2注都出现在5月，看来“红五月”之说不虚。5月15日，凤翔馨城一彩民也是买了10元彩票，守号中了一等奖538万元。孙芹说，奖池里还有9亿多元，幸运的话，还有彩民能花2元钱中1000万呢。</w:t>
      </w:r>
    </w:p>
    <w:p>
      <w:r>
        <w:drawing>
          <wp:inline xmlns:a="http://schemas.openxmlformats.org/drawingml/2006/main" xmlns:pic="http://schemas.openxmlformats.org/drawingml/2006/picture">
            <wp:extent cx="5080000" cy="3390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965075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