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江苏无锡市张泾彩民惊喜获得福彩3D奖金5.8万元</w:t>
        <w:br/>
        <w:t>家住张泾镇的王先生是一位, 忠实粉丝，买, 是他生活当中每天不可缺少的一部分。每到开奖日，, 、快3、, 等福彩各玩法，他都会买上几注。其中，每天开奖的3D小盘玩法是王先生的最爱，且频频中奖。, 6月5日19点左右，王先生一如往常来到位于锡北张泾泾声路72号的32020748投注站买彩票，在玩了几期快3后，临走时，他打算再买几注“3D”。简单看过走势图后，他便随手写了一组号码“923”，用他的话说“总觉得心中有组号码会中奖”。于是，他花了120元购买了55倍单选和5倍组选。结果当天一开奖，王先生的第六感还真灵验了，, 码正正是他选的单选号码“923”，每注奖金1040元。凭着这一组号码，王先生成功收获第2018149期3D奖金5.8万元！他感慨地说：“这回随手写的号码居然中了大奖，好运来了，挡都挡不住啊！”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