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江苏无锡市钱桥彩民倍投“快3”三天揽金6.64万</w:t>
        <w:br/>
        <w:t>5月8日，无锡钱桥大街105号-7, 32020502投注站销售员李女士，专程来到福彩中心为站内老主顾兑奖。她说：“这是一位“快3”高手，连续三天中奖。5月3日中得“133”100倍，4日中得“443”130倍、“225”250倍、“三同号通选”100倍，5日中得“444”100倍，共计奖金6.64万，真是羡煞旁人啊！”。, 他就是“快3”牛人王先生（化姓），短短三天内连续中奖，着实让人意外。作为目睹者，李女士介绍，这位牛人是快3玩法的铁杆粉丝，日常休闲时间的主要娱乐就是玩彩，经常用手机上网查询“快3”, 码和做投注计划，主要看往期的号码。看多了自然而然就有了感觉，如果感觉好就倍投，经过多年的实战，累积了丰富的购彩经验，选号便有了自己的心得。, 5月3日下午，这位牛人开始通过微信委托投注，不一会儿的功夫便中了8000元。4日下午这位牛人更是彩运当头，四次中奖揽获奖金3.44万，5日下午又成功擒获豹子号“444”100倍，再次揽获奖金2.4万。领奖后，李女士感叹道：“能够连续中奖不但要靠运气，更需要技术啊！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