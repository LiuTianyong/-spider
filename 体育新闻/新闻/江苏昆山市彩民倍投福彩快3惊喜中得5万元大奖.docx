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江苏昆山市彩民倍投福彩快3 惊喜中得5万元大奖</w:t>
        <w:br/>
        <w:t>5月22日，, 快3游戏第0522049期开出中奖号码“5\xa05\xa05”，昆山彩民韩先生470元本金投入揽得奖金56400元。韩先生是福彩快3忠实彩迷，对于中奖概率大的号码甚至会加大投注倍数。自信的韩先生这次单选5\xa05\xa05共235倍，中得奖金共计56400元。说起自己的心得，韩先生说：“不管是做什么事情，我都会认真学习，本着为福彩事业做贡献的初心，中奖只是锦上添花的事。”, “快，快！‘豹1’30倍!”循着话音，销售员吴女士麻利地打出, ，在熟悉的音乐声中，三个“1”相继落入盘中。赣榆彩民王先生中得奖金7200元。这扣人心弦的一幕，发生在5月21日下午，赣榆32070566投注站内。, 中奖彩民王先生今年40多岁，是一名个体老板，平时喜欢到离家不远的32070566站点内购彩。在众多的玩法中，他比较喜欢“快3”。当日下午，他在站点内玩了一会，小有收获。他同彩友们高谈阔论的声音此起彼伏，玩得很尽兴，不知不觉，时间到了16时19分，第0521047期销售进入倒计时。这时，王先生忽然灵机一动，马上让销售员打了30倍“豹1”，于是上演了开头的一幕。一时间，彩友们纷纷向他贺喜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