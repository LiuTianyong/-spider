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江苏江都市彩民机选5注双色球 喜中899万元大奖</w:t>
        <w:br/>
        <w:t>8月7日晚，, 游戏第2018091期开奖，当期开出一等奖四注，单注奖金899万元，其中一注花落扬城江都邵伯镇32100757, 投注站。, 8月8日上午，32100757投注站外锣鼓喧天，门前摆放起红色的拱门，上面悬挂着“热烈庆祝本站喜中双色球一等奖899万元”的条幅。据出奖站点销售员介绍，这位中奖彩民是位老彩民，平常喜欢投入10元，购买五注一倍随机双色球，这次也不例外，他先将上期的机选号码进行兑奖，中了10元后又将其投入到这期的机选五注号码中。, 投注站机主在接受采访时说，其实每个彩民都应该有正确的购彩理念，把购彩当做自己的一种习惯，一种爱好，能够中奖最好，不中的话就当是为公益事业做贡献了。每期投注就像播种下一份希望，说不定什么时候就能生根发芽、结出果实，生活也能因此更加多姿多彩。</w:t>
      </w:r>
    </w:p>
    <w:p>
      <w:r>
        <w:drawing>
          <wp:inline xmlns:a="http://schemas.openxmlformats.org/drawingml/2006/main" xmlns:pic="http://schemas.openxmlformats.org/drawingml/2006/picture">
            <wp:extent cx="6350000" cy="356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9163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6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