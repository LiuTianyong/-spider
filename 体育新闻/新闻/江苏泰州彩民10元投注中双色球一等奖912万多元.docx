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江苏泰州彩民10元投注中双色球一等奖912万多元</w:t>
        <w:br/>
        <w:t>8月2日晚，中国, 游戏进行第2018089期开奖。当期双色球红球号码为06、09、12、14、18、27，蓝球号码为14。, , 当期双色球头奖5注，单注奖金为912万多元。这5注一等奖花落5地，山西1注，江苏1注，浙江1注，重庆1注，陕西1注，共5注。, 二等奖开出172注，单注金额15万多元。其中，我省彩民中出22注，排名第一；山东中出16注，排名第二；浙江中出12注，排名第三；上海、四川分别中出9注，并列排名第四，此外，其他地区二等奖均低于9注。当期末等奖开出460万多注。, 当期红球号码大小比为2：4，三区比为2：3：1；奇偶比为2：4。其中，红球开出一枚重号12；一枚隔码18；一组偶连号12、14；一枚斜连号06；蓝球则开出14。, , 当期江苏省喜中一注一等奖，被一位泰州彩民幸运中得，该彩民对之前的5注单式票进行了复制，花费了10元钱，其中第二注与当期的中奖号码完全一致，总计中出1注一等奖，奖金912万多元，出票时间为8月1日12时41分42秒，幸运站点是泰州市姜堰区张甸镇邮局西侧，编号32120416的, 投注站。时隔一月，泰州彩民再次中出双色球一等奖。, 刚刚过去的7月份，江苏省总共中出了4注一等奖，分别来自于泰州、镇江和南京。泰州的大奖出自7月1日晚2018075期，出票站点来自于泰州姜堰溱潼镇鹿鸣街7号楼101室，编号32120420的福彩投注站，幸运彩民对之前的“7+1”红球复式票进行了复制，花费14元，获得一等奖1注，三等奖6注，总计收获奖金599万元。7月19日2018083期中出的2注一等奖出自镇江丹阳，全部为一人所中得，这也是7月唯一的一个千万大奖，这位幸运彩民机选了5注单式号码，各进行了2倍投注，投注金额为20元，其中第3注号码跟当期, 码完全一致，摘得2注一等奖，合计奖金1392.9万元，幸运站点是丹阳市埤城镇汽车站旁边，编号为32115631站点。7月26日2018086期的幸运儿来自于南京市，出票于南京市江宁区机场村机场路10号，编号32011199的福彩投注站，该张, 是一张自选8+1的红球复式票，花费了56元，除了中出的1注一等奖外，还中出三等奖12注，四等奖15注，总计获得奖金587万多元。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