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江苏省代表团：春风吹遍千万家 福彩温暖你我他</w:t>
        <w:br/>
        <w:t>盼望着，盼望着，春天来了，天气回暖，万物复苏，在草长莺飞杨柳成烟的季节里，4月12日，来自江苏省的“走近, ”代表团怀揣着喜悦之情、踏着春风来到了, 开奖大厅，亲眼见证, 的全过程。, 据领队介绍，此次参加“走近双色球”活动的江苏代表团共有80名成员组成，成员主要是来自南京、宿迁、常州、扬州的优秀站主及福彩工作者，他们作为奋斗在一线的工作人员，最能代表彩民们的心声，到现场看开奖，对各位优秀工作者来说，既是奖励，也是一次互相学习交流的好机会。希望他们通过本次活动，能够将福彩的“公平、公正、公开、公信”传播开来，消除质疑，传递福彩正能量，也希望他们在目睹开奖风采的同时，能够满载而归。, 江苏代表团合影留念, , \xa0, 贵女士是一位来自南京市的投注站站主，投注站编号320110299。贵女士从2010年投身福彩事业，并且所经营的投注站销量年年攀高，也正因如此才有机会参加本次“走近双色球”活动。, 投注站站主贵女士, 第一次来到开奖现场的她难掩激动的心情，拍了很多照片带回去给彩民们分享，从这份热情的劲头也不难看出她在经营投注站时的努力。另外，她不仅能帮助彩民解答专业的福彩知识，还耐心地为彩民提供茶水、报纸等服务，这也是贵女士在, 销售上的销售秘笈。, 另外，她不仅是一位投注站站主，还是一位福彩公益的传播者。在她的投注站一角有一个爱心驿站，这在为彩民提供服务的同时，也为环卫工人、建筑工人、上路交警和快递员、送餐员们等户外工作者取暖避寒。爱心驿站以便民为宗旨，免费提供一杯水、一张座椅、一处挡风避雨的场所，此外还提供无线WiFi、报刊阅读、微波炉加热等服务，开门帮助任何需要帮助的人，真正体现了中国, 的公益性。\xa0, , 来自南京的王先生是一位福彩工作者，从2009年就加入了福彩这个大家庭，主要负责电脑票的销售管理工作，工作中的大部分时间都是跟各个站点打交道。, 福彩工作者王先生, 从投注站机器的维护到彩票营销方案的讲解，再到促进各个站点间的交流学习，王先生尽心尽力，乐此不疲，为福彩事业的发展、福彩文化的传播贡献了自己的微薄之力，用他的话说就是用自己的一点点能力回馈给社会，帮助更多需要帮助的人。从王先生的话语中可以感受到他对福彩的热爱与责任，希望王先生的满腔热情能够给更多的人带来快乐，以感染更多的人加入到福彩大家庭中。, 王先生还表示此次“走近双色球”之旅让他更加深入地感受到了福彩的魅力，也更加确信了福彩开奖的真实性、透明性，通过自己的切身体会，会用实际行动做一个福彩公益的宣传者、践行者。, , 程女士是一位来自宿迁市的福彩投注站站主，投注站编号32135109。从2013年开始经营彩站至今已经有五年的时间了。以前从事服装生意的她为了更好地照看孩子，从时尚辣妈变身成为一名彩票销售达人。, 投注站站主程女士, 说起自己的经营之道，程女士表示，就是耐心解答彩民朋友提出的疑问，乐于跟彩民交流购彩心得，久而久之便得到了彩民的认可，销量也就跟着上涨了。“经营彩站，首先要以诚信为安身立命之本，对彩民热情相待，不忘初心，方才能得始终。我希望自己能够在福彩基层创造出平凡而又丰富多彩的福彩人生。”程女士除了是一位投注站的站主，自己还是一位彩民，虽然没有中过大奖，但期期不落，从不盲目，因为她清楚地知道，买彩票买的不仅仅是一份希望，更是在奉献一份爱心，点点滴滴汇聚成大爱，帮助需要帮助的人。, 踏一路春风，撒一路欢笑，美好的时光总是转眼即逝，江苏团的成员们在依依不舍中为这次旅程划下了圆满的句号。通过这次“走近双色球”活动，希望他们对于双色球的开奖流程能够有所了解。回去之后，将自己在现场的所见所闻传递给更多彩民，让他们摘下“有色眼镜”，相信福彩的公平、公正。更希望未来每一位福彩人都能践行自己的责任与使命，成为传播正能量的追梦者，让爱心与福彩相伴。</w:t>
      </w:r>
    </w:p>
    <w:p>
      <w:r>
        <w:drawing>
          <wp:inline xmlns:a="http://schemas.openxmlformats.org/drawingml/2006/main" xmlns:pic="http://schemas.openxmlformats.org/drawingml/2006/picture">
            <wp:extent cx="5918200" cy="4394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472233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394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