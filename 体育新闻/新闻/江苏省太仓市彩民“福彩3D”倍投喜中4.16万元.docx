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江苏省太仓市彩民“福彩3D”倍投 喜中4.16万元</w:t>
        <w:br/>
        <w:t>6月25日上午，太仓市, 中心迎来一位中得, 第2018168期2张单选1注20倍，获得奖金41600元的兑奖者。中奖彩民肖先生（化名）平时喜欢购买, ，尤其是福彩“, ”，几乎每期都买，而且是走到哪买到哪。, 中奖当天下午，肖先生去沙溪医院看望病人后，准备回家时看到旁边的32050752站点，就进去购买了1注单选20倍的“3D”彩票，号码为“174”。一路上，肖先生不停地想着这注号码，越想越觉得晚上会开这组号码，于是在经过32050726站点的时候，进店让销售员给他复制了一张，没想到真的中奖了，共获奖金41600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