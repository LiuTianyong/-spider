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江苏省宿迁市彩民机选10元 喜中双色球1000万元</w:t>
        <w:br/>
        <w:t>5月13日，, 第2018054期全国销售3.6亿元，中出一等奖4注，单注奖金1000万元，分别被江苏、河北、湖北和新疆四地幸运彩民中得。江苏的1注一等奖出自宿迁，这位幸运彩民于5月12日15点44分，在宿迁沭阳县桑墟镇吴场交界，编号为32135316, 投注站，机选了一张5注10元的单式票，其中第2注号码跟当期的, 码完全一致，幸运中得1000万元。这是江苏彩民今年摘得的双色球第25注一等奖，也是今年第7位千万元大奖得主。, 当期除中出4注1000万元的一等奖之外，还中出了二等奖86注，每注奖金30.53万元，江苏彩民分享了6注。, 计奖后，双色球奖池资金仍然在10亿元以上，达到了10.75亿元，下期彩民依然可以实现“2元可中1000万元”。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