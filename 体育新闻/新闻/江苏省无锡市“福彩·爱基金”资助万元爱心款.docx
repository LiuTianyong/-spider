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江苏省无锡市“福彩·爱基金” 资助万元爱心款</w:t>
        <w:br/>
        <w:t>在滨湖区的一家康复中心内，48岁的钱国良静静地躺在床上。从出事至今不到半年的时间中，已是他第四次进入一个新的环境中。家人们都在等待他醒来，虽然已无余钱再供他看病，但没人愿意放弃。在接到其家人的求助后，5月14日，“, 爱基金”爱心大使32020477福彩投注站销售员谢恒梅为他们送去了1万元爱心款，期待能在这名善良的无锡人身上发生奇迹。, 在病床上的钱国良，气管被切开，眼睛蒙着绿色的类似纱布的保护层。“眼睛得了暴露性角膜炎，如果是正常人，要痛死了”。妻子赵湘云说，有一段时间，家人看到躺着钱国良的眼睛睁开来，都欣喜万分，以为他要醒了。哪知道，睁开后就不会闭上，角膜一层层往外掉。除了偶尔会肩膀发抖和流眼泪，钱国良依然没有醒来的苗头。, 2018年1月6日早上6：40分左右，赵湘云接到了丈夫的来电。电话那头，她能感觉到钱国良在喊她的名字，但具体说了些什么，言语一片模糊。“你是不是摔倒了，如果是的话，就挂电话”，赵湘云感觉不对，试着让丈夫用行动告诉她身处的危险。钱国良那天是夜班，正常早上6：30分下班，电动车开到家20分钟不到一点。她还记得，那天早上，天气特别冷。她匆忙从家中拿出身份证和银行卡，沿着丈夫上班的路途一路寻找。, 10分钟左右到达现场时，她发现丈夫已神志不清、浑身抽搐。好心路过的晨练者正在一边守着她丈夫，并告知她已拨打了120。在无锡市人民医院，医生发现他是脑干出血，很快住进了重症病房。“他本来有高血压，但按时服药”，赵湘云说，可能和天气寒冷有关，丈夫在下班途中出了意外，这是家人没有想到的。, 现在，钱国良的脑部出血已结成了血块，医生认为手术意义不大。全家人能做的就是，静静地等他醒来。购买2万多元的理疗仪进行促醒、在他耳边播放喜欢的音乐、推他出去阳光浴、和他说话，家人想尽了办法。这次进入康复中心，还有护理师每天帮他做各种按摩，护理师忙完了，赵湘云也会学着按摩丈夫的全身。, 这一病，家里仅自费就已用去了10多万元。“我是外来媳妇，家里其实挺困难的”，赵湘云说，丈夫父亲已去世好些时候，为了有更多时间照顾母亲，钱国良已做了10年以上的保安，因为这样可以在家里时间长些。夫妻两人收入都不高，又没有父母可依靠。但钱国良平素为人非常热心，邻里楼下放了重东西，他会顺手帮着拎回家；有个村里小孩周末远在洛社读书，父母有事没法送，他一路从硕放骑摩托车转车送孩子去学校，持续了一段时间。他出事后，邻居和朋友们也都觉得挺心疼，给他家捐了三四万元。, 捐款和借来的钱已不多，但家人们依然不愿就此放弃。最近，钱国良的姐姐和妹妹与赵湘云组成了三人班，几个人替换着陪护，让赵湘云再去找份工作，不然治疗的费用就要告急了。在接到赵湘云的求助后，“福彩爱基金”也派出了爱心大使，给钱国良送去了1万元治病款，希望能帮到这个家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