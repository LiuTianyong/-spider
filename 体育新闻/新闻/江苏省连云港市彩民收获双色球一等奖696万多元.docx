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江苏省连云港市彩民收获双色球一等奖696万多元</w:t>
        <w:br/>
        <w:t>6月21日晚，, 第2018071期开奖，全国共中出一等奖9注，单注奖金696万元，分别被江苏，黑龙江，浙江等地幸运彩民中得，江苏的1注一等奖出自连云港，这位幸运彩民于6月21日17点52分，在连云区中华西路68-5号编号32070323, 投注站，拿出之前的一张, 进行了复制，这张彩票共5注号码，蓝球号码全部一样，都是数字3，投注金额10元，其中第1注号码跟当天晚上的, 码完全一致，中得1注一等奖696万元，另外4注都中六等奖。这是江苏彩民今年摘得的双色球第32注一等奖。\xa0, 连云港彩民王先生是已有六年彩龄的老彩民了，他每次投入也不多，最多不超过30元，他说，买彩是自己的一大爱好，但绝不能影响生活，“你们不是提倡‘理性投注’嘛，我看挺好，细水长流。”王先生笑着说。王先生的运气也不错，四等奖、五等奖中得不少，中过4-5次200元，只要中奖，他就挺开心的，自己回家和弟弟两人“整”几个菜，“整”口酒喝，彩票中奖成了王先生日子的润滑剂，时不时滋润一下他的生活。\xa0, 谈到这次中奖的号码，王先生说，他已经守号快两年，期间红球号守号，偶尔会换一下蓝球号，选号他也要看走势图：“其实没啥秘诀，就是跟着感觉，每期坚持买，”王先生透露道，“看见‘03’有20多期，不出了，我从上上期就开始选了。”王先生的坚持“博冷”达到了效果，071期的蓝球号正是“03”。22日晚上，王先生在加班吃东西的间隙，拿出手机，打开熟悉的江苏福彩微信公众号，打开了开奖公告。“号码一看就眼熟，我当时都有点蒙了。”王先生说当时他都不敢相信自己的眼睛，第二天和弟弟见了面，又给弟弟看了看，真的是中奖了。哥俩都很开心。, 26日一早，王先生安排好了工作事宜，一早上就和弟弟一起开车来到了南京，南京这天的最高温度达到了37摄氏度，是今年以来的最高温。哥俩的心情就如同这温度一般，火热火热的。在工作人员的帮助下，很快办完了领奖手续，领回了6月艳阳天里的惊喜。王先生在领奖过程中，就向工作人员咨询了捐款的情况，工作人员耐心地向王先生介绍了“情暖江苏”、“爱心敬老”、“爱心助学”等公益项目，王先生听得频频点头。他说周末在家，他就有献爱心的想法，这次他决定拿出2万元爱心款，希望能够让自己的幸运，帮助到社会上更多需要帮助的人，把, 的精神一直传递下去。\xa0\xa0\xa0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