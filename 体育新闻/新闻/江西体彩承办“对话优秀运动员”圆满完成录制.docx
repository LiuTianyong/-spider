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江西体彩 承办“对话优秀运动员”圆满完成录制</w:t>
        <w:br/>
        <w:t>1月31日，为学习宣传贯彻十九大精神，展示我省运动健儿的风采，由江西省文明办、江西省体育局、江西日报社指导，江西省体育局宣传教育法规处、中国江西网联合主办，江西省, 管理中心、江西文明网承办的大型网络访谈节目“为体育人喝彩——对话优秀运动员”在江西日报社全媒体演播厅录制完成。, 本次访谈，通过对第十三届天津全运会冠军运动员代表进行访谈，了解冠军背后的故事，感受我省体育健儿们团结协作、顽强拼搏、勇争第一的进取精神和优秀品质。访谈共三场，分别邀请了第十三届全运会攀岩项目女子速度(随机赛道)冠军、(标准赛道)亚军得主潘旭华及其教练李绍满，第十三届全运会男子双人皮艇200米金牌、单人皮艇200米银牌获得者周鹏和我省第十三届全运会首枚金牌项目五禽戏运动员团队参加访谈，与观众和网友零距离交流。, 节目现场，这些平日忙于训练的运动们畅所欲言，不仅分享了他们的比赛经历和运动人生，还纷纷亮出绝活即兴表演：潘旭华为大家展现了攀岩的基本知识和动作要领；周鹏和现场观众互动，介绍了几个水上项目的特点和姿势；五禽戏团队成员们一起为观众带来了气功表演，精彩的招式、精湛的技能，让现场观众们大饱眼福。因临近春节，全运会冠军们还在中国体育, 新年海报上签名，写下新春祝福赠送给现场观众，并号召大家身体力行参与公益，合理健康开展运动，新的一年“公益, 一起上场”。, 据悉，访谈将于近期在江西文明网、江西手机报、手机江西网、大江网、橙视频、今日头条等多个网络媒体播放，欢迎届时收看。</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044966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