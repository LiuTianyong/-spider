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江西信丰彩友 复式投注喜揽足彩任九近万元大奖</w:t>
        <w:br/>
        <w:t>猜对足球冷门赛事，除去用一双慧眼精准判断，还需要一颗敢于搏冷的心。去年12月18日，位于江西省信丰县建设路电信局门口报刊亭的06404, 网点传出喜讯，一位彩友凭借一张486元的复式投注, 任选9场，获得奖金9121元。, 据了解，中奖彩友王先生是位生意人，接触, 只有一年多。爱上足彩后，他不管平时生意多忙，只要有足球比赛，都会抽空到体彩投注站买上几注足彩。, 兑完奖，王先生心情大好，他说：“能中奖当然激动，但更让我开心的是，动脑筋之后，能够准确判断赛果的感觉，这非常让人兴奋。”, 看球、猜球、中奖，足彩任选9场惊喜不停送，如果你也喜欢足球、喜欢研究，那么任选9场无疑是绝佳的选择。当然，如果你觉得难度太大，那么, 单固游戏绝对是你不二之选。还等什么，快到身边的体彩网点一试手气吧！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