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江西信丰彩友机选大乐透 幸运收获二等奖17万元</w:t>
        <w:br/>
        <w:t>1月6日，赣州市信丰县宾江花园17号06418, 网点彩友老王凭借一张4元单式机选票，喜中体彩, 第18003期二等奖17.27万元。, 老王1月6日傍晚外出办事，在路边等人时，看到06418体彩网点刚好在一旁，于是走了进去。他看到许多人都在研究走势图，好奇地站在边上围观。业主看到是一位陌生的客人进了网点，便热情相迎，“今天是周六，大乐透的开奖日，现在彩池高达40多亿元……”业主才介绍到这儿，老王不由心动，想买两注碰碰运气。, 当时，老王随机选了两注号码。虽然之前极少接触, ，可他发现前几期开奖的号码都比较大，心想，不可能一直都开大号，而且对自己机选的号码比较满意。, 老王说，当时就是想碰碰运气，中奖当然开心，没中也是为公益体彩奉献爱心。“可能是我运气比较好，上天把钱砸到我的口袋里，没想到中了二等奖，奖金17万多。从来没想过买彩票还能中大奖，当晚知道中奖后，几乎一夜没睡，觉得太不可思议了。我还让老婆狠狠得捏了我一下，看看是不是在做梦。”老王乐呵呵地说道。, 如果不是因为办事等人走进06418体彩网点，老王肯定不会与大奖结缘。面对丰厚的奖金，他非常开心。对于这笔奖金，他打算作为孩子的教育基金。他说还会继续关注体彩大乐透，支持公益事业。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