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江西南城业主不小心错打倍数 竟意外获竞彩奖金</w:t>
        <w:br/>
        <w:t>近日，江西抚州市南城县城北客运站12208, 销售网点传出业主吴先生错打误中喜得竞彩奖金的故事。, 据吴先生介绍，蒋先生是位资深彩友，喜爱观看足球赛事的他经常和三五个彩友相约到店内，一边观看比赛一边探讨竞彩投注。去年12月13日晚，蒋先生因临时有事，匆忙中将勒沃库森对云达不来梅“平”、柏林赫塔对汉诺威96“平”、纽卡斯尔联对埃弗顿“负”、南安普敦对莱切斯特城“负”这4场比赛采用4串5方式投注告知业主，并让其帮忙打4倍。因为当时店内购彩的人较多，业主不小心打成了44倍。由于是业主自身的失误，所以吴先生本人承担了彩金，谁知开奖后，这张, 竟然中奖。, “真是歪打正着，连打错的票子都能中奖，看来我2017年的运气真不错！”吴先生美滋滋地说。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