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江西南昌女彩民6元机选票中1000万准备买房结婚</w:t>
        <w:br/>
        <w:t>2018俄罗斯世界杯如火如荼，这不仅是球迷和彩友的盛宴，也是非球迷和非彩友的节日，平时不看球的也要看比赛，平时不玩, 的也要买几张，否则都会与身边的好友“脱节”。不过，沉醉世界杯的同时，别忘了, 魅力依旧。, 6月11日，, 大乐透\xa0第18067期，全国唯一一注一等奖花落江西南昌新建区01729体彩网点。据了解，这已是新建区彩友连续两年勇摘体彩大乐透一等奖。, 6月21日，中奖者黎女士在男友的陪伴下来到江西, 管理中心兑奖。从中奖票面看，这是一张6元3注单式票擒获1000万元一等奖，中奖号码为：前区03、07、12、18、31，后区07、10。遗憾的是，购彩时没有追加投注，失去了600万元追加奖金。, 黎女士非常年轻，是南昌当地人，平时偶尔买, ，基本以机选为主。当天，她正好约了男朋友吃饭，饭后路过一个体彩网点，拉着男友就冲进去试试手气，花6元机选了3注大乐透彩票，之后便去看电影。直到想买下期时，黎女士才想起来兑奖，没想到居然中了一等奖，奖金1000万元，当时她非常兴奋，没想到自己运气这么好。, 黎女士说，今年底准备和男朋友买房结婚，正好可以使用这笔奖金购房。她同时感谢大乐透，并说以后还会购买，而且一定会追加。, 世界杯期间失落的小伙伴，赶紧买上几注大乐透换换运气吧，也许有更多惊喜。</w:t>
      </w:r>
    </w:p>
    <w:p>
      <w:r>
        <w:drawing>
          <wp:inline xmlns:a="http://schemas.openxmlformats.org/drawingml/2006/main" xmlns:pic="http://schemas.openxmlformats.org/drawingml/2006/picture">
            <wp:extent cx="4762500" cy="316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69_91bb5ac2_9329_553b_1550_e8b8d56282e1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