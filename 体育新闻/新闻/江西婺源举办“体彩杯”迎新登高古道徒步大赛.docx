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江西婺源 举办“体彩杯”迎新登高古道徒步大赛</w:t>
        <w:br/>
        <w:t>2017年最后一天，来自北京、上海、浙江、广东、福建、安徽等9个省市的229支代表队的1000多名跑步爱好者齐聚中国最美乡村婺源，参与“中国, ”杯迎新春登高古驿道徒步大赛，以这一环保健康的独特方式迎接新的一年的到来，祝福新年梦想成真。来自肯尼亚的代表队也参与了本次角逐。, 本次大赛是由江西省社会体育指导中心、上饶市体育局、婺源县人民政府主办，中共婺源县委宣传部、婺源县教育体育局、婺源县体育总会承办的一项全民参与的迎新春登高古驿道徒步健身大赛。, 本次大赛全程21.0975公里，赛道特别选在婺源最美古道——徽饶古道进行，起点和终点分别设在被誉为“吴楚分源地、徽饶第一乡”的詹天佑故里，诗画浙源，和“全国环境优美乡镇”人居仙境，段莘两个乡镇。当天一大早，千余运动员不畏严寒，冒着浓雾，兴致勃勃地到比赛地点集结。, 上午9时，伴随着清脆的发令枪响，选手们浩浩荡荡地从浙源乡龙天塔下出发，途经浙源乡岭脚村、段莘乡官坑村等地后，最后抵达段莘乡中心小学。大家沿着线路竞技的同时，还能欣赏到古驿道上许多胜景。经过激烈角逐，江西贪玩游戏红队、江西贪玩游戏蓝队、上饶水南队分获前三名。, 本次大赛以“新年登高健身，远望成就梦想”为主题，并结合体育, 的元素，以“做亮品牌、展示公益”“来自于民、用之于民”为宗旨，体现了“中国体育彩票 国家公益彩票”的品牌形象，促进了体育彩票与婺源体育、旅游的大发展。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