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江西崇义彩友凭借竞彩6串1 轻轻松松揽获5753元</w:t>
        <w:br/>
        <w:t>近日，崇义中山路06704, 网点的, 达人范先生凭借1张120元的6串1足球混合过关的单子，轻松擒获5753元奖金。, 11月18日上午，范先生拿着, 交给销售员兑奖，他笑呵呵地说：“看球几乎没睡觉，好在我支持的球队都赢球了！”问起买竞彩的窍门，范先生表示，他是一个忠实的足球迷，经常约几个球友晚上到附近的体彩投注站通宵达旦看足球比赛，尤其是欧洲高水平足球比赛，无论是联赛，还是欧冠，他们一边看比赛、谈论赛事，一边上网关注每场赛事的数据变化，瞅准时机，果断下注。, 从范先生如此果敢的倍投中不难看出，他对所选的场次极有信心，“我玩竞彩已有两年多，不敢说中奖率很高，但很少出现大的偏差。我购彩一般很少犹豫，看准了强队胜弱队就会果断下手，串联起来成倍地买，积少成多，没想到这次中了5700多元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