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江西彩民只凭一注单式票 竟中得大乐透千万大奖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635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3254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