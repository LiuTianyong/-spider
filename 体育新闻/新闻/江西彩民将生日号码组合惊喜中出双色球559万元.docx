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江西彩民将生日号码组合惊喜中出双色球559万元</w:t>
        <w:br/>
        <w:t>, 4月23日，德兴彩民秦先生（化姓）在家人的陪同下来到了江西省, 中心兑奖室，凭借一张28元的福彩, ，领走了属于他的那份幸运大奖——559万元奖金。, 记者了解到，秦先生于4月19日路过一家福彩投注站的时候，花费28元购买了一张7+2的复式票，没想到竟然喜中当期双色球头奖，中得累计奖金559万元。, , “没有想过自己能中大奖，彩票号码是我和妻子还有两个宝贝的生日号码组合而成。”秦先生笑着说道。, 在秦先生看来，购买彩票就是买了一份希望，所以他将自己和家人的生日号码组合成了彩票的幸运号码，没想到这注幸运号码真的中得大奖，秦先生坦言不太敢相信。, “这注幸运号码我买了有一年多的时间，果然凡事贵在坚持，如果我没有坚持买的话，这个大奖就不是我的了。”秦先生说。, , 由于秦先生没有想过自己真的能中大奖，所以在, 后，他并没有及时核对自己的彩票信息，得知自己中奖是业主告知。, 4月22日，秦先生去到该投注站（兼营站点）买东西，该业主询问他是不是前两天有买一张复式的双色球彩票，并告知他有可能中了大奖。对此，秦先生不太敢相信，询问了蓝号的, 码后，他回到家中赶紧拿出彩票核对号码，发现自己所买的号码果然是当期双色球的开奖号码，于是兴奋的跑到投注站找业主核实。经业主核实之后，秦先生第二天便带着家人来到了省中心兑奖。, , 秦先生有个幸福的家庭，对于此次喜中大奖，秦先生更是倍感幸运。大奖来的太突然，秦先生对奖金还没有规划好，但是他说：“我觉得对这个大奖，我需要感恩，它给我的生活带来了更多的可能性，让我的家人可以生活的更好，今后我也会多做善事，继续支持福彩公益事业。”</w:t>
      </w:r>
    </w:p>
    <w:p>
      <w:r>
        <w:drawing>
          <wp:inline xmlns:a="http://schemas.openxmlformats.org/drawingml/2006/main" xmlns:pic="http://schemas.openxmlformats.org/drawingml/2006/picture">
            <wp:extent cx="3695700" cy="336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6744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