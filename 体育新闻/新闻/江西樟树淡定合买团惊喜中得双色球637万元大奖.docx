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江西樟树淡定合买团惊喜中得双色球637万元大奖</w:t>
        <w:br/>
        <w:t>7月22日，宜春樟树市共和东路36090901号投注站中出, 头奖，获得累计奖金637万元，中奖, 为一张1848元的12+1复式票。次日一早，大奖得主黄先生（化姓）便来到了江西省, 发行中心领奖。, , 得知中奖彩票花费1848元，工作人员猜想或许是合买所中，期待着合买团的集体亮相兑奖。正在大家讨论会有多少人一起来兑奖时，黄先生走进了兑奖室。, “这张彩票是你一个人买的？”工作人员问道。, “我们是10个人合买，派我做代表来领奖。”黄先生如是说道。, 中奖不易，其他的大奖得主们竟然淡定在家，只委派黄先生一人来兑奖，这也不常见。“我们是朋友，也是一群老彩民，互相都很信任，领完奖回去大伙分了便是。”黄先生笑着说。, , 据黄先生透露，他购彩十余年，对双色球也颇有研究，平日里热衷于复式投注，这次揽获大奖的彩票正是一张12+1的复式票。“买了这么多年双色球，还是觉得复式投注中奖概率比较高，有时候不和朋友合买的话，我自己也会选择复式投注，合买就可以买个大复式。”黄先生说。, 说到他的选号技巧，黄先生说主要定蓝球号码。近日，双色球蓝球号码“03”格外活跃，多次开出，黄先生遵循追热的选号原则，仍然看准了“03”，然后再和朋友们根据走势图结合之前的选号最终确定了这张12+1的彩票，共同拿下了这637万元大奖。, , 完成兑奖程序后，黄先生拿着支票说，买了十多年的双色球，一开始也是抱着能中个大奖的心态，久而久之就变成了一种习惯，心情也变得越来越轻松。“这次能中大奖，说明坚持就有回报，但是还是要有平常心，静待大奖的来临就好。”当被问及中奖之后是否还会继续购买双色球，黄先生毫不犹豫地说：“当然！”</w:t>
      </w:r>
    </w:p>
    <w:p>
      <w:r>
        <w:drawing>
          <wp:inline xmlns:a="http://schemas.openxmlformats.org/drawingml/2006/main" xmlns:pic="http://schemas.openxmlformats.org/drawingml/2006/picture">
            <wp:extent cx="6350000" cy="41529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4309116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1529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