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江西省693万元大奖得主现身领奖时激动落泪感慨</w:t>
        <w:br/>
        <w:t>“你好，我是来兑奖的。”5月2日上午，在江西省, 中心兑奖室，来自江西萍乡的宋先生（化姓）前来兑奖，他正是4月26日福彩, 693万元一等奖幸运得主。, 据了解，中奖, 是宋先生在4月26日上午11点半在江西省萍乡市安源老正街鸿运彩吧36052052号福彩投注站机选了一张双色球票，只花了10元钱便斩获双色球一等奖，奖金693万元。, 大奖得主为老彩民, 据介绍，宋先生是一位双色球老彩民，自2003年双色球上市以来，他就一直在购买，平时只要有空就会去福利, 站逛一圈，买张彩票，时而自己选号，时而机选。, “购买彩票是我的一个小习惯，自己也没想到能这么幸运中大奖，中奖也好不中奖也罢，只当为福彩事业做了一点小小的贡献。”宋先生说。, 10元收获693万元, 由于这张彩票是宋先生机选购买的彩票，他并没有在开奖后及时核对彩票号码，直到在街上看到有腰鼓队和巡游车宣传双色球693万元大奖的消息，才想起自己所购买的彩票，于是拿出彩票核对号码。先看了蓝号，有他所购买的07，继续核对红球，发现竟然一模一样。反复核对后，宋先生愣了。“我当时就愣住了，只花了10元钱，却中了这么多钱。还真是不敢相信，缓了好久。”憨厚的宋先生说道。, 领奖后激动落泪, 当问及拿到奖金后的感受时，宋先生稍显激动，几度落泪。“具体怎么用还没有想好，但是这个奖金对我现在的生活确实有很大的帮助，我感觉非常幸运。”宋先生说道。</w:t>
      </w:r>
    </w:p>
    <w:p>
      <w:r>
        <w:drawing>
          <wp:inline xmlns:a="http://schemas.openxmlformats.org/drawingml/2006/main" xmlns:pic="http://schemas.openxmlformats.org/drawingml/2006/picture">
            <wp:extent cx="3276600" cy="4181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9015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814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