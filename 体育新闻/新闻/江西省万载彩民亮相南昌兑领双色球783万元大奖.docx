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江西省万载彩民亮相南昌兑领双色球783万元大奖</w:t>
        <w:br/>
        <w:t>9月5日一早，江西省, 中心兑奖室格外热闹，房间里坐满了人，原来是昨晚刚刚中出, 783万元的大奖得主们来领奖了。他们你一言我一语的聊着天，和工作人员分享着中奖喜讯。, 记者了解到，该大奖出自宜春市万载县和谐家园二期36090341号投注站，中奖, 为一张18人合买的10+1复式票，花费420元，获得总奖金为783万多元。一大早，业主张水材便带领合买彩民们来兑奖了。, , “我查到合买彩票中奖后，就将好消息发到合买群里，然后大家兴奋地讨论来领奖的事。今天大家早上5点多投注站集合，一起开车来南昌兑奖。”业主张水材说道。, “哪里还睡得着，就想着天快亮，大家去领奖，哈哈。”问及得知中奖后的心情，彩民李先生说道。, “确实很激动，合买时间不久就中出大奖了，太幸运了！”旁边的另一彩民说道。, , “我爸喜欢买彩票，迎合老爷子兴趣，我就开了这家投注站，才开两年多，就出了大奖，很开心。”业主张水材说。, “张大爷是这次大奖的功臣，号码都是他选的”。业主张水材的父亲张承大是个老彩民，有自己的一套选号方法。“主要还是要长期坚持买，买的多了，走势图看久了，也就有了选号的感觉。我喜欢采用红复式投注，根据经验先确定红球，蓝球一般单挑。”张大爷笑着说，“我自己也参与这次合买，能够和彩民一起中大奖分奖金很开心”。, 虽然张水材开投注站不久，但是却有一批忠实彩民，他们经常组织合买双色球，基本由张大爷选号，彩民参与热情很高，这次合买的双色球便有18个人参与，一共分成了21股。, , 在交流的过程中，问及大奖得主们是否愿意露脸拍照，他们纷纷表示同意，声称要为双色球大奖代言。“我们这么多人一起中奖是一件好事，应该拍照留念，将喜讯分享给其他彩民朋友们。”, 随后，合买团站到台前，迅速的站好队，笑容满面的对着镜头挥起双手，留下了这精彩而难忘的瞬间。</w:t>
      </w:r>
    </w:p>
    <w:p>
      <w:r>
        <w:drawing>
          <wp:inline xmlns:a="http://schemas.openxmlformats.org/drawingml/2006/main" xmlns:pic="http://schemas.openxmlformats.org/drawingml/2006/picture">
            <wp:extent cx="4667250" cy="31051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65547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051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