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江西省九江市彩民2分钟 拿下双色球864万元大奖</w:t>
        <w:br/>
        <w:t>江西, 近日大奖接二连三，9月13日晚，九江彩民又中得, 头奖，获得累计奖金864万多元。次日，汤先生（化姓）便于妻子一同来到省福彩中心兑领奖金，据妻子透露该大奖是先生花了2分钟随手写的号码所中，真是运气来了挡都挡不住。, 据了解，该大奖出九江市九龙街鸿丰馨苑36032066号投注站，中奖, 为一张28元的7+2复式票，所选号码为“01、02、05、12、20、22、26+01、08”，中得累计奖金为864万多元。, , 9月13日晚，汤先生在彩民微信群里看到业主发出投注站中出大奖的喜讯，想起自己买的彩票还没有兑奖，便拿出彩票核对，发现自己彩票上的红球号码与中奖号码一模一样，蓝号“01”也买中了，这个大奖得主竟然就是自己。, “老婆，快来，彩票中大奖了！”汤先生对着正在洗衣服的妻子喊道，妻子倒是淡定的很，边洗衣服边说：“少来，又在那里瞎说。”并没有去看丈夫的彩票。洗完衣服回房间后，汤先生拿着彩票和手机，对着期数，当着妻子的面一个号码一个号码核对给她看，这才相信。, , 虽然这张中奖彩票是一张7+2的复式票，但是却是汤先生花了不到2分钟选号购买的。“我才买彩票一年多时间，没有什么特别的选号方法，就凭感觉，当天回家时就在附近投注站买了这张彩票，前后不到2分钟。”问及其选号技巧时，汤先生如是说道。, , 面对这突来的864万元大奖，汤先生与妻子表示很感恩这个大奖，能够有效的缓解家庭生活压力，奖金主要还是用于两个孩子的教育投入。“不会将中大奖的事情告诉孩子，不希望影响他们的生活，还是像平常一样生活就好。”汤先生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