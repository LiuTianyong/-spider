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江西省女彩友5注追加 惊喜揽获大乐透10.93万元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6350000" cy="438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97138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