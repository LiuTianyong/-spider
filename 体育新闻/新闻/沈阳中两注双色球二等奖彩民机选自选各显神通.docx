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沈阳中两注双色球二等奖 彩民机选自选各显神通</w:t>
        <w:br/>
        <w:t>12月12日晚，中国, 游戏进行第2017146期开奖，这是2017年双色球9亿元大派奖活动启动后第十七期派奖。当期双色球红球号码为01、19、25、26、27、33，蓝球号码为10。, 当期双色球头奖21注，其中13注为复式投注，单注奖金为734万多元（含加奖153万多元）。另外8注为非复式投注，不参与派奖活动，单注奖金580万多元。, 当期双色球六等奖开出1392万多注，其中776万多注为复式投注，参与派奖活动，最后中奖金额为每注10元（含加奖5元）。, 当期二等奖开出252注，单注金额8万多元，当期，沈阳中出两注双色球二等奖，近日，这两位幸运中奖者都来到沈阳市, 中心，领取了属于自己的幸运大奖。, , 彩民陆先生（化名）出示的中奖, 显示，该, 自沈阳市第150号投注站，当期花费6元，投注三注单式，其中一注中得二等奖，惊喜收获奖金8万余元。, 陆先生告诉工作人员，他购彩已经有五年的时间，“比起许多老彩民，我购彩的时间并不算很长，但是比起刚刚买彩票的新手，我又比他们经验丰富些。”, 陆先生表示，从他购买双色球起，每期就花费6元。“五年来，我每期都只花费6元，不多不少，就投注三注，其中两注是每期随机选的，还有一注是我自己选完，一直跟的号码。这次中奖的号码是机选的两注中的一注。”“发现自己中奖时，真的感觉很意外，以前最多中过一些小奖，没敢想自己还能幸运地中了二等奖。”陆先生笑着表示。, , 另外一位幸运彩民高女士（化名）出示的中奖彩票显示，该彩票购买自沈阳市第1329号投注站，当期花费10元，投注五注单式，其中一注幸运中得二等奖，收获奖金8万余元。, 高女士是在丈夫的陪同下来到市福彩中心领奖的，她表示，开心的时刻要与最爱的人来分享，所以选择与丈夫一同来领奖。, 高女士告诉工作人员，她购彩经验十分丰富，从双色球上市起就开始购买双色球，“我不喜欢机选号码，觉得自己选的号码要是中奖了，更加有意义，而且自己选号很有趣。”, “我家楼下就有一家投注站，所以购买彩票十分方便，下楼散步的时候就可以顺便买上几注。”高女士表示。</w:t>
      </w:r>
    </w:p>
    <w:p>
      <w:r>
        <w:drawing>
          <wp:inline xmlns:a="http://schemas.openxmlformats.org/drawingml/2006/main" xmlns:pic="http://schemas.openxmlformats.org/drawingml/2006/picture">
            <wp:extent cx="49276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9074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