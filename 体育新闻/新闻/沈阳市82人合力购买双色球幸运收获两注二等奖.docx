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沈阳市82人合力购买双色球 幸运收获两注二等奖</w:t>
        <w:br/>
        <w:t>2017年12月31日晚，中国, 游戏进行第2017154期开奖，这也是2017年双色球最后一期开奖，当期开出的红球号码为05、09、13、15、18、26，蓝球号码为05。, 开奖后，头奖11注，单注奖金728万元；二等奖141注，单注金额22万多元，沈阳彩民中得两注二等奖。, , 据悉，沈城的两注二等奖出自沈阳市第462号投注站，为一张“12+2”复式票，投注金额3696元，除了中得2注二等奖，还中得72注四等奖、450注五等奖。值得一提的是，这两注二等奖为82人合力购买。近日，彩民井先生（化名）作为代表，就来到了沈阳市, 中心，领取了属于他们的大奖。, “我们合着买还不到10期。”井先生告诉工作人员，他们是刚开始采用这种购买方式的。“现在流行合买，最近总能看见新闻报道有人合买中奖，我觉得这种方式挺好的，便组织大家一起买。本来一开始没有这么多人的，但是慢慢地大家觉得这种方式既新颖，每个人投入的也不多，逐渐一传十，十传百，越来越多人开始加入，现在都有82个人了。”, , 井先生表示，得知中奖后，大家都很激动，今天他刚好有时间，便作为代表来领奖。“我们都很激动，没想到合买不到10期就中奖了，看来这些人很合财嘛。”, 与此同时，井先生表示，合买的优势除了让每个人的投入不多，还能集众人的智慧于一体。“因为有人喜欢自选号码，有人觉得自选麻烦，不会选号。大家合买后，要是喜欢选号的，就给大家出出主意，要是不喜欢选号的，跟着买就行了，多方便啊！”井先生说，在2017的最后一天中奖，让众人有了完美的收官，也预示着2018年会更好。</w:t>
      </w:r>
    </w:p>
    <w:p>
      <w:r>
        <w:drawing>
          <wp:inline xmlns:a="http://schemas.openxmlformats.org/drawingml/2006/main" xmlns:pic="http://schemas.openxmlformats.org/drawingml/2006/picture">
            <wp:extent cx="49911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5991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