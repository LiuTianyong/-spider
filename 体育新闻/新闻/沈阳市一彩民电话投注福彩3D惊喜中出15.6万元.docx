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沈阳市一彩民电话投注福彩3D 惊喜中出15.6万元</w:t>
        <w:br/>
        <w:t>近日，沈阳彩民在4月19日的, 第2018102期开奖中斩获150注单选奖，收获奖金15.6万元。值得一提的是，他是通过手机发短信购买的, ，也就是使用了时下最便捷的购彩方式——电话投注。, , 王先生（化姓）是一位老彩民了，购买, 已经很多年，在没有开通电话投注时，他都是到站点去投注购买。但是由于工作繁忙，王先生经常错过购彩时间，让他很是苦恼。辽宁, 电话投注的开通，让王先生看到了曙光。2009年，他就到建设银行注册了电话投注业务，成为了电话投注业务的铁杆儿粉丝，近十年的时间，王先生不间断地进行投注，也收获了很多奖金。4月19日当天，他再次利用电话投注的短信功能，购买了3D号码单选573，共计投注150倍，结果命中大奖，收获奖金156000元，真是非常幸运。, , 利用电话进行购彩，正适合工作繁忙的人们通过语音电话或短信方式完成实名制、无纸化购彩，足不出户，方便快捷。为那些“奉献爱心、关爱他人、博取幸运”开辟了一条有效的渠道。特别是对白领阶层“参与慈善、传递真情、支持公益”提供一个全新的平台。, 电话投注注册方式：辽宁省内（不含大连地区）彩民可在农行、建行、中行和邮储银行柜台网点进行注册；同时，建行（已开通建行电子银行的用户）拨打95533、招行拨打95555，足不出户亦可完成注册。大连地区的客户可在大连农行、大连银行、大连中行和大连邮储银行的柜台网点进行注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