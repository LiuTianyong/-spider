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沈阳彩民 “7+1”复式 幸运拿下双色球千万头奖</w:t>
        <w:br/>
        <w:t>2月25日晚，中国, 游戏进行第2018021期开奖。当期开出的红球号码为03、04、06、11、23、28，蓝球号码为14。开奖后，沈阳彩民喜中一等奖，单注奖金高达1000万元。近日，中奖者王先生（化名）就来到了沈阳市, 中心，领取了千万大奖。, , 王先生出示的中奖, 显示，彩票购于沈阳市大东区工农路478号投注站，是一张“7+1”复式票，投注金额14元，除了1注一等奖，还中得6注三等奖，奖金共计10018000元。, 14元购彩换来千万大奖，王先生的运气还真是让人羡慕。然而，这个大奖准确来说是他的母亲带来的。, 王先生说：“这张彩票是我妈中的，元宵节那天，我们聚在一起吃饭，她把这个消息告诉我，并委托我替她来领奖，说实话当时特别惊讶，我也没买过几次彩票，想不到能中1000万。”, , 据王先生介绍，他母亲买彩票已经十多年了，之前最大奖就是200元，这次一下收获千万大奖，让他的母亲也特别开心。, “家人都挺支持我妈买彩票的，反正买的不多，当成娱乐呗，没想过能中这么大的奖，和我说的时候也是特别兴奋，我也纳闷她怎么一下就把号码选中了呢。”王先生说，这注中奖号码是她很久前在彩站打票时正好赶上双色球复式派奖随机选的，当时看着还不错，就一直坚持买到现在。“我想这份幸运也是对她坚持不懈地投注最好的回报吧！”, 办理完兑奖手续，王先生表示，现在最想做的就是赶紧回家，和母亲一起分享喜悦。“至于奖金的用途，我妈还没想好，这么大的奖得慢慢计划。”</w:t>
      </w:r>
    </w:p>
    <w:p>
      <w:r>
        <w:drawing>
          <wp:inline xmlns:a="http://schemas.openxmlformats.org/drawingml/2006/main" xmlns:pic="http://schemas.openxmlformats.org/drawingml/2006/picture">
            <wp:extent cx="1524000" cy="1322832"/>
            <wp:docPr id="1" name="Picture 1"/>
            <wp:cNvGraphicFramePr>
              <a:graphicFrameLocks noChangeAspect="1"/>
            </wp:cNvGraphicFramePr>
            <a:graphic>
              <a:graphicData uri="http://schemas.openxmlformats.org/drawingml/2006/picture">
                <pic:pic>
                  <pic:nvPicPr>
                    <pic:cNvPr id="0" name="Img532281777.jpg"/>
                    <pic:cNvPicPr/>
                  </pic:nvPicPr>
                  <pic:blipFill>
                    <a:blip r:embed="rId9"/>
                    <a:stretch>
                      <a:fillRect/>
                    </a:stretch>
                  </pic:blipFill>
                  <pic:spPr>
                    <a:xfrm>
                      <a:off x="0" y="0"/>
                      <a:ext cx="1524000" cy="1322832"/>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