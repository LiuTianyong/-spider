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沈阳彩民倍投1180倍3D单选 揽获奖金高达 122万</w:t>
        <w:br/>
        <w:t>“单选加倍投”这组好搭档在投注方式中是备受青睐的一款，而大家喜欢倍投的原因无非是希望揽获更多奖金。虽然在“, ”游戏中能够一次性中得上百万奖金的少之又少，但近日沈城一位彩民就通过倍投实现了。, 12月4日，在, 游戏第2017331期开奖中，开出号码“782”，沈阳彩民凭借1180倍单选“782”，收获奖金122万余元。, , 兑奖当天，张先生（化名）笑容满面地拿着一沓, 走进, 中心兑奖室。工作人员查看后，结果让人大吃一惊。原来，张先生共投注1180倍单选“782”，分23张彩票打印，收获奖金122万余元。, “买的时候就觉得点子好，没想到是真的好。”张先生说，4号吃过午饭就去投注站买了3D，一看时间还早，便打算散散步，结果没走几步，越发觉得自己能中奖，便又到另一家投注站购买。, “散步走了一圈，感觉越来越好，便在沿途的投注站都多买了几倍，大概去了10多家投注站吧。”张先生表示。, , “我是守号的，这注号码已经跟了一年。”张先生告诉工作人员，号码是根据自己的电话号码编的。“虽然跟号了一年，但平时买的很少，这期感觉格外好，才多投了这么多。”张先生说。, 在此，沈阳市, 发行中心的工作人员提醒广大彩民，倍投虽好，出手仍需谨慎。选择投注方式时，一定要根据自己实际的经济状况，切忌盲目追求丰厚奖金而进行不切实际地倍投，以免造成经济压力。希望彩民可以理性购彩，健康购彩。</w:t>
      </w:r>
    </w:p>
    <w:p>
      <w:r>
        <w:drawing>
          <wp:inline xmlns:a="http://schemas.openxmlformats.org/drawingml/2006/main" xmlns:pic="http://schemas.openxmlformats.org/drawingml/2006/picture">
            <wp:extent cx="6350000" cy="467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0144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73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