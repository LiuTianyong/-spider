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沈阳彩民合力买双色球 幸运揽获两注银奖35.3万</w:t>
        <w:br/>
        <w:t>11月14日晚，中国, 游戏进行第2017134期开奖，这也是2017年双色球9亿元大派奖活动启动后的第五期派奖。, 当期开出的红球号码为：04、05、11、14、28、32，蓝球号码04。开奖后，头奖13注，其中4注为复式投注，单注奖金1104万元（含加奖500万元）。, 当期二等奖开出99注，单注金额17万多元，虽然沈阳彩民与头奖无缘，但仍中得2注二等奖。近日这位中奖者李女士（化名）就来到了, 中心，领取了奖金。, , 李女士出示的中奖, 显示，彩票购于沈阳市2485号投注站，票面为“10+2”复式投注，投注金额840元，中得2注二等奖、48注四等奖、180注五等奖，奖金共计35.3万元。, 一期投注花费840元，这在不少人看来是很有胆识和魄力的行为，不过李女士却表示，中奖彩票并非她一人所有，她只是大家选出的领奖代表。, , 原来，李女士的中奖彩票是由几个人合伙购买的，“我之前看新闻，有人合买双色球中了一等奖，顿时觉得这个办法好，人多的话，就可以买中奖概率更高的复式。现在双色球正好在派奖，复式投注只要中蓝球就有10元钱，于是我就组织亲朋好友合力购买，10块钱一股，一共84股，根据大家买的数量，我负责承包剩下的。我们选了这组号码后开始跟号，才跟了5期就中大奖了，还挺幸运的。稍显遗憾的是蓝球没选中，与一等奖失之交臂了。”李女士说。, 虽然两注二等奖的奖金分到每个人的手里并不是很多，但在李女士看来，这种中奖的感觉还是很令人兴奋，接下来他们会换一组号码继续购买，争取中上一次一等奖。</w:t>
      </w:r>
    </w:p>
    <w:p>
      <w:r>
        <w:drawing>
          <wp:inline xmlns:a="http://schemas.openxmlformats.org/drawingml/2006/main" xmlns:pic="http://schemas.openxmlformats.org/drawingml/2006/picture">
            <wp:extent cx="58674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2255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