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没花钱就中1055万元大奖投注336元竟被返还本金</w:t>
        <w:br/>
        <w:t>今日偏知夏气暖，夜半鲤鱼来上滩。小调故里添大乐，鞭炮声声奏凯旋。6月9日，, \xa0第18066期开奖，本期全国共中出2注头奖，单注奖金为1000万元，分落山东和湖南。数据显示，山东中出的1000万元头奖喜落临沂费县一体彩投注站，中奖, 为一张8+3复式票，投入336元，除中出1注1000万元一等奖之外，还收获一连串小奖，单票擒奖1055万元!该注大奖也是沂蒙山小调诞生地---费县体彩史上的首注大乐透一等奖！, , 6月10日一大早，位于费县南外环路与沂蒙路交汇处不远的大奖中出站点门外，王站长正忙着在支拱门、摆展架、挂条幅、贴喜报，累并块乐着。“昨天晚上儿子一家从青岛回来看我，一家人吃了个团圆饭，等吃完饭，我打开手机一看，嗬，微信里都有近100条留言了！”王站长笑着对大家说：“看着大家都在微信里祝贺我站里中大奖了，我还真不敢相信，瞅了半天开奖公告，才相信站点真中出大奖了，兴奋得我大半宿没有睡好觉啊！”“由于和儿子、孙子一起吃团圆饭，没有及时回复大家，大家都戏称我是‘史上最淡定体彩站站长’,哈哈！”, 中出大奖，可得好好地“热闹”一番了。据王站长说，早上7点钟他刚开门，就有彩民来站点买彩票“沾喜气”了。等高高的拱形门支起来，锣鼓铿锵一响，鞭炮一炸，街坊四邻都前来围观庆贺，行人也纷纷驻足观看，更引人注目的是，巨大的彩虹拱门上挂着大红色的中奖横幅，“巨奖1055万元”几个大字着实吸人眼球，一时间，拿手机拍照发朋友圈的，咨询中奖事宜的，都不约而同走进投注站一探究竟。王站长还在站点门口搞起来大乐透地推，给没有买过大乐透的市民每人发了张大乐透体验券，让大家近距离体验下大乐透的魅力。, “王站长，等我刮完这张顶呱刮，就用大乐透体验券‘体验体验’,也中个1000万的大奖！”, “嗨，没有想到，大乐透大奖就在眼前啊，带了这个好头，今后咱们费县大奖少不了！”, 中奖的幸运彩民是谁？对于大家最关心的话题，王站长笑着说：“话实话，得知站点中出大奖的那一刻我就一直在回忆这张彩票可能是谁中的。我这期卖出很多大乐透8+3的复式票，真记不清楚是哪位彩民买的了。甭管谁中的，咱都替他高兴，大家说是吧？”, , 自, 第18061期至第18076期期间，山东省体彩中心开展“买体彩大乐透 你中奖我买单”活动。采用复式“8+3”投注大乐透，只要中奖，就返投注金，花多少，返多少。本次中奖的幸运彩民，中奖彩票就是一张8+3复式票，投入336元，除中出1注1000万元一等奖之外，还收获一连串小奖，单票擒奖1055万元!由于这位彩民的投注恰在本次活动期内，也就是说，他不但喜获大奖，还能“拿回”他投注的本金336元，乐享大乐透送给他的“双重好礼”!, 小复式投注是彩民朋友购买大乐透时经常用到的投注方式，投入资金不多，但命中率大大提升，而且一旦中奖就不止一注，能够帮助彩民多赢奖金，是高性价比的投注方式。不仅如此，在活动期间，如果采用复式“8+3”投注大乐透，只要中奖，就返还投注金，让彩民朋友乐享双重幸运。喜欢大乐透的彩民，既可“单兵作战”,又可“呼朋引伴”,合买“8+3”，用“8+3”这一“神器”战“他”一战吆！, , 4月21日，蒙阴县彩民中出了大乐透1192万大奖，不到2个月的时间，费县彩民又中出了大乐透1055万大奖，让临沂彩民大呼痛快！这两次的大奖幸运者，还是给大家留下了丝丝遗憾：两次大奖得主，都没有进行追加投注，错失了多得数百万奖金的机会,让人觉得不胜可惜。常规情况下，体彩大乐透“2元可中1000万，3元可中1600万”, 可以看出，相比基本投注，追加投注含金量更高。, , 往事既已谬,, 重要的事情说三遍：记着追加投注、追加投注、追加投注啊！, , “才饮长沙水，又食武昌鱼。”大乐透6亿派奖刚刚结束，众彩民都中得“盆满钵满”;, 买体彩大乐透 你中奖我买单”活动又接踵而至。正如费县彩民笑言的“万事开头难，中了还会中”,超50亿的奖池，超“惠民”的活动政策，相信临沂彩民在活动期间，还会再次实现“不花钱、中大奖”的愿望！</w:t>
      </w:r>
    </w:p>
    <w:p>
      <w:r>
        <w:drawing>
          <wp:inline xmlns:a="http://schemas.openxmlformats.org/drawingml/2006/main" xmlns:pic="http://schemas.openxmlformats.org/drawingml/2006/picture">
            <wp:extent cx="1524000" cy="10119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141845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1193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