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河北一人独中大乐透2400万 下期头奖派奖1200万</w:t>
        <w:br/>
        <w:t>, \xa02400万元足金大奖重出江湖。5月14日，体彩大乐透进行第18055期开奖，当期乐善奖启动，6亿元派奖进入下半场，结果河北一人独中全国唯一1注头奖，由于采取了追加，单注奖金高达2400万元。当期开奖后，体彩大乐透奖池上涨至55.05亿元，下期一等奖派奖1200万元。, 河北幸运儿独揽2400万, 体彩大乐透第18055期的中奖号码为：前区“03、07、20、33、34”；后区“09、10”。前区大小比2：3，奇偶比3：2，“1”字头号码走空，“20”为上期重号，“33”为遗漏11期后开出的冷号，开出一组连号“33、34”，同时开出一组同尾码“03、33”；后区则一组大号连号，两号均为中冷号码，分别断档9期、8期后开出。, 当期全国仅中出1注一等奖，且实施了追加，单注奖金2400万元（含800万元派奖奖金）。该注追加一等奖落户河北廊坊，中奖, 是一张15元5注追加单式票，其中1注命中大奖，这位幸运儿也因每注多花1元进行追加，额外多拿了900万元奖金。, 首期乐善奖派奖1338万, 同期二等奖中出78注，每注奖金12.51万元，其中51注采用追加投注，每注多得奖金7.5万元，追加后，二等奖单注总奖金高达20.01万多元；三等奖中出733注，每注奖金5224元，其中464注采用追加投注，每注多得奖金3134元，追加后，三等奖单注总奖金8358元。, 当期乐善奖派奖正式开启，追加投注的彩票票面上显示“乐善码”号码，根据票面投注的号码与“乐善码”相符情况确定相应的中奖资格。乐善奖首期全国中出2注单注奖金5000元的一等奖，40注单注奖金1000元的二等奖、441注单注奖金500元的三等奖、1.92万多注单注奖金50元的四等奖、36万多注单注奖金5元的五等奖及344万多注单注奖金3元的六等奖，共派出1338万多元奖金。, 下期一等奖派奖1200万, 当期体彩大乐透销售额达到2.47亿多元，开奖后奖池较上期上涨4061万多元，一举突破55亿元大关，达55.05亿多元。根据相关规定，当期未送出的200万元派奖奖金将滚存至周三晚开奖的第18056期，与下期的1000万元合并派送，令第18056期一等奖派奖奖金涨至1200万元。届时购彩者2元单倍投注最高可中1500万元；3元追加最高可中2400万元。, 目前乐善奖派奖奖金余额为8661万多元，再次提醒购彩者，仅有追加投注彩票可参与乐善奖派奖，大家投注时切莫忘记追加。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