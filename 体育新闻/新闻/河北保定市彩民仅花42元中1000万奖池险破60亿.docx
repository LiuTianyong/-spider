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河北保定市彩民仅花42元中1000万 奖池险破60亿</w:t>
        <w:br/>
        <w:t>7月7日晚，, \xa0第18078期开奖，号码为“07、11、12、22、30 + 03 06”。据统计，当期全国共中出2注头奖，其中1注为1600万元追加头奖，地点为江苏扬州；另一注为1000万基本头奖，落户河北保定。, 数据显示，河北保定的这位彩民采用42元“7+2”复式投注，单票花费42元，共收获一等奖1注、三等奖10注、四等奖10注，单票总中奖金额达到1002万元。, 在开奖过后，大乐透奖池滚存至59.99亿元，险些突破60亿大关。下期开奖时间为周一晚20:30。</w:t>
      </w:r>
    </w:p>
    <w:p>
      <w:r>
        <w:drawing>
          <wp:inline xmlns:a="http://schemas.openxmlformats.org/drawingml/2006/main" xmlns:pic="http://schemas.openxmlformats.org/drawingml/2006/picture">
            <wp:extent cx="2971800" cy="4889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291641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889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