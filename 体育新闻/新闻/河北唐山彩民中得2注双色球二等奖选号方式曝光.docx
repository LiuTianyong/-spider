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河北唐山彩民中得2注双色球二等奖选号方式曝光</w:t>
        <w:br/>
        <w:t>8月13日一上班，唐山, 中心便接到13150111号投注站销售员的电话，询问昨晚有彩民中了2注, 二等奖，共计奖金60多万元，是否可以来市中心兑奖。, 据介绍，中奖彩民是位资深彩民，在遵化镇海街宏驰商城的13150111号投注站买, 已有四五年的时间，每次不是复式投注就是胆拖投注。他一有时间便来到投注站购彩，且善于分析冷热号，一般投注都在100元左右。据销售员介绍，这位彩民对, 很有研究，之前买快三游戏也颇有收益，还曾中过双色球二等奖。这次他又中了2注双色球二等奖，号码是两组一样的三胆七拖号码，单张彩票花费70元，两张彩票一共投入了140元。虽然因蓝球一号只差与一等奖失之交臂，但仍真心祝愿这位彩民早日摘得头奖！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3261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