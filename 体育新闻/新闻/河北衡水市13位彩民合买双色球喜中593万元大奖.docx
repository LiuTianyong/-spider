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河北衡水市13位彩民合买双色球喜中593万元大奖</w:t>
        <w:br/>
        <w:t>27日晚，中国, 第2018113期开奖，当期，衡水13位彩民合买的一张复式票收获1注头奖，12注三等奖，15注四等奖，奖金总计5934165元。, 头奖出自市区胜利路商贸城南门口的13180018号投注站，中奖, 是一张花费56元购买的8+1复式票，投注时间为27日19时47分34秒。, “这是我经营的彩票站第二次开出双色球头奖啦！”投注站站长姚女士高兴地说。据姚女士介绍，2007年7月17日，她所经营彩票站开出了一注500万元大奖，如今，一等奖再次“空降”她的投注站，她非常激动。, 对于中奖彩票，姚女士称那是13人合买的，号码是他老公选出的。姚女士说，现在，她的彩票站流行众筹合买，每次开奖前，他们会向想参与合买的彩民发出通知，按照一股20元进行集资，然后由他老公根据资金选择号码，双色球2018113期开奖前，共有13位彩民参与了集资,所以这593万元的大奖将由13人平分。28日一早，姚女士的老公已经和中奖彩民代表迫不及待奔赴石家庄领奖了。, 这是今年以来衡水市彩民第三次中出, 头奖。7月3日晚，衡水市一幸运彩民凭借一张复式票在双色球第2018076期开奖中收获奖金1139万余元；时隔九天后，在双色球第2018080期开奖中，衡水市又一彩民中得一等奖一注，奖金823万余元。</w:t>
      </w:r>
    </w:p>
    <w:p>
      <w:r>
        <w:drawing>
          <wp:inline xmlns:a="http://schemas.openxmlformats.org/drawingml/2006/main" xmlns:pic="http://schemas.openxmlformats.org/drawingml/2006/picture">
            <wp:extent cx="3568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9455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