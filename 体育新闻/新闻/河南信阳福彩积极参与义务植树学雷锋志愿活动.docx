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河南信阳福彩 积极参与义务植树学雷锋志愿活动</w:t>
        <w:br/>
        <w:t>又是一年桃红柳绿时，为美化环境，进一步增强干部职工的环保意识，认真践行新时代雷锋精神，信阳, 全体员工于3月11日一同参与了FM99.6交通广播、共青团信阳市平桥区委、信阳市公益志愿者协会、平桥区林业局共同举办的“让我们为信阳创建森林城市尽一份力”为主题的植树节公益活动。来自不同年龄、不同地区、不同行业的300多位热心人，一起用自己的双手和汗水，为信阳创建国家森林城市做出了贡献，为城市播种了绿色，为未来播种了希望。, 此次活动地点安排在查山，这里地处沪陕高速公路，在这个地方种植树木，会大大增强城市绿化、除尘和降噪的效果。上午7点20分，中心全体员工便在单位门前汇合，梁莹主任带领大家一起乘车前往事先通知好的集合点，每个人都穿着志愿者服装，精神饱满，热情洋溢。到达集合点后，李源昊向主办方了解了详细的活动安排，并号召大家井然有序的排着队，8点半便跟随着车队一起上了高速。抵达查山后，当满满的绿意映入眼帘时，大家真切地感受到了春天的气息，个个干劲十足，汪磊先在队伍最前方扛着大旗，其余有的拿铁锹，有的运树苗，有的提水桶，你追我赶，其乐融融，一同向山顶奔去。大家都积极投入到植树活动中，一部分人清除周边的杂草与枯叶，另一部分人将松树苗栽植在泥坑中，一颗幼苗、两瓢清水、三铲泥土、四分清风、五缕阳光、六两雨露、七钱星辉、八抹晨曦、九分呵护、十分爱心！伴着初春的暖风，一起播种绿色，种下一棵棵希望，大家干得满头大汗，到处都是忙碌的身影和劳动的欢声笑语。把树苗种好后，中心全体员工还写下了寄语，每一个字都代表着福彩人美好的期许，每一段话都展现着大家对大自然的热爱。, 通过此次植树活动，大大提高了中心干部职工的植树造林和保护生态环境的意识，进一步强化了保护生态平衡和绿化家园的责任感，增强了干部职工的活力、凝聚力及团队精神和服务社会、回报社会的意识。</w:t>
      </w:r>
    </w:p>
    <w:p>
      <w:r>
        <w:drawing>
          <wp:inline xmlns:a="http://schemas.openxmlformats.org/drawingml/2006/main" xmlns:pic="http://schemas.openxmlformats.org/drawingml/2006/picture">
            <wp:extent cx="6146800" cy="4610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54042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610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