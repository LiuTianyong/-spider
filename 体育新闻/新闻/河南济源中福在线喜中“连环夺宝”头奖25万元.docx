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河南济源中福在线 喜中“连环夺宝”头奖25万元</w:t>
        <w:br/>
        <w:t>5月19日下午济源中福在线新济路销售厅传来喜讯，幸运彩民在“连环夺宝”游戏中拍出24颗红宝石，成为济源中福在线史上又一幸运彩民，击中中福在线头等奖,是济源市今年第一个获得头奖的彩民。, 据了解，中奖的李先生(化名)是一位40多岁老彩民，玩中福在线已有五、六年的时间，闲暇之余经常过来娱乐。19号下午李先生又过来玩，跟平常一样跟彩友打过招呼，随即掏钱准备购买，当拿出钱包，发现钱包里就剩30元钱现金了，直接充了投注卡。, 办理好投注卡后，李先生抱着休闲娱乐心态开始玩“连环夺宝”游戏，在游戏进行到第3关时，屏幕上显示24颗红宝石连在一起，接着投注机显示“恭喜您喜中大奖250000元”的字样。他情不自禁地喊了起来“中了！中了！中了！”周围的彩民看到这一幕都惊呆了，纷纷向他表示祝贺，他也慷慨的买来好烟分给大家，与大家分享这份好运和喜悦。, 5月21日一大早，李先生就来到济源, 募捐办兑奖。募捐办工作人员对李先生表达了祝贺，李先生高兴地说：“真是万万没想到，运气实在是太好了，平时和朋友来玩就是聊天开心，买, 玩游戏就是为福利事业做贡献，能中奖当然更好……。”李先生表示今后会继续支持福彩事业，继续为社会公益事业做贡献。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