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河南焦作市福彩“老店”迎来双色球头奖621万元</w:t>
        <w:br/>
        <w:t>7月22日晚，, 第2018084期开奖，焦作市彩民一鸣惊人，一举中得了河南省唯一一注一等奖，奖金达621万余元。一夜之间，这注双色球一等奖成了焦作市彩民圈议论的热点，这也是焦作市, 本年度中出的第3注双色球一等奖。, 据了解，此次双色球一等奖出自焦作41080013投注站，该站点已是经营了17年的福彩"老店"了。据业主陈先生介绍，他这间投注站的销量一直不错，之前双色球或22选5等游戏的小奖没少中，只差这注一等奖了。得知自己的站点中出大奖，陈先生激动得几乎彻夜未眠："我们有个双色球合买群。昨晚一开奖，我就收到了站点中出一等奖的信息，随后我的合买群和朋友圈就‘爆’了，在群里问我、在朋友圈道贺的彩民络绎不绝，大家都特别激动。", 说起中奖彩民的身份，陈先生表示很难推断。"我唯一可以确定的就是，中奖彩民不是我这间投注站的老彩民，否则我不可能一点印象都没有。"陈先生说，不过不论是谁中出的大奖，他和彩民们都衷心祝贺，也希望更多彩民能邂逅好运。, 多年来，陈先生一直以"诚信经营、热情服务"为理念，用心经营着投注站。他始终认为：一分耕耘，一分收获。自己多年的诚信经营，赢得了众多彩民支持，且亲密如好友。, 对于此次好运的降临，陈先生表示购彩是奉献爱心与幸运同在的行为，真心希望彩民朋友们都能收获属于自己的好运。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