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河南省洛阳市募捐办 实际解决帮扶对象难点问题</w:t>
        <w:br/>
        <w:t>7月3日下午，洛阳市募捐办主任张洪涛一行到宜阳县程子村定点帮扶对象家中走访慰问，为贫困户赵瑞芳装修房屋置办家具及生活用品，并带去党组织的关怀和温暖。, 走访慰问中，张洪涛与贫困户亲切交谈、嘘寒问暖，在贫困户赵瑞芳家中，询问他们目前的家庭生产生活状况，孩子上学问题，房屋整修情况，老人身体情况，帮助贫困户解决问题。, 由于赵瑞芳家庭困难，没有固定的收入来源，随着儿女长大，现一家四口挤在2间十几平米的屋子中，居住空间紧张，在年初募捐办走访慰问当中发现此问题，抓紧时间给其建造了一间房屋，缓解其家庭的住房压力，目前已将房屋修建完成，并为其铺设了复合地板，添置了床、梳妆台、柜子等家居用品。贫困户赵瑞芳对募捐办资助建立的住房表示感谢，并表示在今后的生活中，努力克服困难，积极面对人生，对党和政府的关心、关注表示感谢。</w:t>
      </w:r>
    </w:p>
    <w:p>
      <w:r>
        <w:drawing>
          <wp:inline xmlns:a="http://schemas.openxmlformats.org/drawingml/2006/main" xmlns:pic="http://schemas.openxmlformats.org/drawingml/2006/picture">
            <wp:extent cx="6350000" cy="4762500"/>
            <wp:docPr id="1" name="Picture 1"/>
            <wp:cNvGraphicFramePr>
              <a:graphicFrameLocks noChangeAspect="1"/>
            </wp:cNvGraphicFramePr>
            <a:graphic>
              <a:graphicData uri="http://schemas.openxmlformats.org/drawingml/2006/picture">
                <pic:pic>
                  <pic:nvPicPr>
                    <pic:cNvPr id="0" name="Img542913871.jpg"/>
                    <pic:cNvPicPr/>
                  </pic:nvPicPr>
                  <pic:blipFill>
                    <a:blip r:embed="rId9"/>
                    <a:stretch>
                      <a:fillRect/>
                    </a:stretch>
                  </pic:blipFill>
                  <pic:spPr>
                    <a:xfrm>
                      <a:off x="0" y="0"/>
                      <a:ext cx="6350000" cy="4762500"/>
                    </a:xfrm>
                    <a:prstGeom prst="rect"/>
                  </pic:spPr>
                </pic:pic>
              </a:graphicData>
            </a:graphic>
          </wp:inline>
        </w:drawing>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