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河南省福彩 组织开展消防演练强化安全生产意识</w:t>
        <w:br/>
        <w:t>2018年7月3日政策法规部邀请驻地派出所、街道办事处和政安消防宣教中心到我中心进行消防安全知识培训讲座。中心全体员工都积极参加了此次培训。, 政安消防李主任结合消防安全法律法规以及各类火灾案例，对如何树立公共消防意识，如何预防杜绝可能引发消防事故的内外隐患，以及面对突发火灾事故应如何进行救灾及逃生等方面的培训。, 会后，组织全体人员进行了消防演练，此次演练旨在检验中心对火灾突发事件应急指挥处置能力、全体员工疏散、撤离、逃生的能力和各类灭火器具的使用能力。从演练的情况来看中心领导指挥得当，全体员工按照消防预案行动，疏散、撤离快速，逃生线路准确。从发出警报信号后到人员全部撤离，动作迅速。及时、有效地控制了火情的扩大，保障了人身安全，避免了财产损失。真正做到了分工明确，责任到人。, 通过此次消防知识讲座和演练活动，加深了全体员工对消防安全知识的理解和消防器材正确使用的实战技能，使员工清晰的认识到如何面对突发火灾的紧急情况，为中心安全生产工作的开展，起到了积极作用。强化了员工在火灾中逃生的方法，提高了应对突发事件的指挥处理能力，取得了预期的演练效果。全体员工认真对待，克服高温和劳累顺利的完成了此次演练。</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3527239.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