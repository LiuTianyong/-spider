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河南福彩文体惠民 携手共建美丽乡村迈上新台阶</w:t>
        <w:br/>
        <w:t>4月8日至10日，登封市唐庄镇雪沟村文化广场日夜鼓乐齐鸣，并不断传出阵阵掌声、欢笑声。“河南省, 发行中心文化惠民、送戏曲进雪沟村”演出活动为当地村民持续三天、连演了《忠烈千秋》、《箕山情》等七场大戏，送来了精彩丰盛的文化给养!, 自2017年8月份河南省, 中心与雪沟村结为结对帮扶、文明创建联系单位以来，就十分关注并通过捐健身器材、开展清洁家园、新春慰问等多种形式持续扶持当地经济文化发展。今年3月份，河南省福彩中心在与雪沟村村两委进一步沟通今年结对帮扶工作安排中，了解到“4月10日（农历二月二十五）是雪沟村流传两百多年、且两年一次的风俗古庙会，而古庙会上最吸引人的就是唱戏了，这也是平素文化生活相对匮乏的村民们对庙会最大的牵挂和渴望。但村两委因没有集体经济收入，正为古庙会筹备、尤其搭台唱戏一事而踌躇焦虑”，河南省福彩中心当即决定资助雪沟村村两委组织开展戏曲演唱会，以丰富当地文化生活，满足当地群众文化需求，同时通过对曲目的精心挑选和平台的搭建，实现对党的十九大精神的学习宣传，以党建促脱贫、以文化促脱贫，从而进一步推进结对帮扶工作开展，促进城乡文明创建、美丽乡村建设迈上新台阶。, 三天庙会期间，喜闻乐见的传统古装戏、富有教育感染力的现代戏……精彩的演出不仅吸引了本村村民驻足观看，周边村子愈来愈多的村民闻讯也相继赶来，一时间日常寂静的雪沟村变得沸腾而富有生机起来。“这几天村里人气旺的比春节都热闹，再说这现场听戏和在电视上看戏肯定感觉不一样，像今年这么好的戏也不是次次庙会都有的，旁村的都羡慕来着”前来听戏的村民如是说。在欢声笑语中，德仁礼仪、家国天下和创业自强等内容情感的表现和传达，潜移默化着文体下乡的真正意义。</w:t>
      </w:r>
    </w:p>
    <w:p>
      <w:r>
        <w:drawing>
          <wp:inline xmlns:a="http://schemas.openxmlformats.org/drawingml/2006/main" xmlns:pic="http://schemas.openxmlformats.org/drawingml/2006/picture">
            <wp:extent cx="6350000" cy="4762500"/>
            <wp:docPr id="1" name="Picture 1"/>
            <wp:cNvGraphicFramePr>
              <a:graphicFrameLocks noChangeAspect="1"/>
            </wp:cNvGraphicFramePr>
            <a:graphic>
              <a:graphicData uri="http://schemas.openxmlformats.org/drawingml/2006/picture">
                <pic:pic>
                  <pic:nvPicPr>
                    <pic:cNvPr id="0" name="Img535566413.jpg"/>
                    <pic:cNvPicPr/>
                  </pic:nvPicPr>
                  <pic:blipFill>
                    <a:blip r:embed="rId9"/>
                    <a:stretch>
                      <a:fillRect/>
                    </a:stretch>
                  </pic:blipFill>
                  <pic:spPr>
                    <a:xfrm>
                      <a:off x="0" y="0"/>
                      <a:ext cx="6350000" cy="4762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