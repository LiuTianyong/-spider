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河南许昌福彩与游园社区 开展消防安全知识培训</w:t>
        <w:br/>
        <w:t>为进一步做好消防安全工作，增强全体人员消防安全意识，掌握一定的灭火、疏散和逃生技能。6月6日上午，许昌市, 中心与文峰办事处游园社区联合召开消防安全知识培训会议，许昌福彩中心全体干部职工，许昌全市福彩站点业主、销售员和游园社区工作人员共计480余人参加了会议。, 培训课上来自许昌市消防支部防火处法制宣传科的姚浩瀚老师，结合近年来的火灾案例特别是高层建筑、电气火灾案例及单位消防日常管理、平常检查、遵守以及疏散逃生的基本常识、消防火灾的应急和预防等内容进行了深入浅出的讲解。, 实践出真知，会议结束以后，大家又进行了消防灭火实操演练，掌握了灭火器的正确使用方法，亲身体验干粉灭火器在火源燃烧环境下，如何进行快速有效灭火。, 本次活动通过理论培训和实操演练相结合，旨在提高全体人员应对突发火灾等消防事故的处置能力，不仅从思想上增强了消防安全防范意识，更在技能上提高了自防自救的能力，达到了防患于未然的良好效果。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3572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