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河南许昌福彩双色球“合买团队” 露脸领取大奖</w:t>
        <w:br/>
        <w:t>喜迎开门红，大奖“双黄蛋”。1月21日晚，, 第2018009期开出17注头奖，单注奖金为547万元，河南彩民收获其中2注，花落许昌、洛阳，成为今年河南首次中出的双色球头奖。, 1月23日上午，许昌幸运众彩民现身省福彩中心领奖，据了解，大奖, 采用复式“12+1”投注，奖金563万，出自许昌市察院西街中段41100030投注站，却是25个投注站参与，97位彩民合买所中；其中彩民与投注站代表共19人前来兑奖，许昌市福彩中心工作人员也全程陪同。, 现场，众人开心地分享中奖经历，据介绍，许昌福彩双色球“合买团队”，在2017年5月由该市建安区小召乡41600374投注站业主冯先生发起，起初有10个投注站参与，后来全市80多个投注站参与其中。“有固定为微信群，排了‘值班表’，站点轮流推荐号码、出票，然后分成若干份，投注站可告知彩民自愿参与。”冯先生说，坚持理性投注，每期每份都控制在20元左右，之前曾命中过二等奖等。, “当晚就守着开奖，中奖后，所有人都很高兴。”幸运站点41100030投注站业主阎丽峰说，真是太幸运了，刚好轮流到她的投注站，当期她的丈夫选了号码，组成2张双色球“12+1”复式票、1张4元票，分成185份，每份20元，随后发到业主微信群里，业主再推荐给彩民，自愿购买。“最多的一人买了10份，，也有省外的彩民，最终一共97人购买，所有彩票是一体的，任何一张中奖，所有人按份数分配奖金。”, “很幸运，感谢福彩，这期刚好参与了合买，一下子就收获了奖金。”参与合买的彩民刘先生说，他从去年开始一直参与合买，中奖概率高，投入少，偶尔也中断过，但基本上坚持购彩。“以后会继续参与，支持福利事业。”, 为了见证福彩公益行与公正性，现场的投注站业主与彩民代表纷纷自愿露脸，省福彩中心主任叶川为众人颁奖并亲切交谈，感谢他们为福彩事业所做的贡献，同时还为众人颁发了即开票，以此留念。</w:t>
      </w:r>
    </w:p>
    <w:p>
      <w:r>
        <w:drawing>
          <wp:inline xmlns:a="http://schemas.openxmlformats.org/drawingml/2006/main" xmlns:pic="http://schemas.openxmlformats.org/drawingml/2006/picture">
            <wp:extent cx="52324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60725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