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泉州市彩民揽大乐透775万元头奖投注站地址曝光</w:t>
        <w:br/>
        <w:t>6月25日，, \xa0第18073期开出5注一等奖，其中2注追加投注。5注头奖分落安徽、福建、吉林、四川、上海，其中吉林和四川中出的是追加投注头奖。今晚体彩大乐透59.72亿元与您相约。, 体彩大乐透第18073期, 码“13、19、24、25、29+02、08”。前区号码主要集中在中大号码区段，“13”是间隔3期再度开出，“19”则是间隔10期开出的偏冷号码；“24、25”是连号组合，“24”是连续2期开出的重号，而“25”则是间隔19期才开出的冷号，最大号码“29”也是间隔8期才开出的偏冷号码。后区“02、08”是一大一小全偶数组合，“02”也是连续2期开出的重号，并且在最近5期内是第三次亮相，较热；“08”则是间隔7期才开出的偏冷号码。冷号方面，前区最冷的是“06”，已持续冷藏了29期，后区最冷的则是“12”，已连续20期没有亮相。, 第18073期全国共开出5注一等奖，基本投注单注奖金775万多元，其中2注是追加投注命中，每注多得奖金465万多元，追加投注一等奖单注总奖金1241万多元。追加头奖分落吉林和四川，另外3注基本投注头奖分落安徽、福建和上海。, 数据显示，吉林追加头奖落在吉林市，中奖, 是一张“前区2胆12拖+后区2拖”的胆拖票，单票总奖金1255万多元；四川追加头奖出自成都市，中奖彩票是一张5注追加投注单式票。安徽基本头奖落在合肥市，中奖彩票是一张5注单式票；上海市的基本头奖出自松江区，中奖彩票是一张5注单式票；福建基本头奖落在泉州南安霞美镇霞美街719号的10269投注站，中奖彩票是一张“6+2”小复式票，单票总奖金777万多元。, 今晚，体彩大乐透59.72亿元与您相约，届时2元投注最高可中1000万元，3元追加投注最高可中1600万元。提醒广大彩友，在享受世界杯盛宴的同时不要错过体彩大乐透的投注哟。</w:t>
      </w:r>
    </w:p>
    <w:p>
      <w:r>
        <w:drawing>
          <wp:inline xmlns:a="http://schemas.openxmlformats.org/drawingml/2006/main" xmlns:pic="http://schemas.openxmlformats.org/drawingml/2006/picture">
            <wp:extent cx="7620000" cy="482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185770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82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