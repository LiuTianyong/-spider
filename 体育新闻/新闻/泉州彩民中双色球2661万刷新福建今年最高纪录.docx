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泉州彩民中双色球2661万 刷新福建今年最高纪录</w:t>
        <w:br/>
        <w:t>6月3日晚，, 第2018063期开奖。在六月的首次开奖，幸运女神就给福建彩民送上了个巨大惊喜！当期开出的27注单注奖金为529万元的一等奖中，福建斩获5注！更让人激动的是，这5注大奖为一人独中！, 据悉，巨奖出自位于泉州石狮市花园路134号的, 35050674投注站，中奖, 是一张五倍投注的6+2复式票。这张彩票一举击中当期5注一等奖和5注二等奖，总揽奖金高达2661万元。也就是说这位幸运彩民仅花20元，就捧回2661万元巨奖，刷新今年福建双色球千万巨奖最高纪录，笑傲年度大奖榜榜首！, 另外，当期还开出了315注二等奖，单注奖金为3.1万余元。其中，福建揽获10注，分别是泉州6注，福州、厦门、宁德和漳州各1注。千万巨奖固然令人眩晕，二等奖这样的小确幸那也是稳稳的幸福~当期开奖后，双色球奖池累积8.41亿元。, 去年6月，福建也诞生了个2000万元巨奖，看来6月真是福建彩民的旺月呢！这不，今年6月才刚开幕，千万巨奖就这样风风火火地来了！真好奇，于千万分概率之中被千万巨奖击中是种什么样的感觉！中得头奖的概率虽渺茫，但却是每期都切切实实存在的。没有行动，怎么能知道运气来了没有呢？心怀爱心，理智购彩，也许下一个被大奖砸中的就是你哦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