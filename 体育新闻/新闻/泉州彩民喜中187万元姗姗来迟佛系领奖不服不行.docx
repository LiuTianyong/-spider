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泉州彩民喜中187万元姗姗来迟佛系领奖不服不行</w:t>
        <w:br/>
        <w:t>2月13日，, 第2018019期开奖，来自福建泉州晋江池店镇华沉村, 35051414投注站的幸运彩民凭借一张9倍投单式票，轻松拿下了鸡年最后一期双色球9注二等奖，将187万元的奖金收入囊中。, 神奇的是，大奖得主并没有第一时间现身领奖，而是等过了狗年春节假期，又过了一周工作日之后，才姗姗来迟地出现在省福彩中心兑奖室。, , “您怎么等了这么多天才来呀，是因为才发现自己中奖了吗？”面对小编的疑问，幸运彩民蔡先生微笑着为小编作了解答：“我开奖的那天晚上就知道自己中奖啦，不过我觉得奖就在那里，不领也不会丢，所以等有空了才过来领奖。”说罢，蔡先生从钱包里掏出准备好的, ，“我来的时候都打听清楚了，带上彩票还有我的身份证、建行卡就可以领奖了。”, 等候办理兑奖手续时，和其他中奖彩民的激动相比，蔡先生显得非常淡定，还不时与工作人员聊起买彩的趣事。原来，蔡先生也是一名老彩民，这次中奖金额虽然创下了蔡先生最高中奖纪录，不过对于“时不时中奖”的蔡先生而言，中奖已经让他很是熟悉了。“我有自己的一套买彩方法，每年几乎都能中一点儿，这次中奖虽然高兴，但我也没有很意外。”蔡先生自信地说，“泉州管理站我也去兑过奖，流程我都熟悉啦！”, , 这样有经验的老彩民，小编自然是要替广大彩民问一问“中奖秘籍”。对此，蔡先生表示，他选号主要是研究中奖号码表，凭借感觉选取几个号，并守上几期。同时，还要再机选几注，双管齐下，往往就能“捞”到大奖。, “这样的话，得花不少钱投注吧？”对于小编的担心，蔡先生解答道：“我有一个自己的底线，就是买彩不能超过100块，你看，这次中奖的这张，我也才买了90块。”同时，蔡先生还认为，买彩不能太执着于中奖，只有理性购彩，才能体会到买彩的乐趣。, 那么，“佛系”买彩的蔡先生，会因为一个蓝球之差与一等奖擦肩而过感到遗憾吗？答案自然也是否定的，用蔡先生的话讲就是：“能不能中奖都是缘分，缘分到了就中了。”, 临别之际，热情好客的蔡先生还特别热情地邀请工作人员有空去泉州做客：“我们都是彩民，也都是朋友，大家有空都来泉州坐坐！”</w:t>
      </w:r>
    </w:p>
    <w:p>
      <w:r>
        <w:drawing>
          <wp:inline xmlns:a="http://schemas.openxmlformats.org/drawingml/2006/main" xmlns:pic="http://schemas.openxmlformats.org/drawingml/2006/picture">
            <wp:extent cx="548640" cy="6697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0909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6697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