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泉州彩民用9倍倍投 幸运揽获双色球187万元奖金</w:t>
        <w:br/>
        <w:t>2月13日，, 第2018019期开奖，这是春节休市前的最后一期开奖，当期开出了8注666万元的超值一等奖！这又是“8”又是“6”的，可真是大吉大利！据悉，这8注一等奖分落7地。其中，北京2注，河北、黑龙江、江苏、浙江、山东和广西各1注。, 当期还开出了80注二等奖，单注奖金为20.7万余元。其中，福建省彩民揽获10注，而9注都出自位于泉州晋江池店镇华沉村堤防安置区6幢6号的, 35051414投注站。据悉，中奖, 是一张有5注号码的机选单式票，每注号码9倍倍投，第1注就击中当期6个红球号码，为这位幸运彩民揽获了9枚银奖，总奖金额达187万余元。在鸡年的最后1期揽获了百万大奖，这样的好运气真是太让人羡慕了。希望这种好运，能在狗年继续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