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泰兴彩民3600倍投注揽福彩3D大奖奖金为374万元</w:t>
        <w:br/>
        <w:t>4月16日，, 第2018099期开出中奖号码9、1、9，泰兴彩民幸运中得大奖374万元！, 据了解，该彩民多年来一直热衷, 玩法，稍有空闲就会到家附近某站点研究3D走势图。此人是一位技术型彩民，自己总结了一套独特的选号经，在感觉好时他还会加倍投注。3D玩法奖金固定，单注奖金又不需要交税，进行倍投后，奖金颇为丰厚，倍投3D已成为他生活中的常态。开奖当天，他一口气购买了3600注“919”号码，幸运买中。3D单注奖金为1040元，这位彩民共中得奖金3744000元。, 在此，我们要祝贺该彩民中得大奖，同时也提醒广大彩民朋友，购买, 心态最重要。保持一颗平常心，中奖自然高兴，但就算不中奖，也是为公益事业做出了自己的贡献。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1491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