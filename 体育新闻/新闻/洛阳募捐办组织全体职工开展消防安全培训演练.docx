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洛阳募捐办 组织全体职工开展消防安全培训演练</w:t>
        <w:br/>
        <w:t>为增强洛阳市募捐办广大职工的消防安全意识，丰富消防安全知识。7月1日上午，洛阳市募捐办组织全体职工开展消防安全培训及演练活动。, 首先，由洛阳市消防支队特勤大队官兵带领大家参观了消防车的构造和功能。向大家生动地讲解了新型现代化消防器械的基本原理和使用方法以及火灾发生时如何应急逃生等知识，如何拨打求救电话。其次，中福在线销售厅职工还体验了干粉灭火和逃生演练。大家都觉得受益匪浅。, 通过此次活动，进一步增强了洛阳市募捐办职工的消防知识，提高了遇险自救的能力，并对消防部队严谨的生活有了更加深刻的体验，对进一步推动消防安全知识，做到安全生产有着积极的意义。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