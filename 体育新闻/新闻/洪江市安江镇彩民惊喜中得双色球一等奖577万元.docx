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洪江市安江镇彩民惊喜中得双色球一等奖577万元</w:t>
        <w:br/>
        <w:t>梦想改变生活，爱心创造奇迹。８月８日，洪江市安江镇稻都广场对面43129059, 投注站围满了看热闹的市民。原来几天前一彩民在该站购买了福彩2018090期, ，喜中一等奖１注，奖金577万余元。投注站杨老板一边开心地和彩民们交谈，一边有条不紊地忙着手头的工作。看到站里生意如此红火，杨老板脸上更是笑开了花：“彩民在我这里中了奖，也是我的运气！我巴不得大家都中奖，都成千万富翁、亿万富翁！”, ８月５日，第2018090期, 。22时许，当杨老板打开电脑查看时，发现自己的投注站竟然中了1注一等奖，当时惊呆了。“有彩民在我站里中了大奖，我高兴得一晚上都没睡，通过微信不停地与朋友聊天，发红包庆祝。”谈起投注站有彩民中大奖，杨老板喜不自禁，“我这个投注站中了一个577万元大奖的消息传出去后，到店里买, 的人更多了，很多人都增加了购彩的注数和倍数，都希望来沾沾喜气。”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