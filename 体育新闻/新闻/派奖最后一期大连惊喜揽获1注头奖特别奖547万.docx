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派奖最后一期 大连惊喜揽获1注头奖特别奖547万</w:t>
        <w:br/>
        <w:t>12月19日晚，大连彩市再传喜讯。在中国, 游戏第2017149期、也就是9亿大派奖最后一期开奖中，大连市彩民以复式投注幸运中得1注头奖特别奖，奖金545万元，中奖, 出自大连市开发区红梅小区57号的第21020401号, 投注站。大连市彩民终于在大派奖中分享到了头奖派奖红利，完胜大派奖。这注头奖是大连市今年中出的第14注双色球头奖。而在此次双色球派奖中，大连彩民共中出3注一等奖，只有这次在中得头奖的基础上也中得了一等奖特别奖，尽管当期由于一等奖井喷，单注一等奖特别奖奖金仅有42万多元，但这也不能削减中奖带来的喜悦。, 回顾大连市在派奖中中出的3注双色球头奖，除当期中出的1注头奖外，其他2注分别是：双色球第2017131期，即派奖第二期，一彩民以自选红球胆拖方式，投注10注20元，中得1注头奖，奖金551万元，中奖投注站是：位于甘井子区东山路188号文体街博通商场门口的第21020435号福彩投注站；双色球第2017133期，即派奖第四期，一彩民以机选方式，投注5注10元，幸运中得1注头奖，奖金832万元，中奖投注站是：位于旅顺口区龙头街道龙头村235号的第21020855号福彩投注站。, , 12月19日晚开奖的双色球第2017149期，也是2017年双色球9亿元大派奖活动启动后的第二十期派奖。当期开出的红球号码为“05、08、15、20、27、30”，蓝球号码为“13”。当期双色球头奖再次井喷，开出67注，其中47注为复式投注，单注奖金为545万多元（含加奖42万多元）。因派奖奖金不足，中彩中心决定从双色球调节基金拨出4141428.00元,补足当期派奖奖金。当期辽宁省大丰收，共中出4注头奖特别奖，其中朝阳彩民运气最佳，中出2注；大连和铁岭各中出1注。大连市1注双色球头奖特别奖中奖投注站是大连福彩第21020401号投注站。, , 截至发稿，双色球第2017149期大连市头奖中奖彩民尚未兑奖。从辽宁省彩票中心技术部数据库查询到的数据显示，当期大连市头奖特别奖中奖彩民于2017年12月18日19时04分29秒，在彩票登记地址为大连市开发区红梅小区57号的第21020401号福彩投注站，以自选7+1复式投注，投注号码为“05、08、13、15、20、27、30+13”，幸运中得6+1，中出1注头奖、1注头奖特别奖和6注三等奖，仅以14元揽得547万多元总奖金。, , 据当期中出头奖的第21020401号福彩投注站销售员小潘介绍，12月20日早晨7时多，她在睡梦中被福彩中心电话吵醒，听说自己投注站中出了一等奖，她像是做梦一样，急忙跑到店里去查询昨晚, 信息。“太激动啦，就像自己中了奖一样。”小潘高兴地说，“一上午店里一屋子人，比平时多多了。大家都是想来沾喜气的，买彩票的也比平时多不少。”, 小潘来401号投注站做销售员有两年多了，只经历了一次刮刮乐“争分夺秒”中5万一等奖和双色球二等奖，这还是头一次亲眼见到双色球中出一等奖，而且这张中奖彩票是自己亲手打出的，感觉特别自豪，不过小潘却不记得这张彩票的购票人是啥模样。, 小潘觉得这次自己站点以复式中出头奖也有自己的功劳，因为自己站点彩民大多数都是小区里的常住居民，都是常来常往的熟客，自派奖开始前她就不断给彩民宣传复式投注有加奖。发现不少彩民对7+1、8+1等复式玩法感觉投注负担有些重，她就引导彩民打6+2、6+3等更小的复式，让彩民在投注很小的同时参与到派奖中，还能体会投注的快乐，分享幸运。她还组织彩民参与了辖区投注站联合开展的双色球合买，一直坚持着。现在彩民都已经普遍接受了这种合买方式，并且形成了一种习惯，参与都很积极，她表示即使派奖结束了他们也会继续组织合买。, , 双色球第2017149期二等奖爆出1126注，单注奖金仅有6000元。由于当期一等奖井喷，二等奖又高开1000多注，致使当期二等奖单注奖金不足6000元，根据“双色球游戏新规则”第十八条“当二等奖的单注奖金低于三等奖单注奖金的两倍时，由调节基金将二等奖的单注奖金补足为三等奖单注奖金的两倍”的规定，中彩中心执行了这一规则。因此，当期双色球二等奖单注奖金即为6000元。, 当期辽宁省中出29注二等奖，大连市分享3注，中奖投注站分别是：彩票登记地址为沙河口区马栏路8号的第21020106号福彩投注站，中奖彩民自选7+1复式，其红球中包含了当期开奖红球，蓝球未中，以14元中1注二等奖、6注四等奖，奖金7200元；彩票登记地址为西岗区上海路94-7号的第21020310号福彩投注站和彩票登记地址为甘井子区泉水D1区33号楼的第21020480号福彩投注站，中奖彩民均自选5注单式投注，其第5注和第4注号码红球均中6码，两位彩民都以10元中得1注6000元二等奖。, , 双色球第2017149期全国销量为3.89亿多元。辽宁省销量为1319万多元，其中大连市为304万多元。当期计奖后，双色球奖池累积金额骤降至2.29亿多元。截止本期，本次双色球大派奖奖金已全部派完，派奖活动圆满结束。下期彩民朋友投注双色球游戏将有机会以2元中得1000万元奖金。</w:t>
      </w:r>
    </w:p>
    <w:p>
      <w:r>
        <w:drawing>
          <wp:inline xmlns:a="http://schemas.openxmlformats.org/drawingml/2006/main" xmlns:pic="http://schemas.openxmlformats.org/drawingml/2006/picture">
            <wp:extent cx="54991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8962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