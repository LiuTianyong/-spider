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济南单期 狂中双色球538万元一等奖+ 5注二等奖</w:t>
        <w:br/>
        <w:t>这个冬天什么最火？那还用问，答案百分百是, ！先不说9亿元大派奖横扫中国彩市，也不说山东彩友又中了多少注千万大奖，就说12月10日晚开奖的双色球第2017145期，全国共井喷了31注一等奖，458注二等奖！其中一等奖单注奖金高达538万元！山东彩友共中得2注一等奖，29注二等奖！不过最重要的事儿就是，有1注一等奖和5注二等奖都是咱济南的！这已经是本年度咱济南彩友中的第7注一等奖啦！由于这5注二等奖的同期到来，济南市双色球二等奖的中奖数量也成功突破了百注，达到了惊人的102注！, 根据数据检索，这6注大奖出自3家不同的, 投注站。中奖彩站分别为济南市市中区经三路140号37010329站、济南市历下区恒大帝景9号楼111号门头37010515、 济南市无影山中路101号天成宿舍2号楼东首37010527站。其中0515站的幸运彩友通过一张红球“5拖8”的胆拖投注票囊括了1金3银。其余两注二等奖均采用了自选单式的投注方式。双色球的玩家们都知道，胆拖投注和复式投注一样，拥有着更高的几率冲击大奖，而事实证明，胆拖投注的确是夺得大奖的好把式。据0515站的业主孟广荣先生介绍，中奖彩友是该站的老彩友，投注双色球奉献爱心多年了。经常采用复式投注和胆拖投注的投注方式买双色球。这次的一等奖中奖号码，是孟先生和中奖彩友一起研究得出的结论。而除了跟站长结对子动脑筋，这位幸运彩友还加入了0515站的微信合买群，每一期都会参加站里的双色球合买。, 该站的站长孟广荣向中奖彩友表达了由衷的祝贺：“很为他骄傲，更为他高兴。这是个多么幸运的时刻，见证了他和双色球的故事。以前他基本每天都会来站上买, 。聚沙成塔，点滴爱心滋养出了让人幸福的巨奖，让我这个见证人也感到无比的幸福和自豪。恭喜我站的幸运彩友中得双色球1金3银！希望更多彩友中得大奖！”据了解，0515站可谓资深“福地”。该站曾经屡次中得“齐鲁风采23选5”的一等奖，还在2014年中出过一注, 一等奖！如今双色球的一二等奖都齐聚0515站了，虽然天气十分寒冷，北风凛冽，也阻挡不来了彩友们的热情。前来沾喜气儿的彩友里三层外三层，把小小的彩站挤得无立锥之地，别提有多火爆了。“老孟，给我来一张机选复式的双色球！奖池还剩5.7亿呢，咱可不能光看别人中奖！”“给我来张七乐彩，明儿我再来打双色球！”“到底是谁中的啊？中奖的那个领奖了别忘了请大家吃饭！”“从明天起我也合买双色球，最近合买中奖的可真不少！到时候老孟你得带带我！”在彩友们七嘴八舌的议论中，孟站长一边忙碌地为他们出票，一边面带微笑地迎来送往：“我站上的彩民中了奖，不管是谁，我都特别高兴！”, 虽然2017年已经步入了尾声，不过根据往年的经验来看，每年的12月是济南双色球大奖最为活跃的时期。举例来说2013年12月，济南彩友一个月内中得了9注一等奖！其中8注都是在2013152期中得的！这8注一等奖中，有5注出自自选胆拖的投注方式，其余3注采用了自选复式的投注方式！2015年12月，济南彩友也中得了2注一等奖！所以，即使到了年底也不要轻言放弃哦！年初年尾，恰恰是大奖偏爱济南的时刻。不求一次中奖，只争朝夕！2017年双色球的狂潮正在向你奔来！</w:t>
      </w:r>
    </w:p>
    <w:p>
      <w:r>
        <w:drawing>
          <wp:inline xmlns:a="http://schemas.openxmlformats.org/drawingml/2006/main" xmlns:pic="http://schemas.openxmlformats.org/drawingml/2006/picture">
            <wp:extent cx="6350000" cy="461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0142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610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