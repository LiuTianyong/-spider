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济南大乐透3143万元大奖得主 低调现身领走奖金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1524000" cy="19080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1528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080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