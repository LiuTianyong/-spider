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济南群英会常胜站点 新年接力再中出双色球银奖</w:t>
        <w:br/>
        <w:t>自从进入2018年后，泉城彩友们在收获大奖的道路上一路收获满满，经常成为, 大奖的座上客，1月21日晚的, 泉城彩友也紧跟中奖大军，再次收获了, 二等奖1注。, 1月21日晚双色球进行了第2018009期开奖，, 码：红球05、10、17、23、26、32\xa0蓝球07。本期大奖迎来井喷，一等奖中出17注，每注奖金5477449元，北京彩友拿下5注，江苏、河南、湖北、广东及四川彩友各收获2注，山西及云南彩友平分了剩下的2注大奖。二等奖开出了221注，每注奖金45908元，山东彩友收获了7注，诞生在济南的这注双色球二等奖就中出于一个大家非常熟悉的投注站：济南市长清区龙泉街长清中医院西邻的37012311站，投注方式为自选单式。, 大家看到这个站号会不会有很熟悉的感觉？没错，长了说是一年前，短了说就是一个多月前的2017年11月26日，我们2311站彩友同样利用自选单式的投注方式幸运的收获了价值近40万的双色球二等奖1注。虽然21日晚的这注双色球二等奖不及去年的奖金高，但是如此高效率的中奖速度也是让我们惊叹不已。, 再次来到2311站上后，与上次相比，站上的中奖票又多了不少，据投注站左站长介绍说，站上的彩友们一直都很喜爱群英会投注，但自从上次彩友在进行群英会投注的同时进行双色球投注并中得大奖后，站上有很多彩友也开始把一部分的投注精力转移到分析双色球走势上来，咱们这福彩还真是给力，大家伙看了还没两个月，双色球就又送大奖上门了，这可让咱们2311站上的老彩友们兴奋了一把。今年彩友们收获大奖的这股子劲儿可是够足的，现在大家都憋着劲等着双色球一等奖抓紧降临泉城了。, 2018年这股中奖势头注定了今年是广大彩友收获的一年，二等奖收获很多了，彩友们都在等待着双色球一等奖的降临。大家在研究双色球的时候，看红球也多去研究研究蓝球，守住红球再逮住蓝球，抓紧让这双色球一等奖降临泉城彩市吧。</w:t>
      </w:r>
    </w:p>
    <w:p>
      <w:r>
        <w:drawing>
          <wp:inline xmlns:a="http://schemas.openxmlformats.org/drawingml/2006/main" xmlns:pic="http://schemas.openxmlformats.org/drawingml/2006/picture">
            <wp:extent cx="6350000" cy="4660900"/>
            <wp:docPr id="1" name="Picture 1"/>
            <wp:cNvGraphicFramePr>
              <a:graphicFrameLocks noChangeAspect="1"/>
            </wp:cNvGraphicFramePr>
            <a:graphic>
              <a:graphicData uri="http://schemas.openxmlformats.org/drawingml/2006/picture">
                <pic:pic>
                  <pic:nvPicPr>
                    <pic:cNvPr id="0" name="Img528940170.jpg"/>
                    <pic:cNvPicPr/>
                  </pic:nvPicPr>
                  <pic:blipFill>
                    <a:blip r:embed="rId9"/>
                    <a:stretch>
                      <a:fillRect/>
                    </a:stretch>
                  </pic:blipFill>
                  <pic:spPr>
                    <a:xfrm>
                      <a:off x="0" y="0"/>
                      <a:ext cx="6350000" cy="46609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