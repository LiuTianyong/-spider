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济宁市泗水“倍投”好手带走“群英会”8.3万元</w:t>
        <w:br/>
        <w:t>许多“群英会”达人都是通过倍投而收获丰厚奖励的，济宁市泗水37084101号投注站彩友齐先生（化姓）就是这样一位“群英会”玩法的好手。8月29日，齐先生采用任四倍投投注，稳、准、狠地中得奖金8.3万元！, 齐先生自, “群英会”上市以来，就被这款开奖快速、玩法多样、中奖简单的游戏所吸引。“我比较喜欢任选，特别是难易适中的任四投注采用的最多。随着我的‘经验’不断累积，技术不断提升，只要是心仪号码，我都会倍投百倍。”提起“群英会”游戏，齐先生款款而谈。虽说倍投带给了齐先生8.3万元奖金，但是齐先生也表示：买, 都是盼着中奖，可不能因为中了奖就没有节制地过分投注。找到适合自己的投注技巧，根据自己的经济情况合理投注，享受彩票带来的乐趣才是买彩的关键。</w:t>
      </w:r>
    </w:p>
    <w:p>
      <w:r>
        <w:drawing>
          <wp:inline xmlns:a="http://schemas.openxmlformats.org/drawingml/2006/main" xmlns:pic="http://schemas.openxmlformats.org/drawingml/2006/picture">
            <wp:extent cx="53721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865663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