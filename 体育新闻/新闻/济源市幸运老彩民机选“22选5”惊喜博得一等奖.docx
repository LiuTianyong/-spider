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济源市幸运老彩民机选“22选5”惊喜博得一等奖</w:t>
        <w:br/>
        <w:t>近日，济源掀起了“22选5”游戏热潮，继上月底彩民喜中头奖后，7月29日上午，济源市丰田公司斜对面41160060号投注站又传来喜讯，一位幸运彩民中得2018203期22选5一等奖，单注奖金达3万余元。, 该张中奖, 是一张面值10元的机选单式票，第二组号码“12 15 18 21 22”和当期, 码完全一致。30日早上，中奖彩民苗先生（化姓）一大早就来到济源募捐办兑领了大奖奖金。, 据了解，苗先生是位资深彩民，自己做了一些小生意，平常非常忙碌，到处东奔西跑。他虽然很忙，但是从没有间断过买, ，十几年来一如既往，因为这是他的兴趣，研究彩票是他紧张生活的调剂品。, 对于这次中奖，苗先生表示非常开心，非常激动。他说：“虽然没有, 一等奖那么多奖金，但这也是头奖，福利彩票真的是带给了我很多乐趣。以后我还会继续支持, 事业，奉献自己的爱心。”, “22选5”自上市以来就以“盘小好抓球，中奖更容易”的特性和优势受到彩民积极推崇，希望彩民朋友们能更多的参与其中，在得到欢乐的同时更好地为社会福利公益事业做出贡献。</w:t>
      </w:r>
    </w:p>
    <w:p>
      <w:r>
        <w:drawing>
          <wp:inline xmlns:a="http://schemas.openxmlformats.org/drawingml/2006/main" xmlns:pic="http://schemas.openxmlformats.org/drawingml/2006/picture">
            <wp:extent cx="1771650" cy="2047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10146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478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