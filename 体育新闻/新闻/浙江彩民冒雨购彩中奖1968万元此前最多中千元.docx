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浙江彩民冒雨购彩中奖1968万元 此前最多中千元</w:t>
        <w:br/>
        <w:t>5月7日，, \xa0迎来第18052期开奖，本期是“6亿元大派奖”活动的第12期，全国共中出4注头奖。其中，3注为1961万元（含524万余元派奖奖金）追加投注头奖，花落黑龙江、上海、新疆；1注为1226万元（含327万元派奖奖金）基本投注头奖，被浙江购彩者擒获。, 5月7日，是再平凡不过的周一，购彩者李先生（化名）像往常一样在电脑上观察走势图选出号码抄在小纸条上，但他并未立即前往投注站购彩，因为这一天的托克逊天气并不友好，风雨交加让他有些犹豫，可是已经选出号码不去买似乎有些可惜，李先生抱着试试看的心态在风雨中走向投注站。, 买完, 后，李先生并没把这件事放在心上。到了开奖时间，他看着中国, 官网公布的中奖号码跟自己纸条上的数字相差无几，仔细对照过后他发现自己应该是真的中奖了，但仍然不敢确定，又通过多种其他渠道确认中奖号码跟自己买的是否一致，还告知自己的朋友让他帮忙确认，最终经过一遍又一遍的对照，他才相信自己真的中奖了。, 我们常期望幸运降临，然而期望与现实之间的距离则需要用长久的坚持来弥补。对李先生来说，中大奖固然喜悦，甚至是预料之外，但其实也在情理之中。李先生坚持购买体彩已经有十几年了，曾经的中奖金额至多也不过几千元，但他还是在坚持，似乎业余时间研究走势图已经成为一种习惯，李先生说：“买彩票当然是因为有机会中奖，但毕竟中奖是小概率事件，所以我的心态更多是想看看自己每次分析的能得多少分，没想过一定要中成百上千万，有这样的想法心态就会变化，越期待什么反而越得不到，所以不如看淡些，该来的自然会来。”, 回想起买彩票当日的情景，李先生笑着说道：“这是我第一次来托克逊，而且我选好后外面天气又是刮风又是下雨，所以我犹豫了很久要不要出去买，想来想去觉得选都选出来了，那就去买买看好了，现在看来托克逊真是我的福地，以后要常来！。”也许是十几年的坚持和李先生的理性购彩注定了他与奖金的缘分，所以让一切的巧合都变成了瓜熟蒂落的催化剂。, 在李先生身上我们看见了“精诚所至 金石为开”，也看见保持理性的思维收到的成效，幸运不会平白无故的降临，做好自己的同时耐心等待，总有一天会守得云开见月明，买彩票是如此，万事万物亦是如此。, 体彩大乐透第18053期奖池54.47亿元今晚开奖，一等奖将继续派送1000万元，固定奖余额为2178万元。想让固定奖奖金翻倍的小伙伴们，一定要抓紧时间赶快投注，记得要进行追加哟。“2元可中1500万，3元可中2400万”，大乐透“6亿派奖”持续进行，快来赢取更多实惠吧。</w:t>
      </w:r>
    </w:p>
    <w:p>
      <w:r>
        <w:drawing>
          <wp:inline xmlns:a="http://schemas.openxmlformats.org/drawingml/2006/main" xmlns:pic="http://schemas.openxmlformats.org/drawingml/2006/picture">
            <wp:extent cx="6985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3438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