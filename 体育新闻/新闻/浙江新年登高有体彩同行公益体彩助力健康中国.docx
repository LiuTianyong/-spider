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浙江新年登高有体彩同行 公益体彩助力健康中国</w:t>
        <w:br/>
        <w:t>1月1日的浙江江郎山，人头攒动，歌声朗朗。鲜艳的运动装、冲锋衣为雾气弥漫的狭窄山路增添一抹生动的色彩。一年一度的新年登高健身如约而至，作为今年登高活动的主会场，全国近万名登山爱好者在江郎山的蜿蜒奇伟中登高祈福，以登高望远的方式迎接新年。, 始于1996年的全国群众新年登高健身活动至今已是第23届。自2006年起，新年群众登高活动得到中国, 的全力支持，活动的组织和宣传得到了更有力的保障，为推动全民健身活动的广泛开展和持续发展营造了良好的社会氛围，充分体现了“全民健身 , 同行”“公益体彩 乐善人生”的国家公益, 的鲜明形象。, 活动现场，体彩元素无处不在。色彩鲜艳带有“公益体彩”宣传语的彩旗让江山倒影湖广场充满节日喜庆氛围。近万名登山爱好者的红色帽子以及登山背心都印有体彩品牌标志，冬季山区的低温仿佛因为这温暖的红色有所缓和。除了这些形象化的体彩宣传，登高群众对体彩的评价似乎更能彰显体彩魅力。, “我是衢州本地人，平时喜欢买彩票，最喜欢的游戏是, 。新年登高活动在我们这里举办了三年，我每年都会报名参加，这里风景好，人多也热闹，新年登高有意义，步步高！”衢州市民陈海鑫说，他不只是竞彩高手，也是运动达人，今年的登高要抢在第一方阵完成。谈到体彩公益，他也了解颇多，“每年全民健身日衢州当地都有很多体彩赞助的活动。这次的登高活动也是体彩支持的，帽子上有体彩的标志。我知道体彩的公益活动不只这些，小区里的健身器材也是体育彩票支持修建的，所以我买彩票不中的时候都对别人说做公益了。”, “我连续两年参加新年登高健身大会的太极拳展演，表演后我还会跟着队伍一起爬山。别看我头发都白了，身体可好了，登山没问题。”65岁的柴朱红和49名队友相聚江郎山下，他们向大家展示太极拳套路。“我虽然不大买彩票，但对体彩还有很多了解，我们江山太极拳协会有200多个太极拳爱好者，平时分成7个小组学打太极拳健身，协会的建设和活动组织经费有不少都是体彩公益金支持的。”丰富的健身展是新年登高活动的组成部分，欢快的锣鼓、舞龙舞狮，优美舒展的瑜伽、健身操，生动活泼的儿童轮滑，这个乡镇展示可乐球，别的村子就在旁边表演洪公拳、鱼灯、茶灯、莲湘……江山市各体育协会、体育俱乐部和乡镇把具有特色的项目拿到新年登高健身大会会场，“体育让城乡更美好”“体育让生活更时尚”“体育让青春更活力”……群众在运动中展示风采，民俗文化也得到传播。, 除了浙江江山主会场，2018年新年登高健身大会近日在全国各地举行。该活动成为全国喜爱登山健身的朋友新年喜欢参加的全民健身活动，也成为很多民众迎新庆祝活动不可或缺的一部分。, 体彩与全民健身的交集远不止于元旦迎新，体彩支持全民健身活动已进入常态。近年来，体育, 金的使用方向更加聚焦于提供基本公共服务，集中满足人民对美好生活的需求。数千亿元的体育彩票公益金让健身场地和健身设施遍布神州大地，各类群众体育活动热闹非凡。体育彩票在构建公共体育服务体系，助力健康中国，建设体育强国中发挥了积极作用。“2017年，体育彩票销量突破2000亿元大关，创历史新高。这一成绩的取得，是体彩人在广大体育, 者、参与者的支持下，真抓实干、勇于担当，一点一滴，日积月累，积少成多，聚沙成塔的成果。感谢彩友对体育彩票的支持，也感谢全国近50万名体彩销售员的辛苦付出，你们的支持与付出，让涓涓细流汇聚成公益长河。”国家体育总局体育彩票管理中心公关处相关工作人员表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