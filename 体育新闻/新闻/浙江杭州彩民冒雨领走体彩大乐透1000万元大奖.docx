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浙江杭州彩民冒雨领走体彩大乐透 1000万元大奖</w:t>
        <w:br/>
        <w:t>9月5日，, 18104期开奖，当期全国中出1注一等奖，单注奖金1000万元。这注幸运大奖被浙江省杭州彩民揽获，这也是继9月1日杭州收获一注千万大奖后，杭州彩民在9月中出的第二注体彩大乐透千万大奖。, 9月6日，这位彩民没有来兑奖，而是选择了在9月7日早上冒雨赶到浙江省, 管理中心兑奖大厅，他说，大雨做“掩护”会比较安全。幸运大奖来自“机选+守号”这位中奖者姓李（化名），五十多岁，来杭州已经十多年了，属于比较早的那一批“新杭州人”。自从来到杭州之后，李先生就开始买体彩，但是不同于那些有着十几年购彩经验的技术型老彩民，李先生比较“懒”，从来不研究号码。他买, 的方式很简单，就是“机选”。, 后来觉得号码换来换去麻烦，干脆随便找了一张机选的号码，直接守号。“我这次中奖的号码守了两年多了。”李先生说。面对大奖感到不真实，虽然买彩票的人大多有个大奖梦，但是当梦想成真的时候，李先生竟然有点小忐忑。“我是属于胆子比较小的那一类人，日子一直平平淡淡。”李先生说：“这冷不丁来了个千万大奖，我感到有些不真实。”说完，李先生自己笑了起来。, 据李先生说，他的儿子已经成年，在杭州有一份稳定的工作，下一步就准备结婚了，正好缺一套婚房。“孩子们比较懂事，知道家里条件不是很好，本来也没打算让我们出钱。”李先生说，“现在有钱了，当然要考虑孩子的终身大事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