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浙江省一人仅花18元独揽大乐透巨奖 奖金4230万</w:t>
        <w:br/>
        <w:t>5月19日,, 第18057期开奖,当期7注一等奖全部追加,每注奖金高达1410万多元,其中浙江一人独中3注捧得4230万多元巨奖。开奖后,大乐透奖池余额55.33亿元,今晚开奖的第18058期一等奖将继续派送1000万元。, 7注头奖全部追加, 大乐透第18057期的中奖号码为:前区“13、19、22、27、28”;后区“05、06”。前区号码大小比4:1,奇偶比3:2,“28”为上期重号,“27”为曾间隔16期后开出的冷号,同时开出“27、28”一组连号;后区则开出一组小号连号组合,“05”为上期重号。, 当期全国中出7注一等奖,全部采用了追加投注,每注奖金为1410万多元(含242万多元派奖奖金),花落浙江(3注)、江苏、河南、湖北、甘肃。, 浙江一人中4230万, 数据显示,浙江中出的3注追加头奖全部出自杭州一网点,中奖, 为一张3倍投注、18元投入的2注追加单式票,单票总奖金达到4230万多元。, 江苏中出的追加头奖出自盐城,中奖彩票是一张“9+2”追加复式票,单票总奖金达到1425万多元。, 河南中出的追加头奖出自洛阳,中奖彩票是一张“8+3”追加复式票,单票总奖金达到1454万多元。, 湖北中出的追加头奖出自十堰,中奖彩票是一张“7+2”追加复式票,单票总奖金达到1417万多元。, 甘肃中出的追加头奖出自兰州,中奖彩票为一张“16+2”追加复式票,单票总奖金达到1467万多元。, 乐善奖派奖1395万, 同期二三等奖迎来井喷。二等奖中出105注,每注奖金10.16万余元;其中55注采用追加投注,每注多得奖金6.09万余元,追加后二等奖单注总奖金达到16.25万多元;三等奖中出947注,每注奖金4195元,其中588注采用追加投注,每注多得奖金2517元,追加后三等奖单注总奖金6712元。, 乐善奖派奖当期送出3注单注奖金5000元的一等奖、84注单注奖金1000元的二等奖、516注单注奖金500元的三等奖,加上众多50元的四等奖、5元五等奖及3元六等奖,当期合共派出1395万多元乐善奖奖金。, 奖池尚余55.33亿, 当期全国销售2.63亿元,单期筹集, 公益金9496万多元。开奖后,大乐透奖池储备仍达55.33亿元。今晚开奖的第18058期,大乐透一等奖将继续派送1000万元。届时彩民2元单倍投注最高可中1500万元;3元追加最高可中2400万元。此外乐善奖派奖金额余5973万多元,再次提醒彩民,仅有追加投注彩票可参与乐善奖派奖,大家投注时切莫忘记追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