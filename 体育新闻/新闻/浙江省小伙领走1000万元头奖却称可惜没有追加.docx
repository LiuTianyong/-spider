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浙江省小伙领走1000万元头奖 却称可惜没有追加</w:t>
        <w:br/>
        <w:t>“就差追加，不然喜上加喜了”, 4月3日，浙江嘉兴彩友小石现身省, 中心，领走, 1000万元头奖。, 4月2日，在体彩大乐透\xa0第18037期开奖中，小石凭借一张5注10元投入的单式机选票，拿下1注1000万元头奖。, 小石说：“购彩是我生活的一部分，是习惯也是爱好，为生活增添一点‘中奖乐’。平时选号，基本都是机选或者随心报出来几个号就让销售员出票了，一般都会机选。中奖的, 就差了追加，不然就是喜上加喜了。”, 原来，这期彩票之前他已经买过机选追加了，当天他送朋友去车站，回来途中又路过了彩票店，就刚好又进去机选了5注。“之前买好的那张票我是追加的，那我想现在又花了10元钱再买一张就不要追加了，谁知道就这样中奖了。真的是无心插柳柳成荫。”小石说，当天走得也比较急，就直接让老板出一张票，连号码都没看就走出体彩销售网点了。, 小石是个生意人，这笔钱对他来说是很好的周转金。“现在有了这笔钱，可以把事业做大了。”小石说，之前，他喜欢走到哪，体彩就买到哪，以后，这个好习惯还会保持，继续支持公益事业。, ★派奖指南：当期，小石因为没有采用追加投注，少拿了600万元追加奖金；若处在派奖期间，他可能会少拿900万元（600万元+300万元）追加奖金。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