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浙江省杭州“佛系”彩民喜领4230万 当场捐10万</w:t>
        <w:br/>
        <w:t>5月19日晚，, 第18057期开奖，全国共中出一等奖7注，7注均进行了追加。浙江杭州幸运彩民揽获3注追加一等奖，单注奖金1410万元（含242万元派奖奖金），3注追加一等奖共计4230万元（含728万元派奖奖金）。, 5月22日一早，4230万大奖得主郭先生来到了浙江省, 管理中心领奖。, , 对于中不中奖，郭先生看得十分淡。“这些也是讲缘分的，买, 我本来就没想过能中大奖，选的两组号码有守号的‘成分’在里面。这两组号码基本上目前是一直跟的，每期都买，要换号也是变化1-2个号码，这要根据走势，有时候觉得24这个号码好，有时候可能又觉得13这期不会开出来，那就酌情变化。”, 开奖当天晚上，郭先生就知道自己中奖了。“拿出彩票的时候，我还是一个个号码核实的。到了后区时，我想‘哎呀’，真的中大奖了。但是我还是比较冷静，并没有太激动。”, 郭先生说：“我一般投注在50元左右，主要还是心态要放好。销售员说现在大乐透6亿大派奖，万一中奖了，追加投注的奖金能多不少，所以我就采用了追加投注的方式。”, , 郭先生说，一般人的思维可能是前区如果出现很多奇数，那后区肯定要放些偶数，他就不是这样想的。“我是逆向思维，反其道而行之，这注号码的后区我一直很看好。年后第二期或者第三期的时候出现过后区05 06，自那时起，我的后区基本没变过，要动也是前区的号码微调一下。”, 得知中奖后，郭先生第一时间把这个好消息和妻子分享了，但是他们并没有急着领奖……“该是你的就是你的，也不会走。”郭先生说，自己是萧山本地人，平时朝九晚五上班，虽然工资不高，但是足够温饱。“目前，我没有把辞职列入‘计划’，但是毕竟中奖了，我希望尝试下以前不敢尝试的事情，哪怕跌倒了，但是至少试过了。”郭先生表示，可能会自己创业，慢慢地去改变、去适应。“我相信一切都是最好的安排。”, , “我发现，体育彩票上多了一行字，‘感谢您为公益事业贡献多少钱’，每次买彩票心里都是暖暖的，毕竟这就是做公益，很开心。尽自己的绵薄之力，小力量汇聚大能量。”, 郭先生坦言，其实在来之前，他就和爱人商量好，要助力体彩的公益爱心，不仅购彩是做公益，中奖更要做公益，夫妻俩决定，要将十万元捐给浙江省青少年发展基金会。 “毕竟孩子是祖国的未来，我希望通过我的小小心意，让更多人投入到体彩公益事业，让更多孩子能圆梦。”, , 值得一提的是，郭先生此次收获的这个大奖，创造了杭州体彩史上最大奖纪录，这也暂列今年大乐透6亿派奖全国大奖榜的第三位。, 幸运大奖的出处，也是个中奖福地。这次中出大奖的杭州市萧山区市心南路398号3301107007体彩销售网点，早在2013年第13089期体彩大乐透中，就有幸运彩民在该网点凭借一张机选2注的4元票成功中出过一等奖，收获奖金500万元。时隔五年，该网点再次中出大乐透一等奖。</w:t>
      </w:r>
    </w:p>
    <w:p>
      <w:r>
        <w:drawing>
          <wp:inline xmlns:a="http://schemas.openxmlformats.org/drawingml/2006/main" xmlns:pic="http://schemas.openxmlformats.org/drawingml/2006/picture">
            <wp:extent cx="4762500" cy="3571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5955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