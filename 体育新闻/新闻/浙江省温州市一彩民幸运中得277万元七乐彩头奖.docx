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浙江省温州市一彩民幸运中得277万元七乐彩头奖</w:t>
        <w:br/>
        <w:t>温州，温暖之州，幸福之城，更是众多彩民眼中的“有福”之城。6月3日晚刚中出过, 529万元一等奖，在6月4日晚的福彩, 2018064期开奖中，温州幸运彩民又斩获1注一等奖。当期，全国开出2注七乐彩一等奖，单注奖金为277万元。, 据了解，该幸运彩民自选了一张复式的七乐彩, ，将282万元奖金收入囊中。中奖彩票由鹿城区金桥路29号福彩投注站售出。该投注站是经营了十几年的老站点，2016年曾中出过4注双色球二等奖。接到福彩中心工作人员电话时，站点销售员程女士正赶往站点。“彩民的票还放在我这，我得赶紧给他送过去。”程女士激动地说。据了解，中奖彩民是该站点的老彩民了，在她的站点购买彩票多年。程女士多年的贴心服务让许多彩民很放心，“许多彩民都通过微信、支付宝先付钱，我收到钱把票打出来，然后拍照给彩民，彩民有空了过来拿票。诚信经营，让他们放心，我自己也安心。”得知中奖消息后，程女士第一时间联系了幸运彩民把中奖彩票送到了对方手中。对此，程女士表示很高兴——为中奖彩民高兴，也为自己站点中出大奖而高兴。, 生活总是在不经意间给你制造惊喜。买福彩，献爱心，也许下一个不经意的小幸运就是你。</w:t>
      </w:r>
    </w:p>
    <w:p>
      <w:r>
        <w:drawing>
          <wp:inline xmlns:a="http://schemas.openxmlformats.org/drawingml/2006/main" xmlns:pic="http://schemas.openxmlformats.org/drawingml/2006/picture">
            <wp:extent cx="6350000" cy="471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8787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1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