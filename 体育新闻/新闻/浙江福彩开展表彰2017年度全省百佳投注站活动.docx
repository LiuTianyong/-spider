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浙江福彩 开展表彰2017年度全省百佳投注站活动</w:t>
        <w:br/>
        <w:t>他们每天工作十多个小时，工作就在方寸之间的键盘，上下翻飞的指尖敲击在键盘，每一次敲击都点滴汇聚爱的奉献，终汇成最美妙的大爱乐章。他们，就是, 一线销售人员。, 2017年，浙江全省共销售各类, 156.4亿元，连续三年蝉联全国省(市、区)第二，为国家筹集用于公益事业的公益金45亿元，这其中绝大部分都是这些福彩销售人员用手指一下一下敲击键盘而得来，而用公益金资助的各类社会福利和公益事业项目达1.27万个，让更多困难群体得到帮助。为了表彰他们为福彩，为公益事业做出的贡献，4月25日，浙江省福利, 发行中心在省广电集团演播厅开展了“2017年度全省百佳投注站表彰活动”。, 活动现场，省民政厅党组成员、副厅长方仁表对全省福彩投注站销售人员为福彩事业和公益事业的辛勤付出表示肯定，对此次从全省7000多家福彩投注站中脱颖而出并获得“百佳投注站”、“销量十强”、“诚信经营”、“热心公益”荣誉称号的投注站表示祝贺。对于今后浙江福彩事业持续、健康、稳定、安全发展，他对全省每一位福彩投注站销售人员寄予殷切期望，勉励大家不忘初心，牢记使命，砥砺前行，再创佳绩，尤其是此次受表彰的站点要起到先锋模范作用。, 中国福利彩票发行管理中心副主任董天夫对浙江福彩取得的成绩以及此次表彰活动表示肯定，并希望福彩一线投注站销售员要始终怀着一颗敬业、助人之心投入到福彩事业当中，做好传递“公益、慈善、健康、快乐、创新”福彩文化的使者。, 省福彩中心主任陈平鼓励全省福彩投注站要以先进为榜样，牢记宗旨、诚实守信、爱岗敬业、积极进取，为我省社会福利事业和公益事业发展作出更大贡献。, 中国福利彩票以国家信用背书，“诚信”是联通彩民和彩票的桥梁，是福利彩票的基石和生存之本，作为此次荣获“诚信经营”表彰的投注站之一，义乌市凯吉路39号福彩投注站销售员陈丽仙完美地践行了“诚信”二字。一位来自贵州孤身在义乌的流浪汉在她的投注站买了张“刮刮乐”，居然中了300000元，由于没有身份证无法兑奖，陈丽仙尽全力帮助这位流浪汉办好兑奖事宜，将奖金分文不少地交给这位流浪汉。, 此次表彰，杭州市江干区范家路商铺1幢62号等100个福彩投注站获“百佳投注站”荣誉称号，宁波市高新区杨木楔路九五花园1号等10个福彩投注站获“销量十强”荣誉称号，台州市温岭市泽国镇复兴路158号等4个投注站获“热心公益”荣誉称号，义乌市凯吉路39号和丽水市遂昌妙高街道北街2弄31号2个福彩投注站获“诚信经营”荣誉称号。, 省福彩行风监督员杨忆华，2016年浙江骄傲获得者叶石云，浙江广电集团钱江都市频道知名主持人范大姐作为本次特邀嘉宾为受表彰投注站颁奖。出席此次表彰活动的还有中国福利彩票发行管理中心及省民政厅相关处室负责人，省市福彩中心工作人员。</w:t>
      </w:r>
    </w:p>
    <w:p>
      <w:r>
        <w:drawing>
          <wp:inline xmlns:a="http://schemas.openxmlformats.org/drawingml/2006/main" xmlns:pic="http://schemas.openxmlformats.org/drawingml/2006/picture">
            <wp:extent cx="6350000" cy="4762500"/>
            <wp:docPr id="1" name="Picture 1"/>
            <wp:cNvGraphicFramePr>
              <a:graphicFrameLocks noChangeAspect="1"/>
            </wp:cNvGraphicFramePr>
            <a:graphic>
              <a:graphicData uri="http://schemas.openxmlformats.org/drawingml/2006/picture">
                <pic:pic>
                  <pic:nvPicPr>
                    <pic:cNvPr id="0" name="Img535993604.jpg"/>
                    <pic:cNvPicPr/>
                  </pic:nvPicPr>
                  <pic:blipFill>
                    <a:blip r:embed="rId9"/>
                    <a:stretch>
                      <a:fillRect/>
                    </a:stretch>
                  </pic:blipFill>
                  <pic:spPr>
                    <a:xfrm>
                      <a:off x="0" y="0"/>
                      <a:ext cx="6350000" cy="47625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