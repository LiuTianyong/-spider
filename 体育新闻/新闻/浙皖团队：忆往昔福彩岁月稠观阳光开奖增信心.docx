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浙皖团队：忆往昔福彩岁月稠 观阳光开奖增信心</w:t>
        <w:br/>
        <w:t>2018年8月16日，位于北京的开奖大厅迎来了来自浙江和安徽的团员们。他们不远千里，只为了赶赴一场诚信的约定，见证, 开奖的公开透明。, 据了解，浙江代表团本批次有39人参团，他们都是来自宁波的精英业主和铁杆彩民，说起和福彩的缘分，每个人肚子里都有说不完的故事。, 浙江代表团合影, ++诚信经营成就精英业主++, 陈先生经营着一家在当地颇有名气的彩站，说起他与福彩的故事，要追溯到13年前。, 那时，陈先生还只是一位福彩粉丝，平常最钟爱的就是, 和, 。慢慢的，在购彩过程中，陈先生对于福彩事业越来越熟悉，也越来越信赖，还萌生出了自己也开家, 站的想法。自此，福彩与他的生活难解难分。, 陈先生, 从彩民到站主身份的转变，让本就熟悉游戏规则的陈先生如鱼得水，踏实负责的作风也让他深受彩民信任。在采访过程中，他不断地强调“信任”二字。陈先生认为，只有建立和彩民之间相互信任的关系，才能让他们购彩没有后顾之忧，全身心地享受玩彩过程。为此，陈先生对自己提出了严格要求，无论大奖小奖，一旦有彩民来兑奖，在认真核对过信息后，他都会第一时间为彩民服务。长此以往，随着彩民朋友们的口口相传，陈先生的彩站声名鹊起，他的福彩事业红红火火，销量节节攀升。加入福彩事业，为陈先生的生活增添了一抹最鲜亮的眼神。\xa0, ++做福彩文化传播者++, 刘女士开朗健谈，说起福彩事业更是滔滔不绝。按她的话说，“我是三句话离不开, ”。, 刘女士, 别看现在刘女士谈起彩票头头是道，2009年刚刚加入福彩事业的她，对于彩票一窍不通，“看走势图就像看心电图”，有过一段艰难的经历。好在，天性好学的刘女士虚心向他人请教，不仅很快搞懂了游戏规则，还成为了远近闻名的荐号达人，不少彩民特意来听取她的意见。, 经营福彩投注站这么长时间，刘女士笑着说，虽然彩站销量蒸蒸日上，但是一段与1300万大奖擦肩而过的经历让她颇为遗憾。原来，曾经有位熟悉的彩民经常让刘女士荐号，有天刘女士照常为他推荐，这位彩民却在巧合之下没有看到，当晚, 却正好开出了这组号码！阴差阳错之下，刘女士的彩站错过了中出千万大奖的机会。现在回想，刘女士说，她还是稍有遗憾，却并不放在心上了。因为购彩，最重要的是保持心态平和，要想中奖，“20%是技术，80%靠运气。”, 这次有机会来到走双现场，刘女士早早就在朋友圈里做足了宣传。除了要亲眼见证大奖的产生，刘女士说，最重要的是，在近距离接触开奖流程后，她要讲自己的所见所闻事无巨细的转述给彩民，传播阳光开奖的观念。, , 本次安徽走双团有38人来到现场。他们都是中福在线的工作人员，分别来自蚌埠、滁州、芜湖、铜陵、宿州和安庆等6个地市。, 安徽代表团合影, ++福彩老将忆往昔 开奖大厅话情长++, “我这是第二次参加走近双色球活动了！”一见到记者，王先生就激动的说到。原来，早在05年左右，汪先生就参加过一次走近双色球活动，那次经历给他留下了深刻的印象，十几年的光阴倏忽而过，再次来到开奖大厅，汪先生感慨万千。, 汪先生, 2003年就加入福彩事业的汪先生可以说的上是一位老将，说起当年创业的艰难，他还是唏嘘不已。彼时，现在被称为彩市航母的双色球游戏刚刚起步，方兴未艾，为了打响知名度，汪先生发动自己身边的亲戚朋友，无论寒暑，通过发传单的方式进行宣传。从最开始的筚路蓝缕，从零开始，到现在，福彩事业蓬勃发展，彩站遍地开花，这些与福彩共同走过的岁月，是汪先生珍贵的回忆。, 汪先生说，虽然是第二次来到现场，他仍然感到非常的荣幸和自豪。尤其是这次，感受到开奖严格的流程，严密的安保，严肃的态度，让他对于福彩事业更加充满信心。他还特意拿了一只数码相机随身携带，就为了能更好的记录见闻，将这段难得的经历珍藏，把福彩的公开透明宣传给更多的人。, ++十年光阴走过 公益常在心间++, 董女士来自安徽滁州，是一位中福在线的大厅经理。和福彩相伴走过十年光阴，她说，她感受最深刻的，还是福彩的公益性质。, 董女士, 董女士平时经常和彩民说，购彩要量力而行，中奖是幸运，但没中奖也不要失落，因为, 的诞生是为了筹集公益金发展社会福利事业和“扶老、助残、救孤、济困”的公益事业，就是为了百姓的福祉。说出这番话，董女士是有感而发，因为她自己就经常参与当地福彩中心举办的公益活动，是福彩公益活动的践行者。, 小小的一方彩票，将社会上的点滴爱心汇聚起来，为陷入困境的弱势群体及时送去温暖与关怀，让他们重燃对于生活的信心。, 随着蓝球的缓缓落下，本次“走近双色球”活动也步入了尾声。虽然相聚的时光短暂，但团员们纷纷表示不虚此行，我们也邀请更多关心福彩事业的朋友们，走进开奖大厅，共同见证福彩的阳光、公开和透明。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6609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