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海南省 开展今年第一次福彩投注站从业人员培训</w:t>
        <w:br/>
        <w:t>据悉此次培训将从19日起截止23日共计6场，采用分片区集中式培训，预计参与人数上千人，由省中心聘请福彩行业资深讲师和思乐公司派驻技术员主讲。培训内容分为两部分：一是针对4月底即将开展的, 赠票促销活动内容及机上操作进行讲解，二是对即开票营销技巧及活动宣传营销技巧进行授课。培训过程中，讲师以丰富的经验带动学习热潮，学员积极与讲师互动，学习氛围良好。, 据福彩中心工作人员介绍，此次请来的主师是中彩中心高级培训师姜斌老师，姜老师有丰富的福彩销售管理培训经验。经过双方对课程内容的多次沟通，此次授课他将从海南电脑福利彩票实际市场销售情况出发，以生动贴切的案例对我省从业人员进行讲解，相信学员在培训结束后会以更佳的服务迎接彩民，为我省电脑福利彩票的销售再创佳绩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756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