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海口女子获41注双色球二等奖 遗憾错失亿元大奖</w:t>
        <w:br/>
        <w:t>2018年2月25日晚，海南, 爆出一条喜讯，在当晚的, 第2018021期开奖中，海南省城西路22号福彩46010098号投注喜中41注二等奖，每注奖金11.6万元，41注二等奖出自一张机选的单式倍投彩票，即一人获得477万多元的奖金，开启了狗年海南福彩彩民喜中大奖的开门红。, 26日上午，这位狗年一开始就走“旺”运的41注二等奖得主就迅速现身省福彩中心兑领了奖金。, 据介绍，得主是位年近三十的高挑女子，当时现身省福彩中心兑奖时全程蒙着口罩。得主是外省人，目前在海南做生意，长住海口。性格爽朗结交了一些喜欢玩彩票的海南人，对于购买彩票时常有交流和探讨，但是她跟那些朋友的区别是她喜欢玩双色球彩票多一点。不过她平时忙于生意，只有在经过福彩投注站的时候才会顺便购买彩票。对于购买双色球得主没有可介绍的经验或技巧，她一般都是采取随机投注，有时候会根据朋友提供的号码来进行购买，最多曾一期购买一千多元。, 这次购买的中奖彩票是一张机选的单式票，一共有五注号码，其中第一注购买了41倍，第二注12倍，第三注9倍，第四、第五注各2倍，一共花了132元。最让人感到非常惊讶的是正是购买了最多倍的那注中得了二等奖，颇具神奇色彩！在回忆起这次购买彩票的过程时得主说，当时她问销售员当期双色球奖池有多少钱，她的意思是奔着掏空奖池的打算，当时销售员就笑呵呵地跟她说让她打40倍就可以了，说是留几注给别人也中吧，于是她当时就凭着感觉说那就第一注打41倍吧，多打了一倍，没想到就是这么巧，轻易就中了41注二等奖。当晚得主在跟朋友去KTV唱歌时无聊就翻看了一下手机发现海南有中41注双色球二等奖的新闻，当时她觉得中了41注应该就是她了，因为当时在唱歌彩票丢在车上，所以她也没去对奖。等她回到车上对完奖号发现真是自己中的，她说当时感觉就像是跟她开了一个大大玩笑。得主说她是做生意的，平时资金往来比较大，所以对于477万元也没有特别的激动，只是中奖的感觉不一样而已。, 据了解，双色球二等奖与一等奖之别只在于最后一个蓝号之差，得主说当期开出的14号蓝球实际上还是她的幸运号，如果当期获得的是41注一等奖，那么将获得两个多亿的奖金，应该说她与2亿元巨奖是如此的接近。</w:t>
      </w:r>
    </w:p>
    <w:p>
      <w:r>
        <w:drawing>
          <wp:inline xmlns:a="http://schemas.openxmlformats.org/drawingml/2006/main" xmlns:pic="http://schemas.openxmlformats.org/drawingml/2006/picture">
            <wp:extent cx="3898900" cy="490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6197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