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涓涓细流汇大海 体育彩票携手社会力量为爱前行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