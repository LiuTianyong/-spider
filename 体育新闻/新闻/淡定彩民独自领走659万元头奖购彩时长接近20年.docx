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淡定彩民独自领走659万元头奖购彩时长接近20年</w:t>
        <w:br/>
        <w:t>7月9日晚，, \xa0第18079期开奖，, 码为“03 04 10 27 29+01 05”。全国共中出9注一等奖，浙江收获1注一等奖，花落台州，单注奖金659万余元。7月11日，台州彩民姜先生独自一人来到浙江省, 管理中心，领取了属于他的幸运大奖。, , 数据显示，这注大奖出自台州大麦屿街道兴港西路300-7号的3310076017体彩销售网点。中奖, 是一张8+4的复式票，票面金额672元。?, 当被问及为什么选择复式投注时，姜先生表示：“一开始的时候我也只会机选，后来我向其他老彩民取经，发现复式投注选择范围大，中奖的几率也大，就一直这样坚持下来了。”, , 姜先生说，他购买体育彩票已经有近二十年了。, 那么，作为一个资深彩民，这次擒获大奖有什么诀窍呢？“其实也没什么诀窍，因为中奖的号码我也守了挺长时间了。我觉得想要中奖，最关键还是要坚持，而且心态一定要好。”, “不是说买的越多越能中奖，投注还是理性点为好。”姜先生说自己心态好，发现中奖了也没有太激动。, 得知中奖，难道内心真的毫无波澜么？姜先生笑着说：“那倒也不是。开奖当天，刚得知自己中头奖的时候还是很激动的。但是后来马上就冷静下来了，想想自己这十多年坚持购彩，终于中了头奖，也算是对得起自己对体彩的支持了，哈哈哈哈。”, , 关于如何利用这笔奖金，姜先生表示还没来得及细想，需要和家人好好商量一下。, “这次中奖后，我要换一组号码守了。买体彩就是做公益，体彩确实给我们身边带来了实实在在的温暖和快乐，我以后也会一如既往地支持体彩。”姜先生说道。</w:t>
      </w:r>
    </w:p>
    <w:p>
      <w:r>
        <w:drawing>
          <wp:inline xmlns:a="http://schemas.openxmlformats.org/drawingml/2006/main" xmlns:pic="http://schemas.openxmlformats.org/drawingml/2006/picture">
            <wp:extent cx="3724275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596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