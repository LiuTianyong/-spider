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淡定！本溪双色球801万元大奖得主至今还未露面</w:t>
        <w:br/>
        <w:t>12月10日，本溪中出, 801万大奖，一时间彩市沸腾起来，大家为之高兴和羡慕的同时，也非常关注大奖得主何时兑奖。然而时隔5日，大奖得主并未现身。, 说起来，这并不奇怪，2010年，本溪市中得福彩双色球1697万大奖得主20天后才到市中心办理兑奖手续，当时市中心根据大奖得主要求周密安排兑奖流程，使之消除顾虑，顺利兑奖。本溪市其他500百万以上大奖得主基本在10天之内就会领取大奖。大奖得主得知中奖消息，一定需要平复激动心情的时间，但希望大奖得主一定要保管好, ，最好尽快兑奖。, 最近，围绕大奖得主的身份出现各种猜测，据站主推断，当日碱厂大集，集市上的人特别多，这位彩民很有可能是赶集人，从投注方式上推断大奖得主应该是位福彩的老彩民，近期开展的福彩双色球9亿元派奖就是针对复式投注，因此，中奖彩民7+1小复式投注，很可能就是冲着9亿派奖奖金去的。既然是老彩民，不仅仅是赶集人，还有平时到站里买彩票的邻居、商户。也许就在中奖次日，大奖得主也到投注站里一探究竟，与彩民们一同谈论801万元大奖，或许他就坐在7318站里某位彩民的身旁。, 市彩票中心再次提醒：12月10日，本溪市中出福彩双色球第2017145期一等奖，奖金801余万元，当期, 码为：02 \xa006 \xa012 \xa017 25 \xa028-12，辽宁中出的唯一一注一等奖出自本溪县碱厂镇的福彩7318号投注站，购票时间为12时35分48秒，投注号码为：02 06 07 12 17 25 28-12，该彩民以一张7+1的小复式一举拿下双色球一等奖，同时兼中6注三等奖，共斩获奖金801余万元！, 兑奖期限规定：（1）彩票中奖者应当自开奖之日起60个自然日内兑奖。最后一天为《全国年节及纪念日放假办法》规定的全体公民放假的节日或者彩票市场休市，顺延到全体公民放假的节日后或彩票市场休市结束后的第一个工作日。（2）逾期未领奖者视为弃奖，弃奖奖金纳入, 金。（3）超出兑奖有效期的中奖彩票不予兑奖。, 福彩电脑彩票发行已有十几年的光景，本溪市彩民不断地用爱心和行动支持着福利事业。从去年3月底的双色球648万到今年的801万，整整二十个月的等待，我们再次与大奖相遇，这是彩民的幸运，更是本溪彩市的幸运。每一次大奖诞生的那一刻，福彩人与中奖者同样兴奋、激动和珍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