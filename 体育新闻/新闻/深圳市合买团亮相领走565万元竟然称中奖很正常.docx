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深圳市合买团亮相领走565万元竟然称中奖很正常</w:t>
        <w:br/>
        <w:t>7月4日上午，中得, 第2018076期一等奖的深圳彩民，领走了一等奖奖金。和以往不一样的是，这注大奖得主不是一个人而是一群人。这正好是时隔一个月，双色球头奖再次降临深圳彩市！\xa0, 今天上午，深圳, 中心兑奖大厅，一下子挤进了6个人，热闹不已。吴先生在一步一步地办理兑奖，其他人站在一旁等候，并在不断地讨论中，喜悦之情溢于言表。\xa0, 一等奖合买团的成员之一方先生介绍，“我们合买团有十几个人，是之前认识的，也有通过买, 认识的。”大约在一年前，方先生就和几个朋友开始合买双色球，刚开始的时候偶尔会中些小奖，慢慢地有更多人加入合买团。\xa0, 本次深圳合买团中得一等奖的彩票是420元的“10+1”双色球复式票，除了一注一等奖还中了一些小奖，票面总奖金为565万多元，中出站点为龙华区龙华街道丰益路60号83023448投注站。在当期, 中，该投注站还同时中出了1注二等奖。\xa0, 对于此次合买中了双色球一等奖，方先生说：“昨晚开奖就知道中了一等奖，没有什么特别的，中奖不是很正常吗？”在得知中奖后，合买团就商量要怎么样去领奖。最终，他们决定由6人作为代表来领奖，奖金会按照之前的约定来分配，至于奖金的使用，他们都表示还没有想好。\xa0, 方先生表示，他们合买团开始合买后，几乎每期不落，人多量大，“我们有研究号码的守号购买，也有随意组合买的彩票，这次中奖的彩票只是我们昨天那期买的其中一张彩票而已。”</w:t>
      </w:r>
    </w:p>
    <w:p>
      <w:r>
        <w:drawing>
          <wp:inline xmlns:a="http://schemas.openxmlformats.org/drawingml/2006/main" xmlns:pic="http://schemas.openxmlformats.org/drawingml/2006/picture">
            <wp:extent cx="4889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5807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