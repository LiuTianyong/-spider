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深圳市彩民两人合买6元中七乐彩一等奖73万余元</w:t>
        <w:br/>
        <w:t>近期，深圳彩民厉害了！除了连续两期中出, 一等奖外，深圳彩民还收获了2018年首个, 头奖。\xa0, 3月30日，七乐彩2018036期开出“04 06 07 09 14 15 28+30”，深圳彩民凭借一张6元自选票击中当期一等奖1注，奖金73万多元。中奖的投注站是位于罗湖区深南东路文华大厦东的第83050615号投注站。\xa0, 4月2日上午，大奖得主吴先生和王先生两人来到深圳, 兑奖大厅进行兑奖。王先生在办理兑奖手续时，吴先生接受了采访。吴先生说：“我1997年就开始买, ，好多年了。这次是和他一起买，中的七乐彩一等奖。”他看了一眼正在兑奖办理手续的王先生。\xa0, 吴先生表示，这些年他买福利, 也花了一些钱，“什么彩种都有涉及，双色球、七乐彩、, 等等，最多的也就是中二等奖，几千块钱也中过，一等奖真的太难中了！” 说到选号技巧时，吴先生卖起了关子，“这是我们的秘密了，不能随便说的。”\xa0, 对于此次中奖，吴先生说：“这点奖金扣完税，也没有多少钱了，没有中到更大的奖，还是有点遗憾吧。接下来我们还会继续购买福利彩票，希望能中个双色球一等奖，也为公益事业做点贡献。”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