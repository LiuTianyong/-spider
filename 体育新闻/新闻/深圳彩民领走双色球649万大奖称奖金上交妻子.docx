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深圳彩民领走双色球 649万大奖 称奖金上交妻子</w:t>
        <w:br/>
        <w:t>1月11日下午，深圳, 中心兑奖大厅迎来了一对周身洋溢着喜气的中年夫妇，一时间热闹不已。原来，这是1月9日晚，, 第2018004期大奖得主刘先生，偕同妻子前来办理兑奖手续，领走649万元大奖礼包。中奖票为840元自选票，幸运站点是宝安区西乡镇桃源居9区19栋102-2号第83021400投注站。\xa0, 刘先生介绍，开奖次日上午他便得知自己中了大奖，内心很激动，忙完工作后第一时间便来领奖了。据悉，刘先生是一位“铁杆”彩迷，早在“深圳风采”风靡鹏城大地之时，便已经开始接触, 了，购彩至今有好多年头了。由于工作繁忙，并非期期都买，一般除了喜欢自选一组大复式号码投注，还会再机选张10元票。\xa0, 谈及此次中奖彩票，刘先生开怀道“这号码守了有一个月了，这一等奖中的都是我的心水号！”此次中奖号码是刘先生自选的10+2全复式号码，各级奖等皆有收获，奖金合计649万多元！\xa0, 办理兑奖手续时，刘先生夫妇时不时乐呵聊上几句，非常恩爱。当谈及奖金规划时，刘先生笑着说“没有规划，交给老婆，归她处理！”</w:t>
      </w:r>
    </w:p>
    <w:p>
      <w:r>
        <w:drawing>
          <wp:inline xmlns:a="http://schemas.openxmlformats.org/drawingml/2006/main" xmlns:pic="http://schemas.openxmlformats.org/drawingml/2006/picture">
            <wp:extent cx="3556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92734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