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深圳福彩与广西福彩联手 帮助学子们与父母团聚</w:t>
        <w:br/>
        <w:t>暑假如期而至，有一群孩子开始了自己的“迁徙”之旅。上学的时候在老家，暑假终于有机会“飞”到父母身边。他们就是来自广西南宁市马山县乔利乡东良小学的21名小学生。7月13日，这群孩子在深圳, 和广西福彩的共同帮助下，免费往返广西—深圳，与在深务工的父母团聚3天，并游览深圳各大景点。, 给孩子梳头、绑头发、扎辫子，整理衣服，紧紧地抱着孩子……7月13日下午，深圳龙华区弘阳酒店二楼宴会厅，这是“小候鸟”们和父母团聚的地方，父母见到孩子后，热泪盈眶。在2018福彩情小候鸟幸福计划的宴会开始前，爸爸妈妈拿起笔和卡片给孩子写了卡片。写了又改，改了又涂，涂涂改改，千言万语不知从何说起。在父母给孩子写卡片的时候，孩子也在给父母写心里话。宴会开始后，当父母听到孩子给自己写的话时，忍不住哭了起来。在深圳工作的覃女士说：“平时不在女儿身边，对她挺愧疚的。我没有读到什么书，就希望她好好读书，将来能有出息，也希望她理解爸爸妈妈在外面工作都是为了她。”, 2018福彩情小候鸟幸福计划由广西福彩发起，深圳福彩共同联手，免费资助广西的“小候鸟”们免费往返广西—深圳，与父母团聚。在宴会上，深圳福彩中心主任林清泉为“小候鸟”家庭赠送了福彩水杯和福彩爱心雨伞。邓爸爸说：“福彩的伞，送得正及时，这几天深圳恰好下大雨，孩子在深圳的游览就不用再买伞了。”, 广西福彩中心主任表示，在“小候鸟”们来深圳之前，福彩中心就策划3天行程。“孩子好不容易来到深圳，除了跟父母团聚，也要走走深圳的各大标志性景点，让他们多了解父母工作的城市。”, 在参观深圳大学时，有孩子说：“我以后想考深圳大学，离爸爸妈妈近一点。”, 广西南宁市马山县乔利乡东良小学校长蓝必升说：“我们村是当地比较贫困的一个村，这次出来，孩子们可以亲眼看一看大城市的样子，深入地了解大城市，让他们长见识。”, 来深建设者覃女士说，自己已经半年没有见过女儿了，“除了假期少之外，来回的车费也不便宜，所以每年回家的次数不多，陪孩子的时间特别少。”, 在2018福彩情小候鸟幸福计划的活动上，深圳福彩中心主任林清泉表示，深圳福彩一直致力于公益事业，今年在春节返乡公益活动的基础上首次发起“常回家看看”活动，投入福彩公益金20万元，资助来深建设者在平常节假日里返乡。“希望符合条件的爸爸妈妈们，及时登录深圳福彩服务号报名获得免费回家的来回车票，‘常回家看看’孩子和年迈的父母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