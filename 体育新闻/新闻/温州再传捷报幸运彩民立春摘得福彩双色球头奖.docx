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温州再传捷报 幸运彩民立春摘得福彩双色球头奖</w:t>
        <w:br/>
        <w:t>天晓三分雪，开门已立春。2月4日，朋友圈被“立春”刷屏，然而有人却在这个有意义的日子里，收获了771万元的惊喜。, 2月4日晚，, 第2018015期开奖，好运降临浙江省，温州一名彩民喜中双色球一等奖一注。据了解，这注一等奖由温州市苍南县龙港镇海港路219号, 投注站中出，中奖彩民花了168元投注了一张复式票，喜中1注一等奖和若干固定奖，共中得771.5471万元奖金。, 进入2018年，温州彩民好运让人羡，1月2日双色球新年首期开奖，鹿城区一彩民就中得10注一等奖，获得5888万元奖金，创下了温州福彩史上个人最高中奖纪录。, 2018015期双色球全国中出6注单注奖金为765万元的一等奖，开奖过后，奖池累积资金为3.84亿元。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