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温州福彩 组织举办首届一线销售员技能竞赛活动</w:t>
        <w:br/>
        <w:t>为了提高, 投注站一线销售员的业务水平，建设一支素质高、业务精、能力强的销售员队伍，11月15日下午，温州市福彩中心开展了首届“温州市福彩销售员技能竞赛”，来自全市的21名优秀投注站销售员参加了此次比赛。, 此次技能竞赛按照不同机型分成两个小组，选手们依次打出20张, ，几乎囊括了福彩所有游戏玩法以及投注方式，同时限定了投注号码。这一方面考验销售员日常投注机操作的准确程度，另一方面也考验了他们的操作熟练程度。一些选手表示，比赛时间很紧迫，还要打出指定的号码，这比平常工作要更加紧张刺激。, 赛场随着主持人一声令下，快速而激烈的键盘敲击声营造出了异常紧张氛围。经过一个小时的激烈角逐，来自乐清33035611福彩投注站的销售员吕女士以4分38秒的优异成绩夺得第一名，其余来自瓯海、苍南的选手分获2-5名。比赛结束后，不少参赛者表示，原来自以为对彩票行业知识技能已经熟练掌握，打票速度也非常快，但通过本次竞赛，才发觉自己的不足之处，切身领会到“山外有山，人外有人”。, 温州市福彩中心通过举办此次竞赛，让更多销售员互相交流学习，促进业务技能的提升，更好地为彩民服务，也为促进福彩事业发展贡献一份力量。, 附：获奖名单公布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311577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