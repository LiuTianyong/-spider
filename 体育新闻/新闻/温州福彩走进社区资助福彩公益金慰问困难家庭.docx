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温州福彩走进社区 资助福彩公益金慰问困难家庭</w:t>
        <w:br/>
        <w:t>烈日炎炎， 7月26日下午，“938, 助力梦想活动”走进瓯海郭溪街道，温州市民政局党组成员、纪检组组长杜朔看望下派驻村指导员，并在社区工作人员的陪同下走访了李定祥、麻光荣等4户困难家庭并给他们送上福彩公益金和慰问品，让困难群众真正感受到社会的温暖。, 关注社区困难家庭，是福彩进社区活动一直践行的宗旨，此次进社区活动共资助郭溪街道宋岙底村、曹平村共30户困难家庭每户1000元，送出福彩公益金3万元。</w:t>
      </w:r>
    </w:p>
    <w:p>
      <w:r>
        <w:drawing>
          <wp:inline xmlns:a="http://schemas.openxmlformats.org/drawingml/2006/main" xmlns:pic="http://schemas.openxmlformats.org/drawingml/2006/picture">
            <wp:extent cx="6350000" cy="4267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498889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67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