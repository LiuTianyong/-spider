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湖北体彩 为返乡过年的农民工朋友送温暖送幸运</w:t>
        <w:br/>
        <w:t>2月7日清晨，武昌火车站候车大厅里人头攒动，近千名在武汉务工的农民工朋友，将免费坐上回家过年的“爱心专列”。人群中，上十位“黄马甲”美女和帅哥显得格外醒目——他们是为农民工朋友送祝福、送幸运的湖北, 工作人员。, 本次“送农民工兄弟姐妹回家过年”活动，由湖北省人力资源和社会保障厅、湖北省人民政府农民工工作领导小组、湖北省总工会、共青团湖北省委、湖北广播电视台等单位联合主办，这是湖北体彩继去年参加“送千名农民工朋友回家过年”大型公益活动后，第二次参与这个品牌爱心活动。, 当日上午8时许，返乡的农民工朋友陆续到达火车站。工作人员给他们发放号牌，引导过安检，进入候车厅后为大家发放爱心大礼包。现场，体彩“黄马甲”为每位农民工朋友，均发放了一张连投3期的, 和两张“甜蜜蜜”或“小红包”顶呱刮即开票。这份可能中得体彩大奖的希望，伴随着他们踏上了幸福回家路。, 许多农民工朋友一拿到顶呱刮彩票，就迫不及待刮了起来。一位正在候车的仙桃老乡，幸运刮中25元，得知能带着中奖彩票回家乡任意一家体彩销售点兑奖后，他高兴地说：“以前很少关注彩票，今天试了一下觉得体彩还是蛮好玩的！能带着这份幸运回家，真是个好兆头！”一位准备回四川万州的乘客幸运刮中10元，“黄马甲”立即带他到候车厅二楼的体彩销售点兑了奖。, 听说一张大乐透彩票将有3次冲击千万大奖的机会，很多农民工朋友非常开心，都希望自己能中个大奖开心过年！即将回到重庆过年的马友汉师傅说，自己在武汉修地铁，回去过春节了再来武汉，希望重返武汉的第一件事就是兑领体彩大乐透大奖！, 作为承办方之一，湖北经视派出了强大的主持人阵容，参与现场直播，一些熟悉的“明星脸”让人倍感亲切！湖北体彩派出的网红美女主播也人气旺旺，毫不逊色！她通过斗鱼直播平台，让30多万人次的粉丝分享了温馨热烈的场面！, 上午10时20分，爱心列车到达站台，主办单位的领导和众多媒体记者一道为农民工朋友送行。湖北体彩的“黄马甲”们还走进车厢，再次向农民工朋友们道别，并送上体彩人的深深祝福。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5491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