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湖北宜昌673万大奖得主：几年的不顺终于熬到头</w:t>
        <w:br/>
        <w:t>“知道自己中奖的那一刻，感觉这些年不顺的日子终于熬到了头，再也不为所欠的债务发愁了。”, 6月7日，, 第18064期一等奖得主、湖北宜昌彩民洪女士（化姓），携丈夫、儿子，现身省, 中心领奖。, , 多年前，洪女士与丈夫、儿子在宜昌开了个小饭馆。刚开始，生意还顺风顺水。, 洪女士喜欢打牌，手气却不好，经常输钱，夫妻俩因此没少吵架，饭馆生意也逐渐不行了。, 前两年，洪女士的儿子谈了个女朋友。女朋友发现，这一家并不和睦，常常是“战争”不断，便慢慢停止了与洪女士儿子的联系。, 儿子有些记恨父母，经常不回家。, 最后，饭馆终于搞不下去，只能关门大吉。这时，洪女士与丈夫开始反省，觉得的确没有给儿子做出好榜样。洪女士痛下决心，不再打牌了，夫妻俩期待生活能有更大改变。, , 洪女士一家有个共同爱好--双色球。洪女士的目的很简单：“我就是想中个奖，把债还了。”, 她对选号没有研究，完全是凭感觉看红捉蓝。每次投注之前，都是在家把号码写好，然后再去购买。, 谁也没想到，这一天，他们迎来了命运的彻底改变。, 6月5日上午10点多，洪女士写了一组7+3的号码：02、05、10、11、14、17、21＋01、05、08。, 到站点后，她觉得7个红球号码不够，就临时加上了24。她又觉得，上期蓝球12有重复的可能，蓝球13也非常不错，便加上了蓝球12、13，一组8+5号码就此产生。, 当晚快11点时，洪女士的微信群突然爆出一条信息，宜昌有人中了双色球一等奖，中奖站点是宜昌市东山大道一百号的福彩第42170007号投注站。, 洪女士的心脏立刻剧烈跳动起来。她赶紧拿出自己的, 核对，发现自己的8+5包含了全部中奖号码。, 她喊来丈夫、儿子一起核对，终于确认大奖得主就是自己。这一张8+5的复式票，为他们赢得奖金673万余元。, 对于奖金，洪女士的打算是：先还请债务，然后给儿子买房买车，尽快托亲朋好友给儿子介绍对象，争取让他们早日结婚生子，自己就可以早日抱孙子了。</w:t>
      </w:r>
    </w:p>
    <w:p>
      <w:r>
        <w:drawing>
          <wp:inline xmlns:a="http://schemas.openxmlformats.org/drawingml/2006/main" xmlns:pic="http://schemas.openxmlformats.org/drawingml/2006/picture">
            <wp:extent cx="5930900" cy="635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035896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635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