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湖北彩市大丰收 荆州彩民再次收获双色球 612万</w:t>
        <w:br/>
        <w:t>热烈祝贺湖北省彩民喜中2018004期, 一等奖1注。中奖情况如下：, 投注金额：56元, 投注方式：双色球复式（8+1）, 中奖情况：一等奖1注, 中奖总金额：6121556元, 中奖投注站：荆州松滋市街河市镇电信局旁，42160524号投注站, 至此，湖北2018年已中出双色球一等奖4注。, 双色球2018004期, 码为：14、18、19、26、30、31+11, 当期双色球头奖13注，单注奖金为608万元。这13注一等奖分落6地。其中吉林1注，浙江8注，湖北1注，广东（不含深圳）1注，甘肃1注，深圳1注，共13注。, 二等奖开出55注，单注金额31万多元。其中，广东（不含深圳）、云南各中出5注，并列排名第一；江苏、上海各中出4注，并列排名第三；浙江、湖北、陕西、吉林各中出3注，并列排名第五；此外，其他地区二等奖均低于3注。当期末等奖开出1419万多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