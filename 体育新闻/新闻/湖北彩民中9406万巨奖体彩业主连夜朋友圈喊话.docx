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湖北彩民中9406万巨奖 体彩业主连夜朋友圈喊话</w:t>
        <w:br/>
        <w:t>11月20日，体彩大乐透第17136期开奖，全国共开出17注一等奖，其中10注追加一等奖被湖北彩民独揽，奖金合计高达9406万元。中出巨奖的荆州21011体彩销售点业主钱华，连夜在朋友圈里喊话：“本店的彩民请仔细核对中奖, ，带好身份证及时到武汉去兑奖。”, 当晚，新华网彩票频道记者得知消息后，立即通过电话和微信等方式，分别采访了21011体彩销售点业主钱华、部分彩民以及体彩相关人士，并于凌晨2点22分在《新华论彩》微信公众号和新华网同步推送消息。, 11月21日下午，幸运彩民康先生淡定地走进省体彩中心兑奖大厅，此刻他显得十分平静。他介绍：“开奖那天晚上，我正准备睡觉的时候，想起还没有看, 号码，于是通过网络随便扫了一眼，觉得眼熟。我拿出彩票仔细核对，发现自己竟然中奖了，那一刻简直不敢相信。”康先生买体彩已经17年，从最初一买就想中，到现在转变为中不中都要坚持买，心态变得很平和了，所以此次来领奖，反而显得很淡定。, 康先生最喜欢买的，还是, ，他一直是七星彩的忠实粉丝，多年前曾中过数千元奖金。近几年来，康先生也玩起了大乐透，“不过我一直都喜欢机选，反正就是碰运气吧。说来也怪，当天散步经过21011体彩销售点时，走累了我想进去休息一下，就坐下来随便写了几注号码，想来想去，删了几注号码，最后留下了1注单式号码和1注小复式号码。平时每期都保持投注金额不超过20元，也从不倍投，当时突发奇想把单式票倍投了10倍，两张彩票加在一起一共36元。真是运气来了门板都挡不住啊！”, 康先生表示，突如其来的巨奖，并不会对自己一家人的生活有太多的改变。他表示，自己平时也喜欢做点公益，经常为贫困山区的孩子捐款。, 做的本身就是公益事业，这次中了体彩大奖，当然要为公益事业再贡献一份力量。最终，康先生开心地捐赠了50万元爱心款。, 据了解，此次大乐透9406万元大奖，是湖北彩民今年中出的最大奖项，也是湖北体彩史上排名第四的大奖。</w:t>
      </w:r>
    </w:p>
    <w:p>
      <w:r>
        <w:drawing>
          <wp:inline xmlns:a="http://schemas.openxmlformats.org/drawingml/2006/main" xmlns:pic="http://schemas.openxmlformats.org/drawingml/2006/picture">
            <wp:extent cx="4445000" cy="5778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33118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5778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