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湖北武汉 体彩超级大乐透义卖活动—保护小动物</w:t>
        <w:br/>
        <w:t>由湖北省武汉市小动物保护协会主办的第48届武汉领养日活动日前在极地海洋世界圆满落幕。湖北, 武汉分中心倾力助阵，现场开展“萌宠来袭”体彩爱心义卖活动，共筹得善款3000元，全数捐赠给武汉市小动物保护协会，用于该协会寄样基地400多只宠物猫狗的“口粮”。, 本次活动现场以义卖体彩, 为主，爱心人士每购买一张3元大乐透追加, ，这些可爱的“喵星人”和“汪星人”就获赠3元的捐款。买一张彩票，付出的是双倍的爱心，一张3元的彩票中同时还将有1.08元用于社会公益事业。, 眼下正是体彩大乐透6亿元大派奖期间，投注3元可能中2400万元超值大奖，同时还有机会获得5000元“乐善奖”。对于现场主动领养“流浪宠物”的爱心人士，体彩工作人员还特意为他们送上“幸运礼包”，里面包括寓意极好的“好运旺财运旺”顶呱刮彩票。, 参与本次“萌宠来袭”爱心活动的武汉体彩工作人员表示，, 一直致力于为公益事业作贡献，同武汉市小动物保护协会这样的公益组织一样，大家都在为了让这个世界变得更美好而努力着。因为有爱心彩民的善心善行，因为有爱宠人士的无私付出，才会有一个个小生命的新生希望!</w:t>
      </w:r>
    </w:p>
    <w:p>
      <w:r>
        <w:drawing>
          <wp:inline xmlns:a="http://schemas.openxmlformats.org/drawingml/2006/main" xmlns:pic="http://schemas.openxmlformats.org/drawingml/2006/picture">
            <wp:extent cx="914400" cy="1225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0089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252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