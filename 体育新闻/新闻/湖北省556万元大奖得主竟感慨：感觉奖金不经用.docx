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湖北省556万元大奖得主竟感慨：感觉奖金不经用</w:t>
        <w:br/>
        <w:t>进入四月，湖北的, 连续三期中奖，可谓好戏连台。, 18042期，襄阳90后一人独中3056万。, 18043期，武汉东西湖70后再摘738万。, 紧接着18044期，武昌一彩民又凭14元的小复式票，收获556万。, 真是你方唱罢我登场，大奖一个接一个。, 热心购彩20年, 4月23日上午，大奖幸运者苗先生（化姓）携老伴一道，现身湖北省, 发行中心领奖。, 苗先生今年60多岁。他上过山，下过乡，回城后当过工人，干过个体。几十年没日没夜地干，却没赚到多少钱。现在退休了，每个月2000多元退休金。, 但苗先生仍然对生活充满希望。他喜欢买, ，20年来，从广场上抽洗衣粉、自行车，到后来在投注站买双色球，他一直热心参与。要说他不想中大奖，那是假的。, 苗先生说：“我买彩票，从不机选，只喜欢自己选号。”, 他认为，机选号码没意思，而自己选择号，因为加入了个人判断，万一中奖，会有很大的成就感。, 不仅是号码，连投注金额，苗先生也是凭感觉。感觉不好，就只买2元钱。感觉好了，就会买70元左右。, 这次，他感觉不错，打了5注7＋1复式票，其中一注就命中了大奖。, 原以为中了二等奖, 4月19日星期四下午，苗先生照例出去买彩票。他来到徐家棚三飞路那家, 投注站，坐在走势图前认真观察了十多分钟，写出了5张7＋1的小复式。红球完全是随意写的，蓝球当时选的是05、06、08、11，他最看好11，因为除以3余2的蓝球已经好多期没有开出了。, 次日一大早，苗先生外出吃早餐，顺便在手机上查, 码。他匆匆看了看，高兴地笑了起来。, 回到家，他对老伴说：“我昨天买的彩票中了5＋1，你快看看。”, 老伴接过彩票核对后，说：“鬼老头子，你看错了。不是5＋1，中的是6＋1！”, 苗先生说：“不对，你看，里面不是错了个号吗？”, 老伴说：“你呀，糊涂了。你买的是7＋1，应该有一个废号的呀。”, 苗先生这才回过神来，得知自己中的是一等奖。, 感觉奖金不经用, 这两天，苗先生一直在家盘算奖金如何安排。需要用钱的地方太多了：他至今还在租房子住。孩子买了房，但房贷压力也很大。他父母尚在，90多岁了，也需要孝敬。, 他准备这样安排奖金：先给孩子还掉房贷，然后自己买一套房养老。另外，给父母亲一笔钱养老。, “你看，”他说，“556万，到手400多万，一下子也就没有了，不经用。”, 真是没钱盼有钱，钱多不经用。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6753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