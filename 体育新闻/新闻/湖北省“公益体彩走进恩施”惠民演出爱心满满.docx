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湖北省“公益体彩走进恩施”惠民演出 爱心满满</w:t>
        <w:br/>
        <w:t>1月20日下午，由湖北省, 管理中心、恩施州文化体育新闻出版广电局主办，湖北省民族歌舞团、湖北, 恩施分中心承办的“公益体彩走进恩施”专场惠民演出，在恩施市民族大剧院隆重举行。, 天气虽然寒冷，但剧院内却温暖如春。整场文艺演出爱心满满，10名优秀贫困大学生得到资助，近千名观众现场感受了“冬天里的春天”。, “公益体彩走进恩施”专场惠民演出在欢快的开场歌舞《唱响恩施》中拉开序幕，随后，湖北省民族歌舞团的演员们，以丰富多彩、富有特色的“体彩三句半”、魔术表演、器乐联奏、双人舞、小品等节目，为观众们带来了一场热闹的文艺盛宴。, 演出活动现场，省体彩中心和恩施州文体新广局领导为湖北民族学院10名优秀贫困学生颁发了体彩爱心助学金。演出间隙，主持人还穿插了趣味盎然的体彩知识有奖问答环节，既丰富了演出内容，又活跃了现场气氛，现场观众踊跃参与，赢取精美的小礼品。与此同时，凡是进场观看演出的观众，每人均获赠一张3元追加投注的体彩, ，如果运气好则有机会中得最高1600万元大奖。, 主办方负责人介绍，举办“公益体彩走进恩施”专场惠民演出，目的是为了回馈社会各界和广大彩民对体育彩票事业的关心与支持。据悉，湖北体彩继2016年实现跨越发展之后，2017年再传捷报：全年实现销售93亿元，比2016年增长39%，销量排名全国第8位。其中，恩施体彩分中心实现销售4.43亿元，比2016年增长19%，超额完成了全年目标任务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93825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