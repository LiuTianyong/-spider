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湖北省体彩“精彩世界杯 竞彩嘉年华”正式启动</w:t>
        <w:br/>
        <w:t>6月3日，湖北省, 管理中心联合湖北广播电视台，在武汉市武昌群星城举行“精彩世界杯 , 嘉年华”暨电视《竞彩大直播》启动仪式。, 在启动仪式现场，活力四射的足球宝贝和热情的江城球迷，共同为2018世界杯“开球”助威！著名喜剧表演艺术家陆鸣即兴献艺，他表演的方言脱口秀《侃球》，将足球与世界杯的快乐演绎得淋漓尽致，令观众捧腹大笑。陆鸣一直以来十分热心, 公益事业，去年曾专门领衔拍摄了湖北体彩首部微电影，上线一周点击观看量就超过110万人次。, 游戏互动环节，主办方安排了丰富多彩的现场建群抢红包、足球射门大比拼、世界杯知识竞赛等活动，观众们热情高涨、积极参与。此外，武汉体彩分中心在现场“摆摊设点”开展有奖套圈、拍照发朋友圈有奖等互动活动。现场的电脑, 和“顶呱刮”即开彩票售卖区，被观众们围得水泄不通，大家纷纷通过购买彩票的方式，参与公益事业，博取幸运大奖。, 当天下午，湖北体彩还在群星城举办了“体彩在您身边·走进商圈巡回路演”活动。2个多小时的魔术表演、外模T台走秀、乐队激情演奏、足球射门比赛、啤酒速饮大赛及世界杯知识竞赛等活动，让现场观众度过了一段难忘的周末时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