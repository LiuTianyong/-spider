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湖北荆门彩民领取64万大奖 有人给他发个大红包</w:t>
        <w:br/>
        <w:t>得知自己点上的彩民中了64万，湖北荆门80516, 销售点销售员李先生第一时间通知了彩民，并受其委托驱车火速赶到武汉代领奖。, 11月30日，足球14场, 开奖，全国开出一等奖30注，单注奖金59万元；二等奖1726注，单注奖金4029元。荆门80516体彩销售点中出一等奖1注、二等奖13注，奖金合计64万余元。代领奖金时，李先生介绍，中奖的是自己点上的一位老彩民，平时特别喜欢玩14场，每周都会投个2-3单，少的时候投注500-700，多的时候几千元。这次复式投注花了3888元，尽管投注有点多，但算一算投入产出比，那还是超级划算的。, 李先生介绍，这位中得大奖的彩民已经在点上玩了几年的, ，和业主、销售员关系不错，由于投注水平高，经常能中奖，一直在赚钱。每次中奖，业主或销售员都代他领奖，“他总在点上玩，时间长了了解我们，也非常相信我们。”, 就在办理兑奖过程中，李先生收到了这位彩民的大红包，“我们不图他的红包，只要他玩得高兴，我们也高兴。”</w:t>
      </w:r>
    </w:p>
    <w:p>
      <w:r>
        <w:drawing>
          <wp:inline xmlns:a="http://schemas.openxmlformats.org/drawingml/2006/main" xmlns:pic="http://schemas.openxmlformats.org/drawingml/2006/picture">
            <wp:extent cx="6350000" cy="7924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2423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924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