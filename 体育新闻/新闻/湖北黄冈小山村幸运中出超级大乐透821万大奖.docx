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湖北黄冈小山村 幸运中出超级大乐透 821万大奖</w:t>
        <w:br/>
        <w:t>1月31日上午，来自湖北黄冈市蕲春县张榜镇塔林村的彩民李先生(化姓)走进了省, 中心兑奖大厅，领取了属于自己的, 一等奖821万元。, 李先生出示的是一张投注2元的体彩大乐透第18012期单式票。当期全国共开出一等奖6注，湖北省中得1注，就是李先生手上拿的“神号”。该, 销售点位于蕲春县张榜镇塔林村，是蕲北山区的一个偏僻乡村。, 据李先生介绍，他购彩已有10余年，最喜欢大盘玩法大乐透，因为奖池高、大奖多。号码选择上，他每期都是自己精挑细选，不喜欢机选。购彩这多年，零零星星中过很多次奖，之前有过好几次与大奖擦肩而过的经历。, 关于投注心得，李先生比较相信“灵光一现”。“这一次中大奖的前一天晚上，做了一个梦，梦见一个大水塘，里面的鱼不停地跳，自己捞了好多，这是丰收的好兆头啊！”李先生说，“比较遗憾的是没有追加，之前一直有追加的习惯，不然还可以多捞一点。”, 平日里，李先生在外做一些小生意。“过年了，返乡了，一不小心中了大奖。”对于奖金的使用，李先生说主要还是用于加大生意上的投资。, 听说省体彩中心每年都会组织彩民到北京去看开奖，李先生很是憧憬，希望自己也能有幸选中，亲眼见证大乐透现场开奖。“请相信，大乐透我一定会继续买下去的！而且，我一定还能再中大奖！”</w:t>
      </w:r>
    </w:p>
    <w:p>
      <w:r>
        <w:drawing>
          <wp:inline xmlns:a="http://schemas.openxmlformats.org/drawingml/2006/main" xmlns:pic="http://schemas.openxmlformats.org/drawingml/2006/picture">
            <wp:extent cx="63500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81898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