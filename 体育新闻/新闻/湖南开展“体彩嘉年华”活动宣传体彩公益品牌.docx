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湖南开展“体彩嘉年华”活动 宣传体彩公益品牌</w:t>
        <w:br/>
        <w:t>为了推广, 游戏，宣传, 公益品牌，让人们感受世界杯激情，湖南体彩持续举办以“世界杯 玩竞彩 该你上场”为主题的“体彩嘉年华”活动。7月7日晚，活动走进长沙市世界之窗，精彩的足球宝贝开场表演，激情对撞的喝啤酒比赛，趣味无比的互动游戏，还有丰厚好礼相送，吸引了大批游客前来体验。, 活动一开始，现场就聚集了不少游客，大家被现场设置的桌上足球、转圈射门，指压板跳绳等趣味游戏所吸引，于是纷纷拿出手机，关注湖南体彩微信公众号并签到，领取“积点卡”体验每一项趣味游戏。, 不一会儿，各个游戏体验区内就挤满了人，大家轮流上场体验，在转圈射门区内，一位年轻小伙秀起了自己的球技，一个马赛回旋顺利过掉防守自己的朋友，然后顺利破门入网，引来一阵叫好声。众多游戏中最难的恐怕要数指压板跳绳了，大家都对着指压板望而生畏，终于有了“勇士”带头，大家也开始上前尝试。令人印象最为深刻的是一对小情侣，女生只跳了1个便下场，要求男生帮着跳完，于是在大家的掌声鼓励下，男生“咬牙切齿”地跳完了20个。, 体验完所有游戏项目，便可以领取通关礼品球衣一件，瑞典和英格兰球衣二选一，可难倒了不少中立球迷，不过最终选英格兰的球迷更多一点，或许是英格兰实力更强，亦或许是头号射手凯恩人气更高。, 在体彩体验区内，大家开始争论起当天晚上的世界杯比赛，英格兰球迷则表示支持到底，瑞典球迷也不甘示弱，中立球迷们则看好两队90分钟及伤停补时阶段内打平。无论是真球迷还是伪球迷，大家都你一言我一句谈论起自己的看法。, 除了体验各种趣味游戏，大家还在体彩公益展区学习了体彩公益知识。, 在体彩小知识问答环节，台下的观众们都上台抢答，答对的观众则带着奖品满意而归，答错的也不灰心，等待下一次机会，下决心要多了解体彩公益知识，势必拿下下一轮问答环节的奖品。, 7月11日下午6点，湖南“体彩嘉年华”活动将走进贺龙体育馆，为广大球迷和彩民献上一场足球与体彩激情碰撞的文化盛宴。</w:t>
      </w:r>
    </w:p>
    <w:p>
      <w:r>
        <w:drawing>
          <wp:inline xmlns:a="http://schemas.openxmlformats.org/drawingml/2006/main" xmlns:pic="http://schemas.openxmlformats.org/drawingml/2006/picture">
            <wp:extent cx="4438650" cy="2505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2414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