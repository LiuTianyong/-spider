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湖南开展福彩公益活动 走进常德双桥坪镇敬老院</w:t>
        <w:br/>
        <w:t>5月11日至13日，湖南, 携手湖南电台news938潇湘之声举办的2018“福泽潇湘·共同见证”公益自驾之旅第二批团队，带着湖南福彩为孤寡老人精心准备的2万元慰问物资和8万元的慰问金，走进常德鼎城区双桥坪镇敬老院，共同见证了福彩公益金的使用。, 爱心彩民与常德双桥坪镇敬老院的老人们合影, 5月11日上午，“福泽潇湘·共同见证”公益自驾之旅第二批团队的10台车40位爱心彩民和业主，集体从长沙出发，行驶3个多小时，来到常德鼎城区双桥坪镇敬老院。一进院，老人们便三三两两地从房间走出来迎接我们，看到他们慈祥的笑容，团员们旅途的疲惫一扫而空，大家为老人们献上了准备好的节目，或唱歌、或跳舞、或朗诵，敬老院内笑声朗朗。, , 今年78岁的石胜碧爷爷，精神矍铄、开朗健谈，2011年就住进双桥坪镇敬老院的他，也算是敬老院越来越好的见证人。他说，敬老院的环境很好，每餐三菜一汤，营养丰富，屋后就是一片大菜园，平时吃的猪肉、蔬菜基本都是院内自产的，吃着放心，没事就跟院里的老人打打牌、下下象棋，生活很舒心。, , 据双桥坪镇敬老院的谢院长介绍，该院位于双桥坪镇宋家坪村，由原刘家湾五保之家和村小学改扩建而成，占地面积15亩，院内各项生活、娱乐、健身、卫生保健设施齐全。敬老院于2009年建成投入使用，之后又先后投入数十万元福彩公益金对其进行了三次改造，现常住的孤寡老人46位，其中年龄最大的已90多岁。本次活动湖南福彩捐赠的绿豆、米面、鸡蛋等总价值2万元的物资，正是入夏后老人们需要的，而8万元的慰问金，敬老院将用于改造现有部分老人居住的设施老化的房间，包括加室内卫生间等，让老人们的日常生活更方便。, 爱心彩民与孤寡老人聊天解闷, , , 本次参与活动10台车40位彩民，是从众多报名者中筛选出来的，可以说每台车都有一个与福彩的“故事”。, 湘AF133T车上的张先生，是位技术型彩民，平常就喜欢研究福彩, 、, 游戏，车里的其他三位，也是福彩迷，四个人还经常一起研究号码一起合买。这次四个人第一次参加福彩公益金资助项目，进一步加深了对福利, 性的理解，更坚定了他们继续购买福彩的决心。, 湘AB326K的车主郭先生，是个生意人，通过网络经常看到, 在全国各地做的公益活动，知道买福利, 是为社会福利事业做贡献，所以平时忙碌的他，偶尔会机选一张大复式票碰碰运气。这次他通过电台知道了本次活动，第一时间就报了名，他说：“这是一个传播正能量的活动，它不仅传播了福利彩票的公益性，同时，关爱孝敬老人这个中华民族的传统美德需要传承下去。等我老了，有人这样关心我，我会觉得很幸福。”, 福泽潇湘·共同见证”公益自驾之旅未完待续，第三批团队将走进长沙浏阳沿溪镇敬老院，继续我们爱的脚步。</w:t>
      </w:r>
    </w:p>
    <w:p>
      <w:r>
        <w:drawing>
          <wp:inline xmlns:a="http://schemas.openxmlformats.org/drawingml/2006/main" xmlns:pic="http://schemas.openxmlformats.org/drawingml/2006/picture">
            <wp:extent cx="6350000" cy="298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9135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984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