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湖南省为四城孤老送爱心 福彩公益自驾报名踊跃</w:t>
        <w:br/>
        <w:t>湖南, 倾力打造的互动自驾公益品牌活动——“福泽潇湘·共同见证”公益自驾之旅，经过三年的时间，形成了良好的社会口碑，传播了社会正能量，展示了福彩公益帮扶形象，让社会各界进一步关注和了解了福彩的公益属性。, 今年，本项活动再度为爱而来，截至目前，0731-89735643和0731-88883938两条热线已接到来自湖南各地的报名咨询电话百余人次。本次活动招募将持续至4月底，喜欢自驾游的您快来参加吧！, 与往年相比，2018“福泽潇湘·共同见证”公益自驾之旅有三个“增加”：一是活动参与人数增加，今年将分四批组织共160位彩民、业主和爱心人士参与，为历年活动参与人数之最；二是自驾线路增加至四条，分别去往常德安乡县安全乡敬老院、常德鼎城区双桥镇敬老院、长沙宁乡大成桥敬老院和长沙浏阳沿溪镇敬老院，并游玩安乡黄山头、常德桃花源、宁乡炭河古城、浏阳大围山等知名景点；三是帮扶资金增加，今年湖南福彩加大了帮扶力度，安排了40万元的福彩资金，用于慰问资助福彩公益金资助项目内的孤寡老人。, 根据安排，首批自驾游已确定4月20日至22日前往常德安乡县的安全乡敬老院，40活动参与者将从众多报名者中筛选。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