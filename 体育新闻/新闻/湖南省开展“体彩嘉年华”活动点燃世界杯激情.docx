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湖南省开展“体彩嘉年华”活动 点燃世界杯激情</w:t>
        <w:br/>
        <w:t>为了推广, 游戏，宣传, 公益品牌，让人们感受世界杯激情，7月1日晚，在长沙市圭塘街道沙湾路保利Mall中庭内，湖南省体彩中心推出了一场以“世界杯，玩竞彩，该你上场”为主题的“体彩嘉年华”活动。精彩的节目表演，别开生面的互动游戏，以及丰厚的奖品，吸引了商场内众多来来往往的市民围观，大家一起玩趣味游戏，学习体彩公益知识，享受世界杯球赛，体验了竞彩游戏的魅力。, , 晚上8时整，充满青春活力的足球宝贝们登场，以热情洋溢的舞蹈点燃了现场的激情，为此次活动拉开帷幕。接下来主持人向观众们介绍了活动的各个环节和体彩公益知识。随着主持人宣布游戏环节开始，现场气氛开始推向高潮。, 活动现场设置签到处、游戏区、公益展示区和售票区，每个区域前都挤满了人，大家都迫不及待地去完成“任务”，领取奖品。在签到处，大家纷纷拿出手机扫描二维码关注湖南体彩微信公众号，并在签名墙上签上自己的名字，领取一张当晚“俄罗斯VS西班牙”或冠亚军玩法的竞彩, 。在互动提问环节，主持人围绕世界杯和体彩小知识提出一系列问题，台下观众纷纷抢答，使得不少“道行”不深抢答者闹出了笑话，引得台下哄然大笑。最热闹的区域应该就是桌上足球游戏区，以台球的形式踢足球，大家都抢着上场体验。, , 有了足球，怎么能没有啤酒。这不，现场还穿插了三轮喝啤酒比赛，现场报名就能参赛，谁能最先喝完一听啤酒，谁就能获得丰厚的奖品一份。在第三轮的比赛中，一位女士力压群雄，获得冠军，将获得的顶呱刮彩票送给了自己的公公。据她介绍，她的公公是一位忠实的体彩彩民，平时很喜欢玩顶呱刮。, 晚上10时整，场内大屏幕开始播放当晚俄罗斯VS西班牙的比赛，大家纷纷换上了活动所得的西班牙队球衣，在台下欣赏比赛。不过有一部分观众说要支持东道主俄罗斯队，所以拒绝换西班牙队球衣，用行动支持自己喜欢的球队。, , 在活动现场的公益展示区域，大家纷纷驻足观看，一边浏览公益展示墙上的公益知识，一边听工作人员的讲解。一位年轻人在了解了体彩公益知识后说：“以前买彩票只知道为公益事业献了爱心，但是用在了哪些地方一点都不知道，觉得离我自己很遥远。今天算是了解到了，原来体彩公益金早就进入了我们的生活，就在我们身边。”, 为了方便现场的观众朋友们体验竞彩游戏，活动现场还设置了体彩销售终端机，大家围在一起讨论晚上的比赛，有人支持俄罗斯，有人支持西班牙，还有一部分看好常规时间打平。有一位大妈来到销售区说道：“我不懂足球，但是做公益要支持，看他们哪边讲的有道理我就跟着哪边买吧，至于中奖的事要平常心对待。”, 活动最后进行抽奖，现场随机抽取了三位幸运观众，为他们送上国足签名足球、运动背包和彩票大礼包奖品。在大家的掌声和喝彩声中，活动落下帷幕。有观众领到奖品后表示这样的活动应该多举办，让更多的人了解和支持中国, 。, 据了解，近期湖南体彩还将继续组织以“世界杯，玩竞彩，该你上场”为主题的“体彩嘉年华”活动，为大家奉上一场场精彩的体彩文化大餐。</w:t>
      </w:r>
    </w:p>
    <w:p>
      <w:r>
        <w:drawing>
          <wp:inline xmlns:a="http://schemas.openxmlformats.org/drawingml/2006/main" xmlns:pic="http://schemas.openxmlformats.org/drawingml/2006/picture">
            <wp:extent cx="4610100" cy="30575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257837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05752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