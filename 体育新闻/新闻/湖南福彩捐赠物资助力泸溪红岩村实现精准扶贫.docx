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湖南福彩捐赠物资 助力泸溪红岩村实现精准扶贫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