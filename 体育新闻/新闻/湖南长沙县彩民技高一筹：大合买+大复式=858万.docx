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湖南长沙县彩民技高一筹：大合买+大复式=858万</w:t>
        <w:br/>
        <w:t>7月12日，, 第2018080期开出红球号码：04、07、13、20、29、33，开出蓝球：03。当期全国中出一等奖6注，单注奖金823万余元，湖南省长沙县彩民技高一筹，合买收获金奖一枚，中奖福地为：长沙县43015087号福彩投注站。近日，“大奖得主们”齐聚省福彩中心领取大奖。, , , 长沙县星沙镇苏宁电器对面的43015087号投注站的业主李老板，六年前在哥哥的建议下，经营起了福彩投注站。2015年站内中出过一注双色球二等奖，当时他就想：“什么时候我的投注站能中出一等奖呢?”去年福彩双色球的合买成为大家追捧的购彩方式，李老板迅速跟上，组织店内的彩民合买，并建了合买群，从最开始的多注单倍投注合买，到小复式合作，再到大复式合买。从去年下半年开始，该站的合买进入正常化轨道，每期双色球都会有合买，每期少则“10+2”，多则“13+2”，单个彩民的投入不高，却大大增加了中奖概率。, 本次中奖号码出自一张“12+2”的大复式票，而荐号的“大师”正是当年那位建议其开投注站的哥哥。这位技术型彩民去年还一人独中30注三等奖，可见其眼光之独到，看号之精准。当晚开奖后，李老板第一时间就知道自己站内的大合买中奖了。该票除中一等奖外，还喜收二等奖1注、三等奖36注、四等奖261注、五等奖625注、六等奖262注，包揽奖金858万余元。虽然他只占了30股中的“半股”，但仍然兴奋不已，细心的他把入股的28位彩民新建了一个群，公布喜讯，并商讨领奖事宜。其中有15位“股东”约定一齐到省福彩中心领奖，感受那份期待已久的中奖喜悦。, , , 这次的“股东”中，有位朱先生很善谈，虽然只有五年多的购彩经历，但却有过与双色球一等奖擦肩而过的遗憾。三年前，他自选了一注号码，在同一家投注站每期跟投，以至于老板都记住了那组数字，有两个月在外地出差的他不方便购买, ，便将那注号码搁置了，有一天他突然接到投注站老板的电话：“那注号码你每期都买了吗?昨天开出来了!”就这样他遗憾地错失了双色球一等奖。也是从那次开始，他再也不愿错过每一期的福彩双色球。功夫不负有心人，三年后，他终于体会到了中福彩双色球一等奖的幸福，圆了他的一等奖梦!, 福彩双色球，中国彩市航母，百万富翁、千万富翁的“诞生地”，希望您会是下一个幸运儿！, 图为兑奖支票</w:t>
      </w:r>
    </w:p>
    <w:p>
      <w:r>
        <w:drawing>
          <wp:inline xmlns:a="http://schemas.openxmlformats.org/drawingml/2006/main" xmlns:pic="http://schemas.openxmlformats.org/drawingml/2006/picture">
            <wp:extent cx="6350000" cy="2806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6397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806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