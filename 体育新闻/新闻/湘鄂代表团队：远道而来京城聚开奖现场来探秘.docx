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湘鄂代表团队：远道而来京城聚 开奖现场来探秘</w:t>
        <w:br/>
        <w:t>“惟楚有材，于斯为盛”这是岳麓书院的一副对联。作为春秋战国时期的大诸侯国，楚国有着丰富的政治、文化历史，闻名于世的楚辞和楚文化便是代表。今天的湖南和湖北两省正是古楚国所在辖地，两省因居于洞庭湖南北而得名，可谓物华天宝，人杰地灵。5月17日，湖南和湖北的“走近, ”代表团远道而来，为中国, 大厅带来了一分楚地“才气”，他们将近距离观看双色球开奖全过程，解开心中对双色球开奖的疑惑，共同见证, 的“公平、公正、公开、公信”。, 据湖南代表团领队冯女士介绍，本次湖南代表团是今年湖南省的“走近双色球”活动的第二批，共有40人，主要是来自湖南省株洲市各区县的彩民、站主和销售员。据了解，这也是株洲代表第一次单独成团来到“走近双色球”开奖现场，可以说选拔的都是株洲当地的销售精英和彩民代表，他们当中的大部分人都是第一次来到开奖现场，对现场的一切充满了好奇。希望此次“走近双色球”活动，不仅让他们对福彩开奖有一个更加全面的认识，更能相互交流经验和心得，将幸福和快乐带回家。, 湖南代表团合影, , 贺先生是株洲市茶陵县43035039号投注站的站主，加入福彩的大家庭已经7年了。7年前，贺先生的工作主要是在外跑业务，经常外出甚至出差的工作让他无法兼顾家庭，综合考虑之下，贺先生决定在家门口做一番事业，能够多一些时间照顾父母、陪陪家人。机缘巧合之下，贺先生接触到了福利, ，被福彩游戏有趣的玩法吸引，于是便开了自己的这家福彩投注站。虽说不用外出跑业务了，但投注站的工作并没有想象中的轻松，贺先生依旧早出晚归，但他坦言，心境完全不同了。自从经营了福彩投注站，站里大大小小的工作，他都要亲力亲为，工作没有轻松，但自己是发自内心的投入到了福彩工作中，并不觉得苦和累。, 湖南代表贺先生, 说到多年来经营福彩投注站的经历，贺先生用了两个“感谢”，一是要感谢福彩。贺先生说，福彩让他找到了自己的兴趣点，了解福彩知识、研究游戏玩法，为彩民服务，创新争优提升站点销量，生活的乐趣就在这点滴之间。第二个“感谢”，贺先生特别提到了自己站里的彩民。原来，贺先生在经营投注站的过程中结识了不少彩民朋友，大家从最初因福彩相识，到生活中的互相扶持，现在贺先生和站点的彩民逢年过节还会聚在一起打打牌，串个门，如家人一般。, 第二次来到双色球开奖现场的贺先生可以说是株洲福彩销售的精英，对于福彩销售的秘籍，贺先生腼腆的表示，真诚对待彩民是最基本的，或许不能和所有彩民都成为朋友，但要把所有彩民当成自己的朋友。除此之外，要主动出击，拓宽自己的知识面，开拓创新，开辟经营销售新思路。最后还要保持一颗乐观的心。贺先生和县里的3家福彩投注站共同发起双色球合买，虽然目前只中出了几千块钱的小奖，但大家都对大奖充满了信心和期待。贺先生就是这样一个对福彩充满感恩和信任的人，相信好运会在不远处悄然而遇。, , 谢女士和福彩的故事，要从3年前说起。你一定想不到，在接触福彩之前，谢女士经营的是一家米粉店。由于经营不乐观，正打算转行的谢女士在朋友的介绍下，接手了这家荷塘区43039477号福彩投注站。曾和福彩是两条平行线的谢女士直接做起了投注站站主，不禁让人为投注站的经营捏一把汗，谁曾想，刚一接手，站里就中出了个双色球二等奖，奖金25万元。这在当地也是个大新闻，一时间，站点的人流量多了起来，相应的，彩民的疑问时常让谢女士不知如何解答。, 湖南代表谢女士, 为了让自己快速精通福彩游戏玩法、福彩发展历史，谢女士利用一切可以利用的时间，投注站10点关门，她就补习到后半夜，白天得空就要浏览彩票网站，尽可能的让彩民提出的问题都有满意的答案。就这样，通过坚韧的毅力和不懈的努力，谢女士的站点突破了原本不足百万的销量，且呈现了逐月增长的态势。这样的成绩，让谢女士在株洲福彩投注站中脱颖而出，通过了选拔来到了双色球开奖现场。, 第一次来到现场的谢女士坦言，很好奇，同时，这也是自己涨知识的最好方式，亲眼见证和亲身感受，往往更有说服力。谢女士拍了很多照片，不敢放过开奖前后的每一个瞬间，她说，日后彩民对双色球开奖有疑惑的时候，这些照片和我的经历就是最有力的证据。, 据了解，湖南省自参加“走近双色球”活动以来，至今已组织了上千名业主、彩民和新闻媒体代表不远千里来到北京现场观看福彩摇奖，见证了福彩的公信力，在福利彩票和社会公众之间搭建起一座增进沟通和理解的桥梁，为福彩创造了一个良好的发展环境。, , 据湖北代表团领队王先生介绍，此次参加“走近双色球”活动的湖北代表共有38人，他们来自襄阳和十堰，有站主、彩民、福彩机构工作人员和媒体记者。本次湖北代表团通过筛选襄阳市和十堰市销量靠前的站点，选取了优秀的站主代表，同时通过广播回答问题的方式抽取了半数幸运彩民加入观摩团。站主和彩民心手相牵，襄阳和十堰地市交流，代表们纷纷坦言“这次来对了”。, 湖北代表团合影, , 见到李主任的时候，他刚在开奖大厅的投注点打了一张今晚的双色球彩票，对彩票上的号码左看右看，逢人便说，“这是一张特殊的彩票”。细问之下，才知道原来李主任和福彩的故事，可以用“纸短情长”来形容。, 作为湖北省襄阳市福彩管理站的主任，李主任加入福彩队伍已经18年了，大学毕业至今，一直从事福彩工作，从最初的技术员、工科员，到如今的襄阳管理站主任，一步一步见证了福利彩票的发展，更见证了福彩为社会福利事业做出的贡献。, 湖北代表、襄阳福彩管理站主任李主任, 据了解，去年襄阳市福利彩票销量达到7.73亿元，李主任坦言，这离不开上下联动的举措。随着时代的发展，福利彩票需要突破销售瓶颈，必须进行市场拓展，丰富游戏玩法，抓住每一次契机，将最新的、好玩的带给站主和彩民，真正激发彩民的兴趣点，从而促进销售。这需要上至福彩中心、管理站，下至一线福彩工作者的共同创新。, 攥着彩票的李主任更愿意以彩民的身份见证双色球开奖，原来李主任也是双色球的忠实粉丝，第一次来到开奖现场，心里充满了激动和好奇。今年4月15日双色球游戏2018042期开奖，襄阳彩民中出3065万元大奖，这刷新了襄阳大奖记录，更激发了许多彩民购彩的热情。对李主任而言，在距离开奖现场最近的投注点打的这张彩票，具有着特殊的意义，或许会将大奖的好运传递给自己。这不，还未开奖，幸运就来了，在抽取摇奖正选用球环节，通过随机的方式，李主任被抽取为幸运观众，参与抽取扑克牌决定本期开奖正选用球。我们衷心的祝愿李主任能够收获福彩带来的幸运，并将开奖现场的真实传递给更多人。, , 杨女士是湖北十堰的一位彩民，她自称自己是福彩的忠实粉丝，彩龄有二十余年，无论是大奖组时代还是双色球游戏上市，每个阶段她都参与了购彩，可以说见证了福利彩票的发展。现在，杨女士依旧各个游戏玩法都涉及，不过最喜欢的还是双色球，最常玩复式投注。而对于投注号码的选择，杨女士表示，她的号码都是自己选出来的，时间充裕时就自己去投注站购彩，忙的时候就将守的号码发给投注站站主代为购彩。, 彩民杨女士, 虽然购彩二十余年，但这也是杨女士第一次来到双色球开奖大厅，杨女士表示，自己是带着疑问来的，希望能通过今天的活动解开这些疑惑，比如，摇奖机会不会因为内部温度的原因，在转球的过程中产生影响？摇奖球的正选用球抽取过程是否公平公正？相信活动结束后，杨女士的疑问都会有了答案。, 现在杨女士已经退休在家，平时的生活除了自己购彩以外，还会时常去熟悉的投注站帮帮忙，站主有事出去她就帮忙打打彩票，有拿不定主意的彩民，她还会主动上前帮助分析号码。杨女士说，因为福彩的公益属性，自己在购彩的过程中，自然而然的也变得乐于助人了，献爱心不仅在一注2元彩票上，更在实实在在的行动中。, 白云悠悠飞暮渡,清风徐徐送晚钟。蓝球的缓缓滑落，为此次“走近双色球”活动画上了圆满的句点。虽然开奖的时间短暂，但亲临现场的紧张感和真实感，与在电视机前观看开奖是完全不同的。代表们也通过观看开奖前的准备阶段，和有趣的问答环节，对双色球知识有了更深层次的理解，对开奖公正有了更坚定的答案。对于中国福利彩票而言，每一张彩票都是一份爱心和温暖，每一次开奖都是展示福彩阳光透明和传递爱心的过程。告别了湖南和湖北的朋友们，“走近双色球”活动还将继续，期待更多的彩民和福彩人亲临现场，共同感受每一个精彩和欢乐的瞬间。</w:t>
      </w:r>
    </w:p>
    <w:p>
      <w:r>
        <w:drawing>
          <wp:inline xmlns:a="http://schemas.openxmlformats.org/drawingml/2006/main" xmlns:pic="http://schemas.openxmlformats.org/drawingml/2006/picture">
            <wp:extent cx="4448175" cy="25050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802055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050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