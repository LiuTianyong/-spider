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滁州市“断蓝高手” 和双色球1300万的中彩故事</w:t>
        <w:br/>
        <w:t>2017年, 2017137期，安徽省一等奖得主有两位，其中一位是来自滁州市的牛先生（化姓）。牛先生确实有点“牛”，大奖票是张投注额1848元的“12+1”复式票，除中得1注7917073元一等奖加固定奖158310元外，同时还中得当期一等奖特别奖500万元，总计奖金1307.5余万元。领奖时，这位神奇大奖得主开始“炫技”。, 牛先生善于言谈，交谈中无不显示对自己选号技巧的自信。他说，自己购买双色球, 已有十三四年的历史，从第一张彩票起，他就非常认真地做“课前准备”，之后每一张彩票里的每一注号码都是精心挑选的。刚开始，牛先生是到彩票站点看走势、研究号码。到了2009年，他为此特地买了一台电脑，改在家里安安静静地上网看走势图。这期间，他在蓝球的选号上积累了一些经验，常常能中些小奖。他说，双色球最令他着迷的地方就是中个蓝球就有奖，虽然奖金不高，但如采用复式投注的话，收入就能翻倍，因此他喜欢复式投注。, 牛先生是一家企业的中层管理人员，随着职务提升，收入也水涨船高，他在彩票上的投入也逐渐加大，投注一般都在“10+2”以上。2017年双色球九亿元大派奖开始后，牛先生最感兴趣的就是六等奖奖金翻倍的规则，对于他这个“断蓝高手”来说，这无疑是一次展现技巧的好机会。因此，他将派奖活动期间的复式投注提高到“12+1”，只要中了蓝球，收获就相当不错。, 2017年11月21日，牛先生在办公室上网打开, ，先是观察下红球走势图，定下12个号码，接着研究起蓝球走势。通过分析，牛先生觉得最近蓝球走势跨度较大，从小号04一下奔向16，又回落到12，下一步应该再次回到小号，那么在01到04之间选择哪个呢？牛先生先排除了冷号01，接着排除了近期出现过的02、04，最后锁定03。第二天，牛先生通过微信群里彩友们发的, 码，首先看到蓝球出号是03，知道自己最少中了7000多元，心想这次买彩票赚回本钱了。接着令牛先生更为惊喜的是，新闻中说，滁州市琅玡区扬子农贸市场第34090030号, 站点一位彩民，以1张“12+1”的复式票，中得大奖1307多万元。牛先生顿时眼睛一亮，这不就是自己经常买彩票的站点嘛！而且“12+1”的买法跟自己完全一样，难道是自己的彩票中大奖了？这么一想，牛先生立马拿出自己的彩票仔细核对——这一对，不得了，那注1300多万的大奖彩票正是自己手中的这一张！牛先生内心大呼：幸运女神终于降临到自己面前了！, 中了大奖之后的牛先生表示，最高兴的就是自己那神来一笔的“断蓝”，虽说中奖是幸运的事，但确定蓝球号码“03”却是自己一生中最值得自豪的事情。</w:t>
      </w:r>
    </w:p>
    <w:p>
      <w:r>
        <w:drawing>
          <wp:inline xmlns:a="http://schemas.openxmlformats.org/drawingml/2006/main" xmlns:pic="http://schemas.openxmlformats.org/drawingml/2006/picture">
            <wp:extent cx="4762500" cy="612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5051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2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