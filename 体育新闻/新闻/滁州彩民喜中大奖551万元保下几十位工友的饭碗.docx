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滁州彩民喜中大奖551万元保下几十位工友的饭碗</w:t>
        <w:br/>
        <w:t>各位彩友，小编给大家说个普通但不简单的大奖故事。故事的主人公是滁州市一个土建工程队的队长，人很普通，但他做了件不简单的事，就是用自己所中的, 第2017149期大奖551万元，保住了几十位工友的饭碗。, , 这位来自滁州的程姓（化姓）大奖得主，是个土建工程队的头头，手下有三、四十号工友，主要依靠给开发商做土建工程挣些辛苦钱。人们常说，勤能致富，但在程先生看来，现实生活中未必如此。自组建这个以土建工程为主业的公司以来，一路走来都是磕磕巴巴，辛辛苦苦几年干下来，并没有多少积蓄。尤其是年前，因为开发商的工程款迟迟不能按时结算，竟连工友的工资都难以支付，眼看着公司就面临倒闭。程先生真是急的如热锅上的蚂蚁，不知下一步如何迈下去。, 就在这当口，老天开眼了，一笔551万元的巨奖从天而降，一下解了公司的燃眉之急。这得益于程先生平时所做的一件善事——购买, 。说起程先生购买, 的事，也是源于慈善之心，程先生自幼家境贫苦，但父辈乃善良之人，常以助人为己任，影响了程先生的价值观，从小就立有慈善之志。约在3、4年之前，程先生接触到了福利彩票，觉得既是慈善之事，不妨为之。, 虽说公司发展有些不尽人意，但比起一般彩民，程先生在彩票上的投入略显“奢华”。他觉得复式投注中奖概率要大的多，所以他一开始就是选择这种方式购买双色球，一般都是“11+1”复式投注，之间也中过不少的小奖，少则几十、几百，最大中过三千元的三等奖。, 双色球2017149期之前的几期，程先生一直看好蓝球13的，为了验证自己的判断，程先生特地守了几期一注“9 +2”复式票，到了149期，他本打算继续按“9+2”复式投注，但当天钱不够了，于是他去掉了另外一个蓝球，保留了蓝球 13。开奖的当天晚上，他全程观看了, 的直播现场，并知自己喜中一等奖。没多久，已成为朋友的站点业主也打来电话，告知他守号的那张彩票中一等奖了。当时的程先生非常高兴，因为他首先想到公司能保住了，手下几十号工友的工资有着落了，他们的饭碗也保住了！, , 兑奖的时候，程先生说：“这次中大奖，解了公司的燃眉之急，我觉得说明了两件事，一是好人有好报，除了购买福利彩票外，公司在经营困难的情况下，也不曾忘记做慈善之事，多次向困难群体捐款，中大奖也算是个回报吧！二是天不绝我，公司在如此困难情况下，幸运中得大奖解困，使我更有信心将公司坚持下去了，保住几十位工友的饭碗是我的职责，也算是对社会的一个回报吧！”</w:t>
      </w:r>
    </w:p>
    <w:p>
      <w:r>
        <w:drawing>
          <wp:inline xmlns:a="http://schemas.openxmlformats.org/drawingml/2006/main" xmlns:pic="http://schemas.openxmlformats.org/drawingml/2006/picture">
            <wp:extent cx="4584700" cy="6108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15354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6108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