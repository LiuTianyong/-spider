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潍坊彩民倍投小复式中10注银奖 幸运斩获95万元</w:t>
        <w:br/>
        <w:t>, 第2018020期开奖，潍坊一位彩友揽中10注双色球二等奖，投注方式为自选复式。据检索，中奖彩友仅花20元，自选“6+2”小复式5倍投注，一举拿下953340元奖金。, 2月24日接近中午时分，中奖彩友老李（化姓）现身潍坊市, 中心兑奖室并领取了奖金。, 从脸上抑制不住的笑容和坐立难安的神态上，我们可以看出中得大奖的老李有多么兴奋和激动。“真是雪中送炭呀！, 这次可解决了我的买房难题！”老李激动地说。, 老李是青州人，年过五旬的他一直想让自己的宝贝孙子去青州城里上学，可无奈学区房的价格实在让他“压力山大”——儿子在城里刚参加工作，自己也只是一名普通的汽修工，根本没有那么多的积蓄用来购房。在辛勤工作之余，老李时不时会买上一张双色球, ，他认为，这是为实现梦想播下一粒小小的种子，说不准哪天梦想就能开花、结果。这不，一举中得95万余元大奖，让他感到梦想真的变成了现实！, 老李说，大年初七是开市后双色球第一期开奖的日子，他像往常一样关注开奖结果。看完, 码，他激动地大喊：“中了！终于中了！”, 一家人赶紧围上前来，“真中了？再核对核对，可别看错了！”, “不用核对啦，红球6、9、10、14、28、30，蓝球2、3，我打了5倍，这组号码我已经跟三年了，这次中了10注二等奖！错不了！”, 领完奖金，老李表示，多亏自己能够坚持购彩，如果之前早早地放弃了，他将永远与这个大奖无缘。他打算在青州城里的中心位置买套学区房，让孙子接受更好的教育，并且今后要继续跟这组幸运号码，他相信下次会有更大的惊喜在等待他！, 其实，无论是玩彩还是生活中的事情，我们都不能急于求成，因为播种和收获不在同一个季节，中间隔着的一段时间，我们称之为：坚持。, 不过，小编还是提醒大家：请广大彩友根据自己的经济情况，选择适合自己的投注方式，理性投注，快乐玩彩！</w:t>
      </w:r>
    </w:p>
    <w:p>
      <w:r>
        <w:drawing>
          <wp:inline xmlns:a="http://schemas.openxmlformats.org/drawingml/2006/main" xmlns:pic="http://schemas.openxmlformats.org/drawingml/2006/picture">
            <wp:extent cx="2714625" cy="35528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80984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5528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