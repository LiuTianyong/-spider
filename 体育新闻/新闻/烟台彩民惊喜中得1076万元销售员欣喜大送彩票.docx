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烟台彩民惊喜中得1076万元 销售员欣喜大送彩票</w:t>
        <w:br/>
        <w:t>昨天还是几元零钱，今天就变成1076万大奖！, 5月15日，, 第055期开奖，烟台开发区37060108号投注站一彩友2倍倍投击中1076万大奖！4月19日，开发区彩友刚中得1113万大奖，如今不到一个月时间，开发区再次开出千万大奖。, , 16日上午，位于开发区泰山路的37060108号投注站热闹非凡，礼炮、拱门、舞狮子……该站彩友8元博中1076万大奖，吸引了众多人前来沾沾喜气。“昨晚开奖时，我看见群里发了又中大奖的消息，开始还没反应过来是我们店。”37060108号投注站销售员孙成宇按耐不住喜悦的心情，开心地告诉记者。, 孙成宇告诉记者，当他确定了是自己店里中了大奖时，第一反应是大奖会不会砸到自己。当天他自己也买了双色球“7+1”复式。虽然不是大奖得主，但孙成宇依然很高兴，兴奋得一晚上没睡。孙成宇说，上个月开发区37060107号投注站中奖的时候，他就跟媳妇说有点羡慕，离得也不远，投注站号码也只差一位，希望也能中个大奖，没想到大奖这么快就来了！, “昨晚睡不着，我就在想是谁这么有福气，但是实在对不上号。”对于此次的大奖得主，孙成宇表示无法确定，“投注站附近有100多家饭店，经常来这里吃饭的客人就会过来买, ，店里的人流动性很大，实在想不起来。但不管是哪位，我们都替他高兴”, , “这么开心的事，得分享一下给大家。”孙成宇决定在店里搞一个小型的福利活动，“今天进店的彩友，每人送一注双色球彩票，一共送出100注。从明天开始连续10天，每天前10名到店的彩友每人送1注双色球彩票。5月18日之前在投注站，买彩票超过10元的彩友，还可赠送饮料一瓶。”, 孙成宇称，他所经营的投注站是烟台市第一批投注站，同时还是山东省百强投注站。2007年的时候，店里就中过双色球一等奖506万元，2009年还中过, 一等奖，现在又中奖了，而且是双喜临门，得让大家都沾沾喜气。“我的小宝宝今天刚满20天，平时都是我们两口子一起经营投注站，现在我媳妇还没出月子，所以就只有我自己在忙活，虽然有点辛苦，但我甘之如饴。”孙成宇表示，当彩友们中了大奖，作为销售员比谁都替他高兴，也希望彩友们都能早日收获大奖！, 两元零钱看似微不足道，却藏着巨大的能量。用一点零钱投注一份惊喜，为自己的生活增添一份期待，收获一份幸运。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59674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