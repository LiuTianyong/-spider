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爱心扶贫温暖寒冬 潍坊市体彩走访慰问困难群众</w:t>
        <w:br/>
        <w:t>新春佳节即将来临，为了让困难群众过一个欢乐祥和的新年，2月1日，潍坊, 爱心扶贫活动走进临朐县九山镇岸头村，为当地的22户困难家庭送去了慰问金和食用油、面粉等物资。潍坊市体育局局长孙沂、副局长王妍妮、体育总会副主席钱洪涛、潘恒俊、市体彩中心主任李伟、局机关和直属单位部分党员干部参加了此次活动。, 在岸头村会议室，孙沂局长一行与生活困难群众代表进行了座谈交流，并现场向他们发放了慰问金和慰问品。据了解，这22户困难家庭大部分是年老多病的老人，由于常年卧病在床，失去生活自理能力。还有一部分是残疾家庭，因为亲人身患精神疾病或者身体残疾没有劳动能力，生活十分困难。市体育局和体彩中心的慰问犹如寒冬里的暖阳，照进了困难群众的心田。, 随后，工作人员深入困难群众家中进行走访慰问。今年86岁的孙瑞功老人是位老党员，老伴因病常年卧床，两个月前他又不小心摔倒导致腰部骨折只能卧床休养。接过慰问金，孙瑞功老人情绪有些激动，他哽咽的说：“感谢党和政府给我们创造的好日子，感谢, 对我的关心和捐助”。, 公益体彩，乐善人生。多年来，潍坊体彩始终坚持公益本色，积极开展新春送温暖，走访慰问老党员、孤寡老人、关爱环卫工人、资助水上救助义工队等公益活动，用实际行动践行着公益、温暖、爱心与奉献，向社会彰显了体彩关注民生、情系大众的公益情怀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6988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