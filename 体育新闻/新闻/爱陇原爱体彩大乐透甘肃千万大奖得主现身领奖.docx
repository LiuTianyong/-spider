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爱陇原爱体彩 大乐透甘肃千万大奖得主现身领奖</w:t>
        <w:br/>
        <w:t>12月7日下午，在我国冬季的第三个节气“大雪”节气的这一天，阵阵寒风中，一位青年男子走进了甘肃省, 中心一楼兑奖大厅，小心翼翼地从厚厚的棉服内侧口袋中掏出一张, 交给工作人员。工作人员详细核对这张, 7+4的复式票后，发现这是一张“千万巨奖”的中奖票。原来这位就是12月6日晚，, 大乐透第17143期开奖后我省的千万大奖得主！中奖票面显示，这张中得当期大乐透一等奖的是一张7+4的复式票，投注金额252元，这张票还分别中出二等奖4注，三等奖11注，四等奖50注，五等奖50注，六等奖10注，包揽了大乐透所有奖项，奖金合计10,653,113元。, 在和这位低调的千万大奖得主相谈过程中得知，原来，这是一位长期关注体彩公益事业的爱心人士，他说自己投注体彩有十几年时间了，“每天都会投注，中不中奖，就当是娱乐了，但我知道是每天在做公益”，他说道，刚开始他知道身边随处可见的健身器材是体彩公益金捐赠的，就有一种自豪感，后来当他得知汶川地震后的灾后重建也有体彩的一份力量的时候，更是增加了一种荣誉感。当体彩工作人员告诉他，体育彩票筹集的公益金被广泛应用于：全民健身计划、奥运争光计划、补充社保基金、教育助学、法律援助、城乡医疗救助、扶贫、残疾人救助、红十字事业、赈灾救灾、农村养老服务、文化事业这十二大方面的时候，他的眼中露出了惊喜的光芒，“真的吗！这太好了！”，他说自己以后会继续参与到这场公益事业当中，继续为更多需要帮助的人奉献自己的爱心……, “公益体彩，乐善人生”，当我们拿出自己购买体育彩票的钱，自己娱乐的同时又为更多需要帮助的人奉献出自己公益爱心的时候，这一张张看似平凡的体育彩票，却满满承载着社会各界关注公益事业人士的爱心。, 同样满怀公益爱心的您还在等什么？赶快走进身边的体彩销售网点，为更多需要帮助的人，奉献一份自己的公益爱心吧！</w:t>
      </w:r>
    </w:p>
    <w:p>
      <w:r>
        <w:drawing>
          <wp:inline xmlns:a="http://schemas.openxmlformats.org/drawingml/2006/main" xmlns:pic="http://schemas.openxmlformats.org/drawingml/2006/picture">
            <wp:extent cx="4445000" cy="560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0137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600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