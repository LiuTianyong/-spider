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父亲购票儿子领奖中山市父子俩领走786万元大奖</w:t>
        <w:br/>
        <w:t>8月30日晚，, 第2018101期开奖，, 码为红球：01、03、14、26、29、33，蓝球：09。当期全国共开出了5注一等奖，单注奖金为786万元，中山一彩民幸运收获了其中1注。该大奖出自位于东凤镇凤翔大道83号1幢106卡的44110584号, 投注站，中奖, 为一张10元5注号码的自选彩票。这是继7月19日中山两名彩民合计中得4500万元大奖后的又一个双色球头奖。, 9月3日早上10点左右，大奖得主刘先生（化名）父子二人来到了中山市福彩中心办理验票兑奖手续，因为当天恰好是学校开学的第一天，他们送完孩子上学后再来领奖，路上遇到了堵车，所以花了2个多小时才来到。刘先生（儿子）笑了笑说：“其实过来的路上还是挺着急的，可是塞车没有办法啊。”, 据了解，这次的中奖彩票其实是刘老先生买的，不过因为自己上了年纪怕看不清，所以就叫上儿子来代办相关的手续。儿子说道：“我爸是彩票的忠实拥趸，买彩票已经有十多年了，差不多每天都会去附近的彩票站研究号码，买完彩票晚上就喜欢守着电视等开奖。”刘老先生也应和道：“对啊对啊，昨天开奖我也看了，不过买的这几张都没中。”刘老先生随口就说出了周日晚双色球的开奖号码，还拿出了他买的几张彩票，如数家珍地讲述选号的过程。, 在问到知道中得头奖的心情时，刘老先生直言：“当时心情太激动啦，第一时间告诉家里人，结果大家当晚都睡不着了。不过我觉得中大奖的机会始终比较小，中到是运气来了，中不到当做了点善事，现在每张彩票也写着为福利事业贡献多少钱了，所以还是保持平常心就好。”, 至于中奖奖金的用途，刘先生（儿子）说道：“家里人也商量过了，我们初步打算在东凤镇买套大点的房子，到时候可以四代同堂一起住进来，剩下的钱就留给孩子们以后读书用吧。”刘老先生表示：“现在年轻人的经济压力还是挺大的，希望他们有钱之后也不要乱花，继续好好工作、好好读书。”</w:t>
      </w:r>
    </w:p>
    <w:p>
      <w:r>
        <w:drawing>
          <wp:inline xmlns:a="http://schemas.openxmlformats.org/drawingml/2006/main" xmlns:pic="http://schemas.openxmlformats.org/drawingml/2006/picture">
            <wp:extent cx="914400" cy="11551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5498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551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