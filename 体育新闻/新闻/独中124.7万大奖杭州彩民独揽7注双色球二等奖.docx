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独中124.7万大奖 杭州彩民独揽7注双色球二等奖</w:t>
        <w:br/>
        <w:t>9月9日晚开奖的, 2018105期，浙江省彩友喜中19注二等奖，单注奖金17.8万元。其中，杭州一彩友独中7注，获得奖金124.7万元。, 据了解，杭州这位幸运彩友凭借一张“6+7”14元蓝色球复式票，中得7注二等奖。该彩友选择的7个蓝球号为“04 06 07 08 10 12 14”，而当期蓝色球号码为“01”，一号之差与大奖失之交臂。这张中奖, 由杭州市上城区望江街道映霞街66号, 投注站售出。该期杭州另一位幸运彩友仅花费8元，通过机选投注中得4注二等奖，揽获奖金71.2万元。这张中奖彩票由余杭区瓶窑镇新窑路168号福彩投注站售出。其它8注二等奖分别来自台州3注，衢州2注，湖州、温州、义乌各1注。, 当期双色球开出号码“04 05 13 18 19 25+01” ，全国共中出17注一等奖，单注625.7万元。计奖后，双色球奖池资金上升至11.02亿元。</w:t>
      </w:r>
    </w:p>
    <w:p>
      <w:r>
        <w:drawing>
          <wp:inline xmlns:a="http://schemas.openxmlformats.org/drawingml/2006/main" xmlns:pic="http://schemas.openxmlformats.org/drawingml/2006/picture">
            <wp:extent cx="62992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1493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