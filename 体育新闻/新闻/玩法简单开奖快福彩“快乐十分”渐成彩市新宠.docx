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玩法简单开奖快 福彩“快乐十分”渐成彩市新宠</w:t>
        <w:br/>
        <w:t>, 总能给人带来意想不到的惊喜，好运降临时连续中奖也不是难事。湛江有一位彩民李先生，一周内竟然两次中得福彩“快乐十分”大奖，总奖金合计6.4万元，运气真是好到爆！, 李先生是福彩的忠实彩民，自从“快乐十分”上市，他便成为了铁杆粉丝。据他所说，喜欢上“快乐十分”主要是因为这款游戏开奖迅速，以前买, 因为开奖周期长，经常买完不知道放到哪里去了，开奖好几天后才想起来。“快乐十分”十分钟开奖一次，买完稍等一下就能得知开奖结果，非常的便利。, 接触了“快乐十分”后，李先生每次接送小孩上下学时都不忘顺路到福彩投注站买上几注。今年他第一次中奖时间是在1月23日，当时他选择了选五任选玩法投注“03，05，07，09，11”，开奖后竟然全中！第二次中奖时间在1月26日，还是选五任选玩法，这次他选中的号码是“10，11，13，15，16”，开奖后同样是全中。每次中奖金额为3.2万元，加起来李先生合计中了6.4万元。, 说到福彩的“快乐十分”游戏，是由中国, 发行管理中心发行的一种快速开奖的电脑福利彩票，是从01至20（广西除外）的号码中任选1到5个号码组合为一注彩票进行投注，共10种玩法，包括了组合和, 的投注方式。“快乐十分”每隔10分钟开奖一期，每期开出8个号码作为当期, 码。广西快乐十分是从01至21的号码中，按第一、第二、第三、第四和第五的顺序开出5个号码，作为当期开奖号码。开奖号码的顺序不能颠倒。, “快乐十分”游戏集中了目前市场上所有快速开奖游戏的优点，具备快速开奖、玩法多样、休闲娱乐、投注金额小、规则简单、趣味性强、中奖面宽等特点，备受彩民朋友的喜爱与推崇。, 李先生中奖的福彩投注站责任人介绍说，最近“快乐十分”的销量非常火爆，继, 、, 等游戏之后渐渐成为彩民们的新宠。这些购彩人群中尤其以年轻人居多，这种开奖迅速、玩法多样的游戏非常符合年轻人的口味。, 彩票固然能够陶冶人们的情操，但是彩民们也需要保持理智的心态，正确玩彩，把它当做生活中的调味剂，给平淡的生活增添一份快乐和希望。在奉献爱心的同时，还能享受到游戏与中奖的乐趣，可谓一举两得。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