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瑞雪兆丰年！连云港彩民收获双色球721万元大奖</w:t>
        <w:br/>
        <w:t>1月28日晚，中国, 游戏进行第2018012期开奖。当期双色球红球号码为11、12、13、19、26、28，蓝球号码为12。\xa0, 这几天，江苏大地上普降大雪，天地间白茫茫一片。大雪带来的降温和严寒，也挡不住连云港市彩民买彩的热情，更挡不住好运的降临。当期我市喜中1注一等奖，此注大奖来自开发区猴嘴街道办事处文明路64号，编号为32070405的, 投注站，出票时间为2018年1月28日18点23分27秒，中奖, 是一张金额为14元的“7+1”红球复式票，另中得三等奖6注，共计获得奖金721万多元。2018年刚过了不到1个月，连云港彩市喜迎开门红，收获双色球一等奖，可谓好运连连、惊喜不断。, 1月29日一大早，连云港市福彩中心的工作人员在第一时间赶到了中奖现场。站点屋内屋外早已是热闹不凡，喜庆的鞭炮声让街上的人们欢聚在一起，大奖中出的消息冲散了雪后的严寒，闻声前来沾沾喜气的人们更是络绎不绝。投注站站主丁女士激动地告诉我们：“真的很开心，也很荣幸，港城今年的第一个双色球大奖能在我的投注站中出。大家都在期待这个大奖，交流群里面大家都每天都在预测第一个大奖会在哪里中出呢，真的没想到会是我的站点啊！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