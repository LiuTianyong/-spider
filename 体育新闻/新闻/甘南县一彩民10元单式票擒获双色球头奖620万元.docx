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甘南县一彩民10元单式票擒获双色球头奖620万元</w:t>
        <w:br/>
        <w:t>6月5日，, 第2018064期开奖，开出红球02、05、10、11、17、21，蓝球05。当期头奖开出12注，单注奖金620万元，甘肃省甘南州彩民博得好运，擒获头奖1注。其余11注头奖，广西彩民收获2注，北京、河北、辽宁、浙江、山东、湖北、广东、四川、深圳各1注。二等奖开出149注，单注金额12万元，甘肃省庆阳彩民喜获1银。\xa0 \xa0 \xa0, 当期甘肃省甘南州迭部县一中商铺62300301号投注站彩民以10元单式, 直击双色球一等奖1注，揽获奖金620万元，这是2018年度甘肃省彩民收获的第8注一等奖。, 当期开出的149注二等奖中，甘肃省庆阳市西峰区广场路体委楼下62280125号投注站彩民以10元单式彩票收获二等奖1注，单注奖金12万元。, 当期双色球全国销量为3.2亿元。计奖后，双色球奖池金额为8.2亿元，下期彩民朋友将有机会2元中得1000万元。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