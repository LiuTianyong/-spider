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甘沪双色球团：连绵阴雨添凉意 开奖现场聚深情</w:t>
        <w:br/>
        <w:t>连续暴雨过后，北京的闷热感并未缓解，反而出现了桑拿天。恰巧，今日一场连绵的阴雨为人们的出行增添了一份凉爽。北京时间7月19日，来自甘肃和上海的“走近, ”代表团携手走进, 演播大厅，共同见证福彩开奖的公平公正。, 甘肃“走近双色球”代表团全体合影, 据甘肃省领队介绍，本次甘肃省“走近双色球”代表团共有40人。他们都是来自各地市的彩民、福彩业主以及相关工作人员，他们是甘肃省第一批“走近双色球“代表团。, , , 甘肃代表卢女士, 卢女士是一位福彩投注站站主，她的站点编号是62272204。18年前，卢女士正值下岗，没有稳定的收入。在朋友的介绍下，才经营起福彩投注站。卢女士说，自己也没有想到，这一干就是18年。18年来，卢女士每天都是早出晚归，只为更好地经营彩站，为彩民提供一个良好的购彩环境。, 卢女士表示，正当我失业之际，是福彩给了我一份稳定的工作。这么多年来，彩站都是我一个人打理。每日的早出晚归都已成为习惯，通过经营彩站，我也结识了许多彩民朋友。, 2018年6月12日，卢女士所经营的彩站中出了双色球二等奖19万元。这些时间节点卢女士都清楚记得。彩站每年的销量都保持在150万左右。而今年已经过半，卢女士表示，彩站目前的销量早已远远超过150万。接下来的目标就是希望今年的销量能够突破200万。, 卢女士笑着说，希望通过不懈的努力，这个美好的愿望，在年末能实现。, , , 甘肃代表马先生, 马先生是一位福彩业主，经营彩站有11年了，这家店是他和妻子共同经营。今天第一次来到, 现场，很遗憾妻子没能够一同前来观看福彩现场摇奖直播。因为家里的孩子年龄还小，需要照顾。这么多年，我们夫妻二人经营彩站从来都不敢懈怠，认真经营着这份福彩事业。就算有了小孩，还是尽最大的努力去权衡家庭和事业。, 马先生说，店里很多的彩民都对开奖存在着一定的疑惑，尤其是那些长期投注，一直没有中奖的彩民对福彩存在着一定误解。今天他来到现场，就是为了给彩民找寻答案。回去之后，一定为彩民进行一个详细的解答，让彩民都爱上购彩，爱上福彩。, 马先生表示，经营彩站不存在什么秘诀。但我认为，经营彩站就像养育自己的孩子一样，一定要有耐心和恒心，不能操之过急。, , , 上海“走近双色球”代表团全体合影, 据上海市领队麦先生介绍，本次上海“走近双色球”代表团共有40人。他们都是福彩投注站销售员。在选拔方式上，采用区县推荐的方式。凡是今天来到现场的销售员，都是彩站销量较好的站点。, , , 上海代表盛氏兄弟（弟弟左，哥哥右）, 盛氏兄弟都是福彩的销售员，其中大哥从业已经长达12年了。弟弟就是在哥哥的推荐下才从事销售员的，至今也有6年了。兄弟二人起初都是福彩的忠实粉丝，从彩民到福彩的工作人员，身份发生了变化，但对福彩的喜爱却从未变过，觉得身上的责任更重了。, 盛氏兄弟表示，福彩不但销售, ，为彩民的业余生活增添色彩。还利用公益金帮助那些深处困境中的人，这一点好多彩民都不甚了解。在工作中，我们不只想把彩票销量搞上去，还想把福彩承担的这些责任、做过的这些公益事业广泛的传播出去。只为让更多的人打破对福彩的误解，愿意更深入地了解福彩、热爱福彩公益事业。, 这一次很幸运我们兄弟二人能够一同来到现场见证福彩的公平、公正。我们相信未来，福彩将得到更多人的认同，有更多的人加入到福彩公益队伍中来。携手福彩，打造更加和谐健康的彩市环境。, , , 上海代表莫先生, 莫先生是一位有着8年经营经验的福彩业主。2010年开始经营，多年的经营，现在的彩站发展日益壮大，一些老彩民会带着自己的朋友来参观彩站，使站里的彩民数量有所增长。, 莫先生表示，自己经营的福彩投注站至今还没出现过大奖。但是他并不气馁，相反对未来总是充满希望的。期待未来的某一天，自己的彩站能够中出大奖。他在此也劝诫那些彩民，要坚持理性购彩，每日投注一点点，量力而行。, 莫先生表示，平日里只有在电视里才能看见的场景，今天能够有机会实地观摩，感觉十分幸运。我一定记录下这里的所见所闻，回去传递给彩民。, 购彩是对美好生活的向往，我们每个人的心里都应该有这么一份美好的期待。, 此次现场观看开奖，代表团们收获颇丰。现场的互动环节丰富了代表团的观摩活动，互动问答让代表团了解了更多的福彩知识。触摸退役的摇奖用球，零距离接触这些曾经开出过大奖的神奇小球，还收获了精美的, 纪念册。代表们纷纷表示，回去后要做好福利彩票宣传员，将福利彩票“公平、公正、公开、公信”的发行原则和“扶老、助残、救孤、济困”的发行宗旨传播出去。</w:t>
      </w:r>
    </w:p>
    <w:p>
      <w:r>
        <w:drawing>
          <wp:inline xmlns:a="http://schemas.openxmlformats.org/drawingml/2006/main" xmlns:pic="http://schemas.openxmlformats.org/drawingml/2006/picture">
            <wp:extent cx="6350000" cy="476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396664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