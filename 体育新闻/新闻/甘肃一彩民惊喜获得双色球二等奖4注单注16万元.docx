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甘肃一彩民惊喜获得双色球二等奖4注单注16万元</w:t>
        <w:br/>
        <w:t>7月15日晚，, 游戏第2018081期开奖，开出红球号码01、02、12、16、20、26，蓝球号码03。当期开出5注一等奖，单注奖金911万元 ，其中上海中出2注，其余3注被山西、吉林和陕西彩民分享。二等奖开出154注，单注奖金16.6万元，甘肃省中出4银。, 当期甘肃省中出的4注二等奖被兰州、武威和平凉彩民分享，其中兰州中出2注，分别被城关区北面滩区政府家属院62012753号投注站和西固区上坎62014073号投注站彩民分享，中奖彩民均通过一张4元单式票分别喜获奖金16.6万；武威和平凉中奖彩民均通过一张168元9+1复式票分别喜获二等奖1注和多注小奖，各获奖金17.1万元，中奖站点分别是武威市凉州区南关西路南城巷62230161号投注站和平凉市崆峒区西路62270145号投注站。, 当期双色球全国销量为3.4亿元。计奖后，双色球奖池金额为8.3亿元，下期彩民朋友将有机会2元中得1000万元。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