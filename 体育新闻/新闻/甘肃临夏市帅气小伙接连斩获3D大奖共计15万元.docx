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甘肃临夏市帅气小伙接连斩获3D大奖 共计15万元</w:t>
        <w:br/>
        <w:t>近日，临夏市管理站加油站对面的62290122号站点频传, 中奖喜讯。在, 第2018166期、2018170期、2018176期分别中出大奖7.8万元、1.04万元、6.24万元，共计15.08万元，值得一提的是，该奖金被一彩民独揽。\xa0, 7月3日上午，一位帅气的小伙来到临夏, 中心兑奖，一进门，工作人员一眼就认出这个“熟客”，原来马先生在6月28日已领取3D奖金7.8万元，时隔4天，幸运的马先生再次来到临夏福彩中心领取幸运大奖7.28万元。据了解，帅气阳光、言谈低调的他，一直都是3D游戏的忠实粉丝，也是一名技术型彩民，多年来一直钟情于3D游戏，并对其玩法颇有研究。买3D, 感觉好的时候都是多倍投注。7月2日上午，马先生生意特别忙，直到下午，才把手头的事情忙完，想起来该去买彩票了，忙了一天精疲力尽的他不想跑到投注站去买彩票了，就发微信让62290122站点业主宋老板帮忙打票。因为当时特别看好2 3 5这组号码，本想要打75倍的，但在给宋老板微信转账时才发现只有120元零钱，索性就打了60倍，没想到中奖了，所以还是有点小小的遗憾。, 然而马先生开心地说：“中奖了就很幸运，人还是要知足，毕竟我还会再来兑奖的，”现场一片欢快的掌声。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