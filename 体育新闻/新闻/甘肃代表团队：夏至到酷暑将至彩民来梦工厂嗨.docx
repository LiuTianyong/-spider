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甘肃代表团队：夏至到酷暑将至 彩民来梦工厂嗨</w:t>
        <w:br/>
        <w:t>今天是2018年6月21日，二十四节气中的夏至。夏至是最早被确定的一个节气，提醒人们一年中最炎热的时刻到来。俗话说“夏天的天儿，娃娃的脸儿，说变就变”，说好的雷阵雨变成了阳光曝晒，又到了出门1分钟流汗2小时的时候了。顶着炎炎烈日，甘肃“走近刮刮乐”代表团如约而至。, 合影, 载着甘肃代表团的大巴车就位立定，代表们纷纷走下车，排队抽取肩章。, 抽肩章, 依据肩章颜色分为红、黄、蓝、绿四队，迅速找到“组织”，在队长带领下有序进入活动室。, 进活动室, 首先由中彩印制有限公司的工作人员为大家播放刮刮乐宣传片，代表们睁大好奇的眼睛，认真学习，有的人还边看边录。, 观看宣传片, 经过系统的学习，代表们对刮刮乐的生产过程、防伪技术、仓储物流等有了更为清晰地认识。, 接下来就是最有趣的幸运PK王环节了！由工作人员为大家发放活动用票，刮出奖金最多的队员将代表全队与其他小队冠军共同角逐幸运PK王冠军。幸运PK王冠军将获得纯金定制的刮刮乐金牌一枚，同时冠军所在队全体成员都将获得一份精美礼品。, 疯狂刮票, 冠军产生, 最后就是大家最期待的参观车间环节了。代表们有序进入生产车间，认真听取工作人员讲解。, 参观车间, 代表后先生, 后先生是来自甘肃定西市的一位业主。据他自己回忆，从2000年开始接触, 行业，自己喜欢买彩票，时常买，小奖不断，给生活平添了许多乐趣。后来他发现由于附近没有彩票店，很多彩民跑到很远的地方买彩票，实在是不方便。他便想到了自己开一家彩票店，既解决了自己购彩的问题，也方便了大家，还有了自己的一份营生，何乐而不为呢？终于，在2016年5月份，后先生完成了彩民到业主的华丽转身。刚入行的时候对, 了解不是很深刻，后来渐渐地参加培训，与其他地市业主交流，听闻他们去敬老院、孤儿院等地方献爱心做公益活动。后先生对自己的工作有了更深层次地理解和热爱，多了一份自豪感，并立志继续为福彩事业发光发热，希望自己的微薄之力可以帮助到更多的人。, 代表杓先生, 杓先生也是一位来自甘肃定西市的业主，从事彩票行业近十年。好比酒越酿越纯，十年时间沉淀出杓先生对福彩事业沉甸甸的爱，被问及自己的彩票店中过奖没有，杓先生眼睛亮了起来，神采奕奕地回忆着，自己彩店中出25万刮刮乐大奖的喜庆场面。由于自己的彩票店在村里，乡里乡亲大家都熟悉，听说彩店中出25万大奖，全村都沸腾了，争先恐后来彩票店沾喜气、送祝贺！杓先生也忙不迭地拉条幅、放鞭炮，大张旗鼓宣传，自那以后，彩店销量猛升，事业红红火火。, 从代表们认真的眼神，满意的笑容，不难看出大家都收获满满，不虚此行。希望我们的福彩事业，能够像这天气一样，蒸蒸日上。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41688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