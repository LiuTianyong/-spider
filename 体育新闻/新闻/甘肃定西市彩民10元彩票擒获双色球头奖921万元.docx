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甘肃定西市彩民10元彩票擒获双色球头奖921万元</w:t>
        <w:br/>
        <w:t>5月6日，, 第2018051期开奖，开出红球05、07、20、23、27、31，蓝球04。当期头奖开出5注，单注奖金921万元。甘肃省定西彩民搏得好运，擒获头奖1注，其余4注头奖花落江苏、山东、广东、宁夏。当期二等奖开出146注，单注金额18万元，甘肃省武威彩民喜获1银。, 当期甘肃省定西市临洮县东大街62242723号投注站彩民以10元单式, 擒获头奖1注，将921万元头奖奖金收入囊中。此注头奖也是甘肃省彩民2018年度收获的第5注双色球一等奖。, 当期二等奖开出146注，广东中出32注，云南24注，浙江11注。甘肃省武威市凉州区钟鼓楼27号62230122号投注站彩民以840元10+2复式彩票收获二等奖2注、四等奖48注、五等奖180注，共喜获奖金37.2万元。, 当期双色球全国销量为3.6亿元。计奖后，双色球奖池金额为10亿元，下期彩民朋友将有机会2元中得1000万元。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