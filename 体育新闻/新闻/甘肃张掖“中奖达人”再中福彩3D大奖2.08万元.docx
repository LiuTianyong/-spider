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甘肃张掖“中奖达人” 再中福彩3D大奖2.08万元</w:t>
        <w:br/>
        <w:t>9月10日上午，“老熟人”小刘又出现在张掖市, 中心的办公室，这是他近一个多月时间内第三次来兑奖。“小刘，又来兑奖了，你咋这么好的运气！”见到小刘进门，张掖市福彩中心工作人员亲切地问道。“对，要不是有事耽误，这次中的就不止2.08万了。”小刘说道。经验票，小刘所持的, 中得了, 游戏2018243期奖金2.08万元。, 据了解，小刘是一位80后，年龄虽然不大，但彩龄却长达8年左右，算是“铁杆”级的“老彩民”了。算上此次兑奖,小刘先生一个多月的时间里已经兑奖3次，中奖频率很高。据小刘自己介绍，他一直钟情3D游戏。2018242期开出中奖号“623”后，他觉得零路号会进行回补，于是就果断投注了“6、3、9”3个数字。小刘当时就匆忙在家附近的62220159号站点打了10倍的“转子号”便离开了。坐在出租车上的小刘还一直在想着刚才的号码，越想越有灵感，于是决定“追投”。当经过玉关路天源小区时，小刘到62220137号站点又打了10倍的直选"639"。当晚的, 正好是“639”，“运气杠杠”的小刘再次喜获3D奖金2.08万元。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