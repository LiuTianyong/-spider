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甘肃张掖彩民投注福彩“快3” 喜获大奖2.4万元</w:t>
        <w:br/>
        <w:t>7月21日，张掖市甘州区民主西街62220145号投注站的彩民杨先生（化名）凭借投注, “快3”豹子号“333”100倍，喜中奖金2.4万元。, 7月23日上午，杨先生兴奋地来到张掖市福彩中心领取奖金。据了解，杨先生说这次中奖纯属偶然，因为6是他的幸运号，之前一直投注6豹子，当期一如既往地投注了100倍的6豹子，然后又看了看号码走势图，觉得3豹子也是个不错的选择，当机立断，又果断倍投3豹子100倍。一次性买了6期后便约着多年的彩友喝茶去了，谁成想在20180721067期果真开出3豹子，就这样，由于杨先生的果断倍投使他惊喜地收获2.4万元奖金。, 杨先生表示，以后还会继续支持福利事业，奉献自己的一份爱心，也希望更多的彩民在奉献爱心的同时能收获更多惊喜与快乐。</w:t>
      </w:r>
    </w:p>
    <w:p>
      <w:r>
        <w:drawing>
          <wp:inline xmlns:a="http://schemas.openxmlformats.org/drawingml/2006/main" xmlns:pic="http://schemas.openxmlformats.org/drawingml/2006/picture">
            <wp:extent cx="6350000" cy="355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4245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