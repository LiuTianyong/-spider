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甘肃武威市彩民惊喜中得福彩“快3”奖金12万元</w:t>
        <w:br/>
        <w:t>8月4日，, “快3”游戏第20180804068期开出号码“555”，位于武威市凉州区铁路小区的62230102号福彩投注站一彩民喜中“快3”大奖12万元。, 据悉，中奖彩民刘先生（化名）是福彩铁杆彩民，以前最爱买的是福彩, 。自从“快3”上市以来，刘先生就被它10分钟一开奖、简单、易中奖的特点吸引了，只要有时间就会到投注站玩一会“快3”，每次都会有收获。, 8月4日晚饭后，刘先生来到62230102号投注站，他一边研究号码走势图、跨度和遗漏，一边用倍投的方式投注不同的号码。经过一番研究之后，他好像有了灵感。在“快3”第66期开奖一结束，就毫不犹豫地对销售员说：“打5豹子5注，90倍！5期！”销售员动作麻利的帮他出了票，紧接着，他又零星打了一些小倍数的号码等待开奖。没想到67期开奖结果真的是“5”豹子，刘先生轻松斩获大奖10.8万元，可刘先生感觉后面还是会出5豹子，于是让销售员又打了50倍“5豹子”。没过几分钟，68期, 码真的又开出了“555”，由于刘先生的果断倍投，两期轻松获得大奖共计12万元，再一次刷新了武威市”快3“游戏大奖纪录！, 兑完奖的刘先生表示，以后还会继续支持福利事业，奉献自己的一份爱心，也希望更多的彩民在奉献爱心的同时能收获更多惊喜与快乐。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