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甘肃武威市彩民独揽60注福彩3D 一等奖6.24万元</w:t>
        <w:br/>
        <w:t>爱心与幸运并举，奉献与机遇共存！5月25日，, “, ”游戏第2018138期开出奖号“068”。位于凉州区荣华东路荣华小区的62230244号投注站传来大奖喜讯，一彩民独揽当期大奖6.24万元。, 5月28日，中奖彩民王先生（化名）满脸喜悦地来到武威市福彩中心办理兑奖手续。据了解，王先生是一位福彩铁杆彩民，有十多年的购彩经历，在众多玩法中，特别钟情福彩“3D”游戏，并颇有研究，所以他经常购买，几乎期期不落。这些年，王先生随着投注技术不断提高，也越来越有心得，已多次来到武威市福彩中心兑奖。王先生说：“买, 全靠运气，但研究走势图和各类分析参数是必不可少的，日积月累，就研究出一套属于自己的投注方法。”购彩当天，王先生对走势图和各类参数进行了分析研究，最终选定了“068”号码，并一连打了三张倍投彩票。, 兑奖后王先生表示，他还会继续购买, ，因为购买“3D”已经成为一种习惯，给平淡的生活多了一份惊喜和快乐，同时，也为社会福利事业做出了自己的一点贡献。</w:t>
      </w:r>
    </w:p>
    <w:p>
      <w:r>
        <w:drawing>
          <wp:inline xmlns:a="http://schemas.openxmlformats.org/drawingml/2006/main" xmlns:pic="http://schemas.openxmlformats.org/drawingml/2006/picture">
            <wp:extent cx="6350000" cy="3365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65145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365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