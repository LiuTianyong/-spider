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甘肃省武威彩民精准倍投“3D”斩获奖金5.2万元</w:t>
        <w:br/>
        <w:t>, “, ”天天开奖，玩法简单，中奖几率大，被众多彩民所喜爱。7月22日，福彩“3D”游戏第2018196期开出奖号“005”，武威彩市传来大奖喜讯，位于凉州区南关东路三道巷南口的62230173号投注站彩民通过一张100元单式倍投, ，命中大奖5.2万元。, 据悉，张先生（化名）是福彩的忠实老彩民，尤其是对“3D”游戏颇有研究。从刚开始的随便打几注玩玩，磨练到现在的研究号码走势选号，张先生一点一点积累着自己的购彩经验，慢慢的成了一位3D“专家”。7月22日晚，张先生路过凉州区三道巷南口的62230173号投注站，便进去坐下研究“3D”走势图，他向销售员表示看好“0”和“5”这两个数字，但是不确定他们的位置，他想了好几种投注方式，包括单选组选搭配，定位复式等，斟酌了半天，最终选择了“005”单式倍投50倍。没想到，当晚, 码果真是“005”，张先生轻松获得大奖5.2万元。, 张先生说，每天坚持期期不落地将自己心仪的号码打成彩票，然后默默等待开奖，并且为社会公益事业奉献着自己的绵薄爱心，也是一种生活乐趣。</w:t>
      </w:r>
    </w:p>
    <w:p>
      <w:r>
        <w:drawing>
          <wp:inline xmlns:a="http://schemas.openxmlformats.org/drawingml/2006/main" xmlns:pic="http://schemas.openxmlformats.org/drawingml/2006/picture">
            <wp:extent cx="2724150" cy="316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5291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