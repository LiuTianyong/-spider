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甘肃省福利彩票 召开2018年年中市场工作分析会</w:t>
        <w:br/>
        <w:t>7月31日，甘肃省2018年, 年中市场分析会在兰州召开，会议回顾并总结了2018年上半年全省福利, 销售管理工作，全面部署了2018年下半年福利彩票工作任务。省民政厅党组成员、副厅长崔进泰，全省各市（州）, 中心主任及省福彩中心中层以上干部参加了会议，会议由省福彩中心党委书记张辉主持。, 分析会上，省福彩中心各业务部门分管副主任结合全国福利彩票发展形势、趋势，引用大量数据，对全省福利彩票目前的发展情况及在现阶段发展过程中遇到的困难、面临的挑战、存在的瓶颈等市场情况进行了详细分析，梳理了存在的问题，提出对策建议及下一步工作思路。, 省福彩中心主任白波就2018年上半年全省福利彩票发行销售情况做了全面的市场总结。面对下半年全省福利彩票发行销售工作的新形势、新任务，他指出，一是要推进福利彩票站点管理严格化。加快并高质量完成智慧投注站建设，按期完成全省60%投注站规范化、标准化建设任务。进一步加大站点巡察力度，加强站点管理力度，不断建立健全省市联合的打击私彩工作机制，净化彩票市场，维护彩票市场秩序。二是要推进渠道建设扩大化。不断建立“点面结合”、“多位一体”的渠道发展模式，积极探索彩票销售向多元化、多方位、多领域发展可行性。三是要推进品牌宣传多样化。不断推进将新媒体与传统媒体的深度融合，建立以平面媒体为主导，结合甘肃福彩网、官方微信、广播电台、电视等多种宣传渠道并重，其他广告为补充的综合宣传平台。四是要推进营销活动丰富化。继续开展具有我省特色的各类游戏派奖，配合全国性派奖活动，积极组织实施通过手机终端等的新兴派奖方式，并鼓励有条件的市（州）经常开展小卖场促销活动。五是推进培训内容针对化。继续加强与市（州）福彩中心的沟通交流，以培训方向、培训方式、培训内容、培训人员等方面为重点，以“需要什么就培训什么”为原则，有针对性的开展相关业务培训。, 省民政厅副厅长崔进泰就如何做好下半年工作提出四点要求：一是要多措并举努力提升福彩销量。全省各级福利彩票发行销售机构要具有紧迫意识，多从主观方面找原因，面对当前市场形势要多深入一线调查研究；要进一步拓宽销售渠道，通过搭建大型户外卖场，设置丰富实用的实物奖品等方式开拓乡镇市场；加大宣传力度，开展多样化的宣传方式，要通过宣传打开市场；要下功夫改善投注站营销环境，提升服务质量，树立行业标准。二是要确保安全运行。在政治上要守原则、讲大局，树牢四个意识，保持清醒头脑；在资金使用上要严格按照政策、标准、程序，决不能越过红线；在发行销售上要高度重视营业场所安全，提高风险防范能力。三是要加强党的建设。全省各级福利彩票发行销售机构要高度重视党建工作，建立健全党的组织体系，严格落实各类党的制度。四是要加强人才队伍建设。要扎扎实实针对问题开展各类培训，抓学习，促进人才队伍专业化，抓思想教育，促进人才队伍职业化；树立能者上、庸者下、劣者汰的用人机制。, 在下午的讨论会上，全省各市（州）福彩中心主任分别对上半年福彩工作进行了汇报，就目前存在的问题进行了讨论，并对省中心下半年工作提出了建议和意见。</w:t>
      </w:r>
    </w:p>
    <w:p>
      <w:r>
        <w:drawing>
          <wp:inline xmlns:a="http://schemas.openxmlformats.org/drawingml/2006/main" xmlns:pic="http://schemas.openxmlformats.org/drawingml/2006/picture">
            <wp:extent cx="6350000" cy="4229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520747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229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