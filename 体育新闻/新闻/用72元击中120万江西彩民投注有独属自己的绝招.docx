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用72元击中120万江西彩民投注有独属自己的绝招</w:t>
        <w:br/>
        <w:t>7月6日，, 第2018078期开奖，全国共开出3注一等奖，而其中一注花落江西省新余市累计奖金120万元！, 该大奖出自新余市渝工三校园斜对面36020033投注站，9日下午，大奖得主李先生（化姓）来到江西省, 中心兑领了奖金。据了解，这张中奖, 为一张72元的复式票，它喜中1注一等奖，14注三等奖，21注五等奖，总奖金为120万多元。, “我平日里买, 居多，但是有天正好看到上一期七乐彩全国没有中出大奖，我就觉得，这一期有很大可能出一等奖，于是便投注了这一期，没想到真中了。”李先生说。, 李先生购彩4年有余，也算得上是个老彩民了。像大多数彩民一样，通过朋友开始接触, ，喜欢上了购买福彩双色球，闲暇时间也会买上几张刮刮乐。通过多年的购彩经历，李先生发现，买彩票还是需要采用复式投注，这样的中奖概率会更高。此次李先生所中得大奖的七乐彩，便是他通过一张72元的复式票所中得。, “七乐彩和双色球也有点类似，但是中奖概率更高，所以我选择采用复式投注，这样中奖的可能性就更大了。”李先生说道。对于所得奖金的规划，李先生坦言还是用于小孩教育方面，为孩子提供更好的教育和生活环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