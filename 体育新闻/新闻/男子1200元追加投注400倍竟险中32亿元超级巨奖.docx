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男子1200元追加投注400倍竟险中32亿元超级巨奖</w:t>
        <w:br/>
        <w:t>7月11日晚，, 第18080期开奖，当期共中出6注头奖单注奖金756万元，以及100注二等奖和730注三等奖。值得一提的是，在当晚开奖中，湖北随州一位彩友采用400倍追加投注，因前区选错2号，险些中32亿超级大奖！, 7月13日上午，这位彩友现身领奖。票面信息显示，彩友王先生（化姓）单张, 打满5注相同号码，并且每注都80倍追加投注，合计花费1200元对相同号码进行400倍追加投注，合计命中400倍追加四等奖，单注奖金300元，总共中奖12万。, 在领奖现场王先生表示遗憾，称自己本有希望命中400注追加头奖。据王先生介绍，当时自己在看好时本来也看了前区的07和24两个号码，在写号之前转念一想，认为这注号码有些偏大，于是就将之前选定的07 24两个号码换成了05 15，谁知就是这个念头让自己错失了大奖。如果王先生能选对前区两个号码，那么他将命中400注追加头奖，按照单注奖金800万元计算，总中奖金额将达到32亿元，将一举刷新中国彩市中奖纪录！, 最后，王先生表示虽然没能中得大奖，但这次经历也坚定了自己购买大乐透的想法，希望未来一天能创造大乐透中奖奇迹。</w:t>
      </w:r>
    </w:p>
    <w:p>
      <w:r>
        <w:drawing>
          <wp:inline xmlns:a="http://schemas.openxmlformats.org/drawingml/2006/main" xmlns:pic="http://schemas.openxmlformats.org/drawingml/2006/picture">
            <wp:extent cx="8128000" cy="38480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9708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38480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