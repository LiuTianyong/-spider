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皖湘团：春风化雨凉意袭人 浓情相聚在开奖大厅</w:t>
        <w:br/>
        <w:t>四月的北京，逐渐变暖的春风拂过脸庞，让人感到阵阵清爽、舒适。奈何随着一场小雨，气温骤降，让出行的人们感到阵阵凉意。小雨降温固然透着一股凉意，但却未阻止他们的热情。4月3日，来自安徽省和湖南省的“走近, ”代表团带着对, 的热爱和情愫，携手走进福彩开奖大厅，共同见证, 全过程。, 据安徽领队王女士介绍，本次“走近双色球”活动成员共由37人组成，他们都是安徽省各地市县区的福彩管理员，通过中心的随机筛选幸运地来到现场。, 安徽代表团全体成员合影, , 来自安徽省的岑女士，是一位有着5年从业经验的福彩管理员。岑女士告诉记者，在未从事这份工作之前，她只是个单纯的彩民，从未想到有一天可以成为福彩的工作人员。机缘巧合下，她看见当地人事局在招聘福彩管理员，应聘之后她如愿成为了福彩的工作者，之后的工作让她对福彩有了更深的了解。, 安徽代表岑女士, 岑女士说，她的主要工作包括：服务、管理站点，处理站点投注机故障、打印纸短缺等情况。就算是节假日也要第一时间赶到站点，为站主解决困难。虽然平凡而琐碎，岑女士却表现地自得其乐，一点也不厌烦。, 作为福彩的工作人员，岑女士参加过安徽省组织举办的许多公益活动，比如为老人发放轮椅、图书馆走进校园、关爱失独老人等。, 谈到这些公益活动，岑女士表示，安徽福彩每年都会举办各种各样的公益活动，福彩公益金也逐步渗透到各个领域，帮助到社会各界困难的人。作为福彩基层的工作人员十分骄傲，以后会跟随福彩的脚步，做好基层工作，服务管理好站点。, , 在本次“走近双色球”活动中，记者发现了一位年轻的面孔。郑先生是一位即开票配送员，工作时间不长，只有短短的半年。, 安徽代表郑先生, 可是他作为彩民比配送员的经验丰富得多。郑先生说，他的爷爷是一位资深的老彩民，几乎期期都有投注。时间一久，耳濡目染他也喜欢上了, 。, 但最重要的一点，郑先生提到，爷爷最喜欢的是双色球，而他喜欢刮刮乐。刮刮乐的玩法多、且中奖率高、即开即得的方式也受到年轻人的热捧，郑先生也不例外。现如今，郑先生作为即开票的配送员，更是得偿所愿，平时的喜爱加上工作中不断积累的乐趣，让郑先生乐在其中。, 谈到即开票的种类，郑先生如数家珍，言语间透露着幸福。一个人最幸福的事莫过于，自己的兴趣爱好能在工作中有效施展。而郑先生正是做到了这一点，让他对自己的未来和人生充满了信心。, , 据湖南领队介绍，本次“走近双色球”的湖南代表团共有40人，他们大都是福彩的铁杆彩民以及福彩兢兢业业的工作人员。, 湖南代表团全体合影, , 向女士是一位福彩投注站业主，4年的从业经验让向女士对福彩有着深入地了解。谈到经营福彩投注站的原因，还有一个浪漫的小因素。向女士说，因为自己的爱人很喜欢福彩，婚后逐渐演变为二人的共同爱好，为了让这个爱好得到保鲜并升华，二人决定开一家福彩投注站，既满足了自己的喜好，又能服务更多的彩民，一举两得。, 湖南代表向女士, 向女士告诉记者，平时在彩站，她还会为彩民们指点一二，提出切实的建议见解。她与彩民的关系非常融洽。彩站在经营的这几年中，虽然没有出现过一等奖，却收获了不少二等奖。, 虽然这是第一次来到开奖大厅，但向女士对福彩坚持的“公平、公正”的开奖原则深信不疑，此次前来，更加坚定了她的决心。, , 武先生是一位有着10多年购彩经验的彩民，这次能够参加本次的“走近双色球”活动，武先生表示，他购买了一张, ，经过了省福彩中心的随机筛选，有幸地来到了现场。, 湖南代表团武先生, 作为10多年的铁杆彩民，武先生对福彩的口号烂熟于心。武先生说，福彩一直坚持并秉承“扶老、助残、救孤、济困”的宗旨，多年来致力于社会福利事业，这一点我深受感动。我虽然没有参加过公益活动，但10多年来购买的福利彩票加起来也算得上是一份爱心了。, 说起幸运，在这批代表中武先生称的上是头号人物。这次是武先生第二次来到开奖现场，相比第一次，武先生表示，心情依旧是那么激动。之前有朋友来过现场，语言中的描述让我对这个地方无限向往，但都还不足以让我激动。如今，作为有着两次经验的彩民，实属一份难得的经历，既幸运又幸福。回到家乡一定要和家人、朋友分享这一切，让他们对福彩有个美好的印象，成为福彩忠实的粉丝。, 天下没有不散的宴席，短暂的相处，让参与此次活动的彩民与业主增进了彼此的友谊。活动结束后，他们依依不舍，希望再度幸运光临开奖大厅。这样别样的人生经历，这样美好的回忆，值得他们珍藏一辈子。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9521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