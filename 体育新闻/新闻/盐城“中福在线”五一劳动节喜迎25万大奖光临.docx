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盐城“中福在线” 五一劳动节喜迎25万大奖光临</w:t>
        <w:br/>
        <w:t>5月1日晚，盐城市解放南路中福在线营业大厅里是彩民满座，该大厅的节日派奖活动吸引了新老彩民的积极参与。, 晚9时半，一个喜剧突然上演。, 坐在28号投注机上的老卫，一边看着视频，一边喝着茶，享受着“连环夺宝”炸、落、圈、悬的娱乐。坐在他左边29号投注机的老杨，一脸的紧张，不是摇摇头，就是叹叹气。看到老杨的一脸不快，老卫问道：怎么啦？, “哎，别提啦，刚来的路上，车子的油箱被扎了，漏油。到这里，刚上机，就吃分，一点劲也提不起来。”老杨答道。, “来来来，你到我这台上玩，我到你机子上玩，换换位，解解乏！”一句玩笑话，两人调了位置。, 老杨坐到28号机子上，从一关闯起。还真的和他刚才做的29号机不一样，吃分少了。而老卫到了29号机上，也是换了个模样，大分不断。50倍，75倍，让老卫乐开了花。老杨看着老卫兴高采烈，不由得有点后悔换位置了。, 进人第三关，只见老杨的28号机红满屏，24颗红宝石不多不少连起来了，25万大奖瞬间产生。, “啊呀，这25万大奖本属于我的！”刚为75倍高兴的老卫此时为换位而感到后悔不已。, “哈哈哈。。。。。”，看到这一幕的彩民都笑了起来！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