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盐城彩民10元复式投注 惊喜收获双色球 677万元</w:t>
        <w:br/>
        <w:t>2月11日，, 第2018018期全国中出一等奖12注，每注奖金638万多元，被江苏，江西，湖南，湖北等地幸运彩民分享，江苏的1注一等奖出自盐城，这位幸运彩民自选了一张6+5的蓝色球复式票，也就是说，自选了6个红球号码，5个蓝球号码，投注金额10元，投注时间为2月11日19点50分，这张, 喜中一等奖1注，二等奖4注，合计奖金677万元，幸运站点是盐城建湖冠花路国土大厦对面32090629, 投注站，这是江苏彩民今年摘得的双色球第11注一等奖。, 当期除中出12注638万元的一等奖之外，还中出了214注二等奖，每注奖金9.69万元，江苏分享14注。, 计奖后，双色球奖池资金仍然在4亿元之上，达到了4.26亿元，“2元可中1000万元，倍投可中亿元奖”依然值得期待。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