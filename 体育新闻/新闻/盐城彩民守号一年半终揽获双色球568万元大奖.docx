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盐城彩民守号一年半 终揽获双色球 568万元大奖</w:t>
        <w:br/>
        <w:t>1月21日，, 第2018009期头奖中出17注，单注奖金为547万元。这17注一等奖分落8地。其中，北京5注，山西1注，江苏2注，河南2注，湖北2注，广东2注，四川2注,云南1注，共17注。当期我省无锡、盐城的彩民炸响了2018年的双响炮，分获头奖。无锡的幸运彩民采用了“9+1”复式投注的方式，自选的号码，花费了168元，获得一等奖1注、三等奖18注、四等奖45注、五等奖30注，共计获得奖金554万元，幸运站点是无锡市东亭府北路32020707, 投注站，投注时间为1月21日17点24分；盐城的幸运彩民于1月19日9点10分，复制了之前的一张, ，这张彩票采用了“7+5”复式投注方式，花了70元，揽获一等奖1注、二等奖1注、三等奖6注、四等奖24注，共计获得奖金568万元，幸运站点是盐城东台市鼓楼东路122号32090906福彩投注站。22日一大早，东台彩民小王就在父母的陪同下来到了省福彩中心兑奖大厅办理手续。, 90年后的小王，两眼通红，见到工作人员就说：“太激动啦！一宿都没睡着，上半夜赶路，下半夜跟父母聊天，讨论着自己的宏伟蓝图。这一夜时间真长，好不容易等到早晨8点起床”。原来，小王21日晚上习惯了睡前看手机，23点不到，他正准备躺下时猛然想到彩票还没对奖，打开江苏福彩网看, 公告，突然一串熟悉的数字映入眼帘，小王来了精神，仔细一看，好像这些号码就是自己守号的号码，迫不及待的拿出彩票，再核对，果真是中了一等奖，大声喊了出来：“中奖啦，中奖啦！”小王的父母正在隔壁房间睡觉，听到他的惊叫声，吓得一点睡意也没有了，连忙问：“怎么啦？什么事情？”当小王告诉他们是中了500多万的大奖，他们一点也不相信，说：“不要做梦了，早点休息，明天还要上班呢？”小王说：“跟我走，我们一起去领奖，真的，不骗你们。”说完，三人打车从东台出发来到了南京，大约凌晨3点到南京，在福彩中心附近找了一个宾馆休息。, 对于这次的中奖号码，小王回忆说：“2年前周边一位熟悉的朋友守号中得了双色球二等奖，于是我也成了福彩的‘粉丝’，从起初的随机投注开始，慢慢摸索，了解了之后，开始每期守号固定投入200元左右，大约是1年半之前，根据走势，再加上自己的幸运数字，组成了3张7+5的复式票，也就是说7个红球号码，5个蓝球号码”。没想到守号一年半就幸运摘得了头奖。, 关于奖金的使用，小王已经跟父母商量好了，换一辆新车，改善一下居住环境，之前一直想创业的，有了这笔资金，相信创业很快就能实施，其他的奖金存着，留给父母养老，当然，彩票还将是小王的爱好，也会一直坚持下去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