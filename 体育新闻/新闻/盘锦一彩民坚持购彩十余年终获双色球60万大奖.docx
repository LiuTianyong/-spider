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盘锦一彩民坚持购彩十余年 终获双色球60万大奖</w:t>
        <w:br/>
        <w:t>朴实的于先生（化名）是一位忠实的彩民，从, 在盘锦上市那年起，他就开始购买, 。家境不是很好的他每期投入的都不多，但是经常买，甚至某段时间期期不落，和所有的彩民一样，刚开始他期盼有一天中得大奖的梦想能够实现，以此来改变自己生活的现状。随着时间的推移，心态也慢慢平和了，买彩成了自己的一个习惯，一种爱好，一位常年陪伴自己的朋友。, 2018年8月21日这天，是于先生梦寐以求的一天，这一天他多年的梦想实现了。当天下午于先生来到双台子区富寓华城小区西门附近的, 第383号投注站购买彩票，他先是购买了几注自己写的号码，后来又花10元钱以机选的方式购买了5注单式号码。和从前一样，怀着很平和的心态回到了家。晚上, 码出来后，于先生的心沸腾了，双手颤抖着拿着自己的彩票，目不转睛的看着彩票上的第一组号码，除了蓝球外，红球的号码和开奖的结果一模一样！自己中奖了，更幸运的是，当期二等奖全国仅中出38注，单注奖金高达60.7万元！自己这么多年的执念终于梦想成真！, 第二天一早，于先生来到盘锦市福彩中心办理兑奖手续，因中奖奖金超过50万元，因此于先生在市中心办理兑奖登记后，就马上前往省中心办理兑奖手续并领取奖金。</w:t>
      </w:r>
    </w:p>
    <w:p>
      <w:r>
        <w:drawing>
          <wp:inline xmlns:a="http://schemas.openxmlformats.org/drawingml/2006/main" xmlns:pic="http://schemas.openxmlformats.org/drawingml/2006/picture">
            <wp:extent cx="2876550" cy="3686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597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