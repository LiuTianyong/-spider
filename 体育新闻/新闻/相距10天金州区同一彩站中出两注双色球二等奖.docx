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相距10天 金州区同一彩站中出两注双色球二等奖</w:t>
        <w:br/>
        <w:t>, , 第2018060期，大连中出了1注一等奖、2注二等奖，金州石河镇447号投注站的彩民机选喜中二等奖。双色球第2018064期，大连中出1注二等奖，花落金州区，中奖的, 投注站还是447号，相距10天，间隔4期，好事成双。, , 447号站主雷善智作为中奖彩民代表，来到大连福彩中心兑奖时难掩喜色，这是他的投注站10天里中出的第2个二等奖，这个二等奖可不一般，是由22人合买中得。, 双色球064期，雷善智在彩民微信群中组织了双色球合买，每份28元，他带头认购一份，共23人次认购， 投注三张复式票分别是“10+1”、“9+1”和“8+1”，其中复式“10+1”砸中5个红球中出1500元。复式“9+1”砸中6个红球，中出1注二等奖、18注四等奖、45注五等奖，奖金125141元。雷善智说：“合买双色球这个事特别好，彩民钱包不受影响，又能提高中奖几率，这是大好事”。, , 在2017年，大连福彩中心宣传双色球合买活动，447号投注站积极响应，组织几次合买后参与的彩民纷纷表示这个方式很好，合买就成了投注站的一个固定项目。, 站主雷善智说：“微信现在越来越方便，我组织了好几个彩民微信群，每个微信群在200人左右，还有专门的双色球合买群组织每期合买，前期大家都看着新鲜，参与的人较多，后来慢慢稳定到每期20余人，由公认的选号能手荐号。”, 据雷善智介绍，选号一般有两个人，一个是他爱人，一个是大家公认选号比较准的彩民，说起选号还是很有技巧的，他们会参照之前的数据，研究三区比，圈出范围，尽可能保持荐号的准确性。, 雷善智说：“彩民选择447号投注站，还能参与投注站组织的合买，是相信福彩，也是相信我们，不能辜负了大家的信任。447号投注站就是大家休息娱乐场所，大家通过买彩相识，成为了志同道合的朋友。”除了合买, ，站主还经常组织大家进行户外活动，让彩民生活更加健康。, , 合买彩票 先签协议更稳妥, 合买彩票逐渐流行，小编在这里提醒广大彩友，大家在合买彩票时要多做一些准备，合理规避风险。\xa0, 首先，参与合买彩票的彩友要事先签订《彩票合买合作协议书》，以便更好地保障自身的权益。, 其次，要有团队的“大脑”。团队合作，最重要的是有明确的核心理念，在意见不统一时，团队的“大脑”能发挥指引方向的作用。, 最后，还需根据经济条件制定合理的投注计划。, “组团买彩”并不意味着盲目大手笔投入，选择最擅长的游戏，根据团队成员的经济条件投入才是合理的投注方式。</w:t>
      </w:r>
    </w:p>
    <w:p>
      <w:r>
        <w:drawing>
          <wp:inline xmlns:a="http://schemas.openxmlformats.org/drawingml/2006/main" xmlns:pic="http://schemas.openxmlformats.org/drawingml/2006/picture">
            <wp:extent cx="2924175" cy="35147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58322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5147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