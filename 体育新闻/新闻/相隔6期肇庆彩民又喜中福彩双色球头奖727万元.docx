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相隔6期 肇庆彩民又喜中福彩双色球头奖727万元</w:t>
        <w:br/>
        <w:t>1月16日晚，, 第2018007期开奖，, 码为红球：13、14、20、25、27、31，蓝球：12。当期全国共开出了8注一等奖，而广东仅中出一注一等奖，花落肇庆市端州区端州五路11号102卡44170409, 投注站，中奖, 是一张10元5注的单式机选票，这是肇庆彩民2018年收获的首个双色球头奖，距上一个双色球一等奖仅相隔6期。, , 1月17日下午，中奖幸运儿刘阿姨（化名）在好朋友的陪同下现身肇庆市福彩中心办理兑奖验票手续。第一次中得大奖的刘阿姨神色略为紧张，担心兑奖流程过于复杂，经过中心工作人员的耐心解释，刘阿姨才慢慢放松下来，渐渐地打开了话匣子。据了解，年约50岁的刘阿姨是福彩双色球的忠实粉丝，购买, 已经有数十年时间了，多年来刘阿姨都坚持机选购彩，由于购彩时间长，刘阿姨和投注站的销售员已经成为了好朋友，这次刘阿姨也特意找了相熟的投注站销售员陪同前来兑奖。, , 开奖当日晚上7点多，刘阿姨吃过晚饭后外出散步，路过了44170409福彩投注站，她想起了当天是, 日，而且身上还有一些零钱，心想“最近比较忙，已经有较长时间没有买彩票了，今晚碰巧路过投注站就去买张彩票试试运气吧。”刘阿姨走进投注站，拿出10元销售员机选了5注双色球。没想到正是这张机选票，其中的第4注中得了第2018007期双色球一等奖727万元。, 刘阿姨表示，双色球开奖的第二天早上才得知自己中得了大奖，得知中奖后刘阿姨感到既兴奋又紧张，购彩多年终于获得了回报！至于奖金的用途，刘阿姨表示还没有规划好，只是希望尽早来兑奖把奖金收获囊中，这样才能踏踏实实的过大年！</w:t>
      </w:r>
    </w:p>
    <w:p>
      <w:r>
        <w:drawing>
          <wp:inline xmlns:a="http://schemas.openxmlformats.org/drawingml/2006/main" xmlns:pic="http://schemas.openxmlformats.org/drawingml/2006/picture">
            <wp:extent cx="914400" cy="12100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48826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00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