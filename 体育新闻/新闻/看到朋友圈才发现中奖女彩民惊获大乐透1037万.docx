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看到朋友圈才发现中奖 女彩民惊获大乐透1037万</w:t>
        <w:br/>
        <w:t>7月30日一大早，湖北省, 中心三楼兑奖大厅迎来了一位大奖得主夏先生（化姓）。领奖时，夏先生还感叹不已，自己中大奖的消息，还是从朋友圈得知的！, 7月28日晚，体彩, \xa0第18087期开奖，湖北黄冈34085体彩销售点中出一等奖1注、二等奖2注，奖金合计1037万元。, 领奖时，夏先生透露，自己一直以来都喜欢投注大乐透，期期不落，投注金额从几元到百元不等，偶尔能中个小奖。在他的影响下，其妻子偶尔经过体彩店也会买几注，一般都是几元或者几十元。, 7月28日晚，其妻子吃完晚饭散步的时候经过34085体彩销售点，想起当天是大乐透的开奖日，就进去把自己两周前选的一组号码复制了一遍，复制完就回家了。该号码是夏先生跟儿子随意选择组合的，此前共守过两期。, 当天晚上，夏先生夫妇并没有在意, 码，而是在翻看朋友圈时看到了当地中出大奖的喜讯，夫妻俩开着玩笑说：“该不会是我们中的吧？”两人各自拿出自己投注的, 核对，妻子越看越激动，高兴地喊道：“我中奖了！我中奖了！朋友圈里那个大奖就是我中的！”夏先生不敢相信，拿过票仔细核对，千万大奖得主真的是自己的妻子！, 对于此次奖金的用途，夏先生表示，目前还没有来得及计划，能确定的是以后一定会继续支持体彩公益事业。</w:t>
      </w:r>
    </w:p>
    <w:p>
      <w:r>
        <w:drawing>
          <wp:inline xmlns:a="http://schemas.openxmlformats.org/drawingml/2006/main" xmlns:pic="http://schemas.openxmlformats.org/drawingml/2006/picture">
            <wp:extent cx="3724275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20851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