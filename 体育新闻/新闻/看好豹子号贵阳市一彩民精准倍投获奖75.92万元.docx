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看好豹子号贵阳市一彩民精准倍投获奖75.92万元</w:t>
        <w:br/>
        <w:t>5月2日是“五·一”小长假结束后的第一天，, 游戏第2018115期开奖，当期开出豹子号999，这个号码是今年首次开出。当期贵州彩民共收获奖金159万元，其中，贵阳彩民罗先生凭借730倍单选的精准倍投，喜获75.92万元奖金。, 罗先生介绍说，他在贵阳经商多年并经常往来贵定，在一次送货时结识了位于贵定县民政局旁, 第52040216号投注站的业主，几次投注下来，双方相处非常愉快。罗先生觉得这位投注站业主的为人不错，于是就定下了在该投注站长期投注的想法，而这次中得75.92万元奖金的, 就是在该投注站购买的。, 据了解，罗先生平时最喜玩的就是福彩, 游戏。他说，福彩3D游戏选号范围小，研究号码比较简单，也容易出奖。他购彩多年，虽然不是期期中奖，但也会经常中些小奖，多的时候奖金上千甚至上万，有几次还中过几万元的大奖，而这次的75万元奖金是最大的一次。, 罗先生这次选豹子号999是因为这个号码很长时间没出，于是他在年初看走势时就选定了999来追号，追了一段时间后观察号码走势，感觉近期不会出就停了一段时间，直到4月底才又开始追。, 5月2日，罗先生再次去贵定送货，空闲之余在福彩第52040216号投注站观察号码走势时，突然感觉豹子号999会出，于是就投注了120倍。准备离开时，罗先生脑中再次闪过999这组号码，他当时感觉特别好，觉得一定会出999，于是又追加投注了600倍。离开投注站后，他越发觉得这组号码开出的可能很大，于是又跑回去在投了10倍。这样，当期3D罗先生总共投注了730倍单选。, 罗先生的感觉果然特别准，当晚福彩3D游戏的, 码就是遗漏很久的豹子号999，这让罗先生一举收获了730注单选奖，共获奖金75.92万元。罗先生说：“我平时生意忙，其他玩法选号多，研究起来不方便，福彩3D游戏只是在0至9这些号码里选，比较简单，所以平时没事就会拿出手机来就刷3D走势，研究冷热、和值、跨度加灵感投注，这就是我玩3D的秘诀。”, 5月3日，罗先生现身福彩中心兑奖。他表示，自己喜欢福彩3D游戏，喜欢研究号码走势，选号的乐趣会让我继续下去，每期投注福彩3D游戏不仅有投注的乐趣，还能为繁忙的工作减压。</w:t>
      </w:r>
    </w:p>
    <w:p>
      <w:r>
        <w:drawing>
          <wp:inline xmlns:a="http://schemas.openxmlformats.org/drawingml/2006/main" xmlns:pic="http://schemas.openxmlformats.org/drawingml/2006/picture">
            <wp:extent cx="49276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0158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