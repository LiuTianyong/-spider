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看走势图选号 河南开封女子喜中大乐透千万大奖</w:t>
        <w:br/>
        <w:t>8月20日下午，, 第18096期一等奖1037万余元大奖得主狄怀英女士现身河南省, 管理中心兑换这份幸运大奖。, 据了解，当期, 共开出一等奖3注，其中一注追加。来自开封的狄女士中得了1注一等奖，她所持的, 是一张投注金额为992元的单倍胆拖式投注彩票。据狄女士介绍，她从大学时期就开始购彩，毕业后做生意，就没有太多时间关注彩票。不过，最近两年她重新拾起这份爱好。, 说起购彩的过程，狄女士表示不想过多透露，只是想告诉广大购彩朋友们要多看走势图，总结自己的分析方法，对看中的号码要果断出手，但一定不要冲动高额购彩。如果是长期购买彩票的话，一定要把心态放平，可以把这个当成是一种爱好，更重要的是要获得家人的理解和支持。, 至于对1037万余元奖金的用途规划，狄女士表示会用在生意和投资上，另外还会拿出一部分奖金买套房子改善一下生活条件。, 在即将结束本次采访的时候，狄女士也认真地给广大购彩者分享了个人购彩的经验，她说：“我觉得想要中大奖一定得要坚持选号，每次下注前对有把握的号码可以多下一些，把握不大的可以少下一些，不能盲目乱买，要有一颗平常心，坚持就是胜利，希望大家都能迎来好运气！”</w:t>
      </w:r>
    </w:p>
    <w:p>
      <w:r>
        <w:drawing>
          <wp:inline xmlns:a="http://schemas.openxmlformats.org/drawingml/2006/main" xmlns:pic="http://schemas.openxmlformats.org/drawingml/2006/picture">
            <wp:extent cx="4204137" cy="53602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712531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4137" cy="53602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