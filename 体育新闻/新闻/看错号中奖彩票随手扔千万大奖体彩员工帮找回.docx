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看错号中奖彩票随手扔 千万大奖体彩员工帮找回</w:t>
        <w:br/>
        <w:t>[]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