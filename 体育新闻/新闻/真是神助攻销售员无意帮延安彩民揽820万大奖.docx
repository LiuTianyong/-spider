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真是神助攻 销售员无意帮延安彩民揽 820万大奖</w:t>
        <w:br/>
        <w:t>2月27日，, 第2018022期全国开一等奖6注，其中延安市富县61060601投注站中出1注820万元一等奖。, 据业主鲁女士介绍，中奖者是可能是个小伙子，隐隐约约记得这个小伙好像在, 日的时候曾到她投注站买过几注, 。鲁女士回忆，当天她和帮她看店的儿子都多打出了张5注双色球机选票。其中一张很快被彩民买走，剩下这张彩票本想着要是没有彩民需要，就自己留着。可当双色球封机停售后不久，一位小伙走进店里让鲁女士的儿子选几注双色球，当时已经封机，鲁女士的儿子便将剩下的那一张双色球彩票卖给了他，谁也没想到这张彩票第一注号码就中了当期双色球一等奖。, 鲁女士表示，得知自己站点的那张彩票中得双色球大奖后，虽然有些许的遗憾，但更多的还是替彩民高兴。自己先在微信朋友圈发布中奖消息，之后又马不停蹄地去订制中奖条幅，就是想加大力度宣传一下，让富县更多彩民知道大奖喜讯。对于自己擦肩而过的大奖，心中也已坦然释怀。, 3月1日上午，富县民政局副局长王晓东与延安市, 中心工作人员赶赴富县第61060601号投注站，为业主鲁女士颁发了“幸运投注站”奖牌，并代表陕西省福彩中心与延安市福彩中心奖励投注站电脑一台、LED显示屏一部和1000元现金，勉励投注站业主用心经营，做好销售服务工作，筹集更多福彩公益金，推动社会福利事业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