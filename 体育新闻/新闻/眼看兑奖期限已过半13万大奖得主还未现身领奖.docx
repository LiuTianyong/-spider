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眼看兑奖期限已过半 13万大奖得主还未现身领奖</w:t>
        <w:br/>
        <w:t>11月12日晚，, 第2017133期开奖，摇出红球：06、15、17、18、23、30，蓝球：11。全国中出一等奖7注，每注奖金8327342元；二等奖井喷223注，每注奖金130557元。, 虽然遗憾无缘一等奖，但可喜的是：潍坊4位幸运彩友拿下了5注双色球银奖。其中，奎文区37071127号, 站自选单式中得1注，寿光市37078379号福彩站自选复式包揽2注，青州市37079101号福彩站自选单式拿下1注，诸城市37079234号福彩站机选复式擒得1注。, 通过这5注二等奖的投注方式，我们不难发现：潍坊彩友在投注方式的选择上真可谓是“十八般武艺样样精通”，有自选、有机选，有单式、有复式。不管用何种投注方式玩彩，只要能拿下大奖的就是好方式。, 得知自己买的, 中了大奖，接下来最开心的事就非“领奖”莫属啦！从中出大奖的第二天起，中奖彩友相继现身市福彩中心领取了奖金。然而截至12月12日，眼见兑奖期限已经过半，青州市37079101号福彩站中出大奖的彩票持有者依然未现身领奖。都说“中大奖不易，且行且珍惜”，青州中奖彩友却为何迟迟不肯现身领奖呢？, 是不知道自己手中的彩票中奖了？还是一时抽不出时间来领奖？或者是粗心大意把彩票放在犄角旮旯？不管是何种原因，中奖者迟迟未兑奖的事情令潍坊市福彩中心的工作人员非常的揪心!, 在此，潍坊福彩给广大彩友提个醒：彩票兑奖期限是60个自然日，在购买彩票后要妥善保管，核对中奖情况后尽快到投注站或福彩中心兑奖，彩票不记名、不挂失，彩票损坏或遗失不能兑取奖金，逾期不兑奖视为弃奖，弃奖奖金纳入, 金。单张彩票中奖金额在1万元（不含）以上，兑奖需持本人身份证和中奖彩票到市福彩中心办理兑奖手续。, 大奖迟迟未领同样牵动着青州市37079101号彩站销售员的心，她认为“一般的大奖得主，都大概会在一周左右兑取奖金”。为了给广大玩彩的彩友们提个醒，她用大红纸写好了通知，黏贴在站内最显眼的位置。她希望前来购彩的彩友们都检查一下手中的往期彩票，同时把大奖得主未兑奖的事情更广泛的宣传。, 中大奖，本来就是一件十分幸运的事情，所以，请彩友们赶紧问问身边的亲戚朋友！赶紧看看手里的彩票！说不定大奖得主就是你！</w:t>
      </w:r>
    </w:p>
    <w:p>
      <w:r>
        <w:drawing>
          <wp:inline xmlns:a="http://schemas.openxmlformats.org/drawingml/2006/main" xmlns:pic="http://schemas.openxmlformats.org/drawingml/2006/picture">
            <wp:extent cx="3302000" cy="482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522083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4826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