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睡什么睡 起来嗨！体彩开启全民健身疯狂嗨模式</w:t>
        <w:br/>
        <w:t>【公益, 就在身边之活动篇】, 子曾经曰过：, 人丑就要多读书，, 人美(帅)就要多运动。, 艾瑞巴蒂！ 大家一起“动起来”！, 跟上我的节奏！, let’s go!, 随着全民健身意识的提升，近年来，越来越多的小伙伴们愿意走出家门，进行体育锻炼。可你造么？中国, 多年来一直积极地、积极地、积极地(重要的事情说3遍)组织开展各项体育活动，助力全民健身，助力健康中国。, 此处可以有掌声！, GET一下！亚洲级别最高、规模最大的“环青海湖国际公路自行车赛”及“环海南岛国际公路自行车赛”，就有体彩出资和冠名呦！这可是公益体彩与体育赛事的完美结合，彰显了中国体育, 在推动世界体育运动发展中的重要作用。, 环青海湖国际公路自行车赛, 环海南岛国际公路自行车赛, 近两年，热衷酷跑的小伙伴们多了起来，你们发现没有，很多马拉松、长跑、短跑活动，都有体彩冠名哦！你看，这个“体彩杯”西安城墙国际马拉松赛，从1993年创办至今已成功举办了21届，既往参赛者超过4.8万，共有上万名外籍运动员参加过这项运动，其中体彩公益金给予了重要的资金支持呦。天哪，和一群“歪果仁”同台竞技，刺激得不要不要哒！, 这还只是“冰山一角”，体彩除了支持诸多高水平、高规格、专业化的赛事外，还在各地相继举办了一系列亲民、惠民、接地气的群众体育活动，非专业选手也可以参与其中！赛事既注重专业性、普及性，也富有娱乐性，全民参与，你我都可以哒。, 中国体育彩票让曾经那个高高在上的体育赛事，变成了全民运动大“趴体”。come on北鼻，让我们一起来look look吧。, 中国体育彩票支持全国新年群众登高健身活动, “体育彩票杯”全民健身登泰山比赛, 体彩支持全国青少年武术套路锦标赛, 辽宁体彩文化节, 湖南“公益体彩 赢在社区”全民健身赛, 体彩支持广州国际龙舟邀请赛, “体彩杯”广西足球争霸赛, 体彩支持萌娃慢慢跑公益活动, 体彩“乐跑5公里，里程化爱心”公益活动, 体彩支持第一届嘉兴市民运动会, 体彩支持的全民健身活动随处可见，不断传播“公益体彩，乐善人生”的理念，让追求健康的人们更方便地感受运动带来的乐趣和改变。, 精彩赛事，有体彩相伴；全民健身，有体彩同行。为提升国民身体素质，为实现中国体育强国梦，体彩也是蛮拼的！, 习大大在十九大报告中说过，要“广泛开展全民健身活动，加快推进体育强国建设”，为我们描绘了一幅新时代、新体育、新生活的美好图景。, 骚年们，就让我们积极响应大大的号召，跟着体彩的节奏，舞出属于自己的freestyle吧！左三圈右三圈，脖子扭扭屁股扭扭，早睡早起我们来做运动~~~</w:t>
      </w:r>
    </w:p>
    <w:p>
      <w:r>
        <w:drawing>
          <wp:inline xmlns:a="http://schemas.openxmlformats.org/drawingml/2006/main" xmlns:pic="http://schemas.openxmlformats.org/drawingml/2006/picture">
            <wp:extent cx="4457700" cy="5054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8950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54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