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石嘴山市彩民复式合买 又中双色球累计大奖25万</w:t>
        <w:br/>
        <w:t>8月7日，, 第2018091期开奖后，全国共中出一等奖4注、二等奖81注。石嘴山市第64020235号, 投注站喜中当期二等奖1注，单注奖金246907元。, 8月8日，中奖站点业主杨女士（化姓）带着中奖, 来到宁夏福彩中心兑取奖金。在等待办理兑奖手续时，杨女士向笔者揭开了击中大奖的“妙招”，原来此次揽获双色球大奖又是“它”的功劳——合买复式彩票。, （中奖票面）, , 此次中得二等奖的彩票，为一张“9+1”复式票，号码全部由杨女士根据走势图甄选而出，分成30股，共有21位彩民参与了认购。“9+1”复式票共揽获当期二等奖1注、四等奖18注、五等奖 45 注，累计奖金250957元。开奖当晚，杨女士将中奖喜讯通知给合买的彩友们，合买群瞬间热闹了起来，合买彩友表示，还好没有放过每一次合买的机会，终于有幸将大奖收入囊中。, 据杨女士介绍，自家站点的合买已组织一年有余，起初萌生合买双色球复式的想法，是在2017年双色球9亿元派奖活动时，合买力量大，每个人购彩金投入不会太高，可降低风险，抱着冲击大奖的想法，彩民也积极响应参与合买。这一购彩方式自那之后，便在杨女士彩站延续了下来。, , 据了解，杨女士经营彩站已有九年，在第一年经营时，站点就中出过一注双色球一等奖，当时她心里特别高兴。多年后，大奖再次降临站点，同样也很高兴，但这次却多了一份激动。她说：“上次的大奖是彩民中的，而这次的大奖是我跟彩民一起中得的，自己中奖心情还挺爽的。”, , 杨女士表示，合买彩票在选号中难免会意见不统一，为避免在合买过程中出现的波折或损失。在组织合买彩票前，就已分工明确，彩民只负责认购股数、支付购彩金，选号、出票全由她一人而定。一起合买840元的彩票，有时出一注10+2复式，有时则出一注10+1复式，剩余的购彩金会购买几组小复式进行出票。在这样的合买规则下，每一个参与者都积极遵守团队合作意识，齐心协力，共擒大奖。, 最后，福彩中心提醒您，现如今彩票合买掀起购彩新风尚，成为不少彩友眼中擒获大奖的最佳方式，由于彩票不记名不挂失，兑奖“认票不认人”，在合买之前，签署一份具有法律效力的彩票合买协议，对合购彩民来说至关重要。</w:t>
      </w:r>
    </w:p>
    <w:p>
      <w:r>
        <w:drawing>
          <wp:inline xmlns:a="http://schemas.openxmlformats.org/drawingml/2006/main" xmlns:pic="http://schemas.openxmlformats.org/drawingml/2006/picture">
            <wp:extent cx="6350000" cy="7251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597160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251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