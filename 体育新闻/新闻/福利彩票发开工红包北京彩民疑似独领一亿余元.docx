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福利彩票发开工红包 北京彩民疑似独领一亿余元</w:t>
        <w:br/>
        <w:t>春节假期结束后，老板都会给员工发开工红包，其实钱不在多少，图的就是吉利！还有一些人会通过别样的方式给自己发开工红包，期望新的一年大吉大利。比如有人在开工当天会买注, ，领多少红包全靠运气，更有甚者，可能买两注，还倍投！, 北京时间2月22日晚，双色球游戏迎来了春节休市后的第一期开奖，本期双色球爆出33注一等奖，其中北京中出20注，出奖地分别为朝阳区劲松中街405楼朝阳区社区服务中心、朝阳区劲松中街405楼二层朝阳, 销售大厅，两张, 打票时间非常接近，极有可能20注双色球头奖为一人独中，如若真是如此，该彩民收获的开工红包足足有1.09亿！, 彩站大奖条幅吸引路人驻足观看, , 伴随着大奖呼声越来越高，记者采访到该彩站站主张先生，张先生介绍说：“我是第二天接到朝阳区福彩中心的通知后才知道彩站中出20注头奖，当时实在是太兴奋，太高兴了。彩站在2003年中出过一次双色球一等奖，后来十多年没有中过一等奖，现在出这么多注大奖，那种心情简直无法用语言表达。可是几分钟过后，我突然有些疑惑了，中出双色球大奖也算正常，但是一下子中出20注太不可思议了，而且还是在开市第一天就出如此巨奖，这太巧了。可能就像命运一样，有些事总是不偏不倚的出现，实在是太奇妙！”, 站主张先生, 当记者问及20注头奖是否为一人独中时，张先生说：“开市当天买彩票的彩民特别多，基本上每个投注机前都排成了一列小队，所以具体是不是一人独中还不能十分肯定，但是十有八九是一人中得。我这个彩站比较大，也有多台投注机，彩民很可能先买了一张后，觉得号码比较中意，在另一台投注机上又买了一次，所以20注头奖极有可能为一人独中，但是也不排除有其他彩民跟投的现象。”, 为保持彩站环境自觉在外面抽烟的彩民, , 在记者与站主聊天过程中，店里来了一位女彩民，她说：“我看新闻说双色球中出了亿元大奖，彩票店的照片像咱们这，真的是这个店中出了亿元大奖？”销售员笑着说道：“什么叫像呀，本来就是嘛！”随后女彩民向记者打趣的说到：“我刚开始看新闻说中出了20注头奖，那时我刚看了上期的开奖，心想肯定是骗人的，一共就3注头奖，哪来的29注！再看时才发觉新闻说的是2018020期，后来看照片发现竟然是我接孩子放学时经常路过的这家彩票店。可是我还是不太相信，就想来彩站看个究竟。看来确实是真的，这么大的喜事，要是在我们老家，说啥也要放鞭炮庆贺庆贺！我以后没事也多买几注双色球，说不定我也能中个大奖！”, 其实很多彩民都同这位女彩民一样，都想沾沾巨奖的喜气，在新年讨个好彩头。站主张先生补充说到，自20注头奖出现以后，这几天彩站的销量有了明显提升，很多彩民都会来询问大奖的投注方式，一些原来不怎么选择倍投的彩民，这几天也会花10元、20元打个小倍投！, 认真研究号码的彩民, 距离2018020期开奖结束已经快一周的时间了，大奖得主还未现身领奖，在此，小编提醒大奖得主快快来兑奖，毕竟如此多的奖金只有装进自己腰包才安心！, 这个新年开工大红包告诉我们梦想还是要有的，因为真的会实现；1亿元的小目标其实真的是小目标，也许仅靠一张彩票就能赚到，而且明天和惊喜真的不知道哪一个会先来，随时做好准备迎接幸运之神哟！</w:t>
      </w:r>
    </w:p>
    <w:p>
      <w:r>
        <w:drawing>
          <wp:inline xmlns:a="http://schemas.openxmlformats.org/drawingml/2006/main" xmlns:pic="http://schemas.openxmlformats.org/drawingml/2006/picture">
            <wp:extent cx="6146800" cy="4584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67419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584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