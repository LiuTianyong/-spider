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福地！ 沈阳市近年双色球头奖“双响炮”大盘点</w:t>
        <w:br/>
        <w:t>11日晚，, 两注头奖一同降临沈城，能够一期中出两注头奖实属不易，下面我们就来一起看看，近些年沈城中出过几次双色球头奖的“双响炮”。, 2017年3月5日晚，中国, 双色球游戏进行第2017025期开奖。当期的红球号码为02、15、16、17、22、32，蓝球号码为07，奖金624万元。当期沈阳市共中出两注头奖，有意思的是二位中奖者都是因为改号才中得了头奖。, 其中的一位中奖者王先生（化名）表示，这次他差点与头奖失之交臂，多亏临时改了蓝号。原来，此前蓝号他更看好16，但打票前，突然觉得07不错，便把其中1注号码的蓝号改成了07。“就是突然觉得07顺眼，便把第1注蓝号改成了07，没想到竟然让我收获了一等奖，这个决定真是太明智了。”王先生笑着说。, 另外一位中奖者张先生（化名）则是采用机选再修改的方式选取的号码。他介绍说：“我买, 10年，几乎期期不落。一开始完全机选，后来就先机选5注，再每注号码改上1到2个。像这次的中奖号码里，17和22就是我自选的，但不管怎么改号，我觉得坚持始终是最重要的。”, 2017年7月2日晚上开奖的中国福利彩票双色球2017076期中，沈阳彩民一人独中两注一等奖，奖金共计1464万余元。可惜直到兑奖截止日期过去，这位大奖得主依然没有现身领奖，在此期间，沈阳市, 中心也通过电视、报纸、网络等媒介来寻找这位大奖得主。为了最大限度的方便中奖者，在兑奖截止日的最后一天，沈阳市福彩中心开通了兑奖绿色通道，各部门派人员值班到24点，为的就是等待大奖得主的到来。不过让人感到遗憾的是，当时钟走到24点时，大奖得主依然没有出现，这1464万元的大奖也最终变成了弃奖，中奖奖金变成了福彩公益金。, 2014年11月25日晚，双色球第2014137期开奖，当期, 码为03、06、09、11、25、29+09，当期双色球头奖开出27注，我省收获两注头奖，这两注双色球均出自沈阳。, 彩民赵先生（化名）是采用“6+5”的蓝球复试进行投注的，他的投注号码为：03、06、09、11、25、29+03、05、06、09、10，他在收获了一注一等奖的同时，还收获了四注二等奖，总奖金为611万余元。赵先生笑着说：“刚开始我也不知道中奖了，我是听别人聊天知道这边的彩票站中奖了，我一听是一个一等奖外加四个二等奖，我就赶紧回家拿出彩票兑奖，没想到号码真的完全一样，这幸福来得太突然了。”, 另外一位中奖者魏先生（化名）是一位福利彩票的忠实玩家，在彩市奋战多年的他，在调整好投注心态后，终于中得了双色球头奖。魏先生介绍说：“我每期都是自己选号买，期期不落而且买的还很多，有的时候还会按照奖池来算着购买，总想着有一天中奖能把奖池给清空了。没想到这次没倍投却中得了一等奖，买彩票就是心态。”, 2012年10月4日晚，中国福利彩票双色球游戏进行第2012117期开奖，开奖号码为13、15、18、20、24、28，蓝色号码09。当期开出8注651万元头奖，4注一等奖出自辽宁省，其中两注被沈阳彩民获得，两注头奖分别出自康平县527号投注站和辽中县639号投注站。, 彩民胡先生（化名）在639站，采用10+1的复试投注方式，将一等奖收入囊中，除了一注一等奖外，胡先生还收获了24注三等奖，90注四等奖，80注五等奖和15注六等奖，中奖总金额为6610251元。而彩民陈先生（化名）则在527号站，以一张“7+1”的小复式投注彩票，将一等奖收获，两人同期中奖且都采用复试投注，不得不说是一种缘分。, 2011年12月11日晚上开奖的中国福利彩票双色球玩法2011145期开奖结果为：02、04、14、15、26、30蓝色号码为04。全国共中得一等奖11注，单注奖金为710万元，其中两注头奖被沈阳彩民中得。, 沈阳彩民姜先生（化名）在铁西区的292号投注站，凭借一张复式“7+2”的投注彩票，在中得一等奖的同时还获得一注二等奖，六注三等和四等奖，奖金高达723万元。另外一注一等奖被彩民王大爷（化名）中得，他采用的则是机选投注，而王大爷也是我市2011年年龄最大的双色球大奖得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