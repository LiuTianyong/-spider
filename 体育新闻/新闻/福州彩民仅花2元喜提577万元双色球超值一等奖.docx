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福州彩民仅花2元 喜提577万元双色球超值一等奖</w:t>
        <w:br/>
        <w:t>8月5日晚，中国, 游戏第2018090期开奖。当期双色球再度开启了“爆炸式”送奖模式，井喷了12注超值一等奖，单注奖金为577万多元。这12注一等奖花落8地，其中，北京和辽宁各中3注，福建、安徽、江西、山东、湖南、云南等地各1注。, 福建的这注超值一等奖出自福州马尾区福裕新村AB座1层64号店, 35011411投注站。根据检索，中奖者仅仅花了2元，选了一注单式号，就全部命中, 码，完成了577万的超值一等奖梦想，这好运气简直太让人羡慕了！2元换来577万，小编也非常想要这样“朴实又实惠”的好运呢！, 当期还开出了二等奖85注，单注金额13万多元。福建喜得1注，令人惊讶的是，这唯一的一注二等奖仍然是出自本期中出一等奖的福州市福彩35011411投注站。也就是说，这个幸运的投注站不仅中出了珍贵的超值一等奖，还拿下了当期福建唯一一注二等奖，堪称好运连连了！附近的彩民可以过去沾沾“双倍好运”投注站的喜气哦~也欢迎喜中二等奖的彩民报名参加我们的“走近双色球 免费北京游”活动。, 当期双色球红球号码为01、02 、04、10、14、23，蓝球号码为07。当期红球号码大小比为1:5，三区比为4:1:1；奇偶比为2:4。其中，红球开出一枚重号14；一组同尾号04、14；一组偶连号02、04；一组二连号01、02；一枚斜连号10。计奖后，双色球奖池金额为8.3亿多元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