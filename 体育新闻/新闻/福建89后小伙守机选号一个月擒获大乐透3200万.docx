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福建89后小伙守机选号一个月 擒获大乐透3200万</w:t>
        <w:br/>
        <w:t>随手机选了10注号码，连续追加守了一个月，令人啧啧称奇的美事就这样在位于莆田市城厢区月塘街360号60196站孕育而出了。12月25日圣诞之夜，, 进行第17151期开奖，当期劲爆了1注1000万元一等奖和2注1600万元追加一等奖，其中2注1600万元一等奖、总计奖金3200万元，不偏不倚正好落入莆田60196站。这是11月25日莆田仙游60420站彩友独中6550万巨奖后，又一个令人超级羡慕的大乐透巨奖尾随降至莆田彩友身上。一个月两中体彩大乐透巨奖，如此了不得的中奖战绩，不得不令人感叹莆田彩友在2017年的鸿运丫霸。据悉，莆田60196站中得3200万元巨奖, 是一张5注追加倍投票，其中第1注正好与当期, 码一一对应，喜揽2注1600万元一等奖，中奖者是位89后的小伙小程。, , 购买公益体彩已有五年之久的小程，平日里除了喜欢购买体彩大乐透外，还喜欢玩11选5即乐彩，他说他玩11选5时，一般只买任选六，最高中过900元。而在投注大乐透时，他一般都是机选购买，因为他觉得大乐透虽然奖池高，但想中得大奖还是不简单的，因而就采取机选碰运气。就拿这次来说，这10注号码是他11月时机选的，后来看到莆田仙游度尾镇一位90后美女10倍中得大乐透6550万元巨奖，他很受启发，就开始守这10注机选号，与中6550万巨奖得主不同的是，他毅然选择了追加投注。小程开心地说：“这10注号码守了一个月，只是偶中小奖，不曾想到的是，其中有一注号码居然是千万巨奖的‘种子’。”, , 由于他一直以来都是在这家站点购买彩票，而这段时间又是一直守号，因而当晚开奖号码出来会，当有人告诉他中了奖后，小程居然心领神会，用手机打开福建体彩官网，查看了一下, 号码。虽然他没办法记住10注号码，但两张的第一注号码还是记在了心头，因而看到开奖号码后，他心里咯噔了一下。随后，他便偷偷地把中3200万元巨奖的喜讯告诉了妻子。当他妻子听到这个消息时，一脸的不屑，“就你那运气，还能中体彩大乐透3200万巨奖，骗谁呢？”随后他把彩票给妻子核对，之后夫妻俩一夜无眠。, , 当问及中得巨奖之前是否有啥预感时，小程表示预感倒也没有，不过那时人很不舒服，中午饭都没吃，在路过体彩站时，便想着当天是大乐透开奖日，还没买，就顺道进去把旧票复制了一下。午休之后，小程才觉得舒服不少。后来他特别地想不想，原来那时人不舒服，居然是中大奖的前兆。当然这只是小程自个的认为，笔者认为这或许只是凑巧而已。对于这笔奖金，小程表示，在没中大奖之前，跟同事们聊天时，经常会说如果中了大奖，要干嘛干嘛的，可真的中了大奖后，还真不知道要干嘛，这或许就是我们平常所说的“当局者迷，旁观者清”吧！ 当然，小程说他妻子很喜欢旅游，这次一下中了个3200万元巨奖，肯定要带着妻子好好地享受一下大自然的风光旖旎。</w:t>
      </w:r>
    </w:p>
    <w:p>
      <w:r>
        <w:drawing>
          <wp:inline xmlns:a="http://schemas.openxmlformats.org/drawingml/2006/main" xmlns:pic="http://schemas.openxmlformats.org/drawingml/2006/picture">
            <wp:extent cx="4445000" cy="579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8188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91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