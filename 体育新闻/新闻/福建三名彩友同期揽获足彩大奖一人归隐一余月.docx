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福建三名彩友同期揽获足彩大奖 一人归隐一余月</w:t>
        <w:br/>
        <w:t>14场, 第17144期竞猜中，福建彩友表现出色，拿下了3注价值585714元超值一等奖，分别由位于福州市仓山区盖山镇连江南路731号21#一层12店面(金色康城)20555站、福州市仓山区先锋村展进路82#22514站和莆田市秀屿区南日镇港南村60592站中得，其中福州两位幸运儿在国庆开假首日便现身领奖，而莆田这位幸运儿却始终悄无声息的。随着时间一天天的过去，眼见着离兑奖期限慢慢的靠近，这位莆田幸运儿仍不动声色，直到在报纸呼吁了，才于11月7日上午，慢悠悠地现身福建, 中心，至此，莆田这注14场胜负彩大奖总算尘埃落定了。, , 来自福州22514站的幸运儿是位87后的小伙小黄。别瞧小黄年纪轻轻的，可玩起, 和, 来，却轻车熟路。他说他已经有8年的购彩经历了，主要以14场胜负彩、任选九场及竞彩为主，之前曾多次中过任选九场几万元超值奖，而竞彩几百、几千的奖也中过很多了，14场胜负彩一等奖虽然也中过，可都是火锅奖。不过，这次他经过再三地分析与研究，对自己选了一单2304元复式票非常满意，就狠心了一把。同时，他还购买了任选九场及竞彩。令他欣喜的是，结果出来后，不仅竞彩中了，任选九场也中得，就连14场胜负彩一等奖也中了，这日对他来说可是丰收日，三管齐下，三线告捷。这张14场复式票最终让他收获1注一等奖和11注二等奖，总计奖金65万余元。, , 来自福州20555站的幸运儿姓陈，70后的。他买的是一张1024元复式票，这张复式票除了1注一等奖外，还兼中9注二等奖，总计奖金64万余元。陈先生喜笑颜开地说：“这是我购彩生涯来，中得最多的一回，之前最高中过6万多。”说起自己的中奖战绩，陈先生脸上洋溢着自信，毕竟足球还是有的分析与研究的，虽然中奖是要靠运气，可但认真研究起来，还是把握性很强的。就如这期，除了14场中奖了，任选九场也一并中了奖，可以说是双丰收。, , 来自莆田60592站的幸运儿姓梁，是位90后的小伙。这位小伙有点像羞答答的玫瑰，在报纸的千呼万唤下，方慢悠悠地现身领奖。中奖的是一张6元的单式票。小梁说他购买公益体彩才两三年，由于自己很喜欢足球，所以他对足彩和竞彩情有独钟，而中奖当期，这号码也是他随性选的，有单式票也有复式票，不曾想到是最后补的那单6元单式票扛上开花，喜结硕果。而对于迟迟不来领奖的缘由，小梁笑着说：“不是有60天期限，不着急，还有就是期待着接下来几期也能中个奖，到时一起兑，岂不妙哉！”可这个美好的愿望最终没能成行，又眼见兑奖期限一天天临近，报纸又在呼吁，所以就来办理领奖手续了。可以看出，小小年纪就能拥有如此好的购彩心态，不是一般人所能拥有的。</w:t>
      </w:r>
    </w:p>
    <w:p>
      <w:r>
        <w:drawing>
          <wp:inline xmlns:a="http://schemas.openxmlformats.org/drawingml/2006/main" xmlns:pic="http://schemas.openxmlformats.org/drawingml/2006/picture">
            <wp:extent cx="6350000" cy="265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2652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654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