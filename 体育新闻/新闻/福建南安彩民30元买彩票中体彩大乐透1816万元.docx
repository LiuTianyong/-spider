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福建南安彩民30元买彩票 中体彩大乐透1816万元</w:t>
        <w:br/>
        <w:t>门口放有红拱门，门上挂着红横幅，昨日，南安美林街道家装商城, 店一派喜庆。原来，该店售出的一张, ，中了大奖，金额高达1816万元。, 据悉，8月4日晚，, 18090期开奖，南安一彩民购买的大乐透，单票擒奖1816万元。而售出这张彩票的，就是美林街道家装商城彩票店。, “该彩民6日已经去省里兑完奖了，这两天没有看到他。”据彩票店店主陈先生介绍，中奖者是店里的常客，也是体彩, 的老彩民。“那张彩票就是上周五我帮他打的，是一张5+5复式追加票，投入30元，共中出一等奖1注、二等奖6注、三等奖3注，单票擒奖1816万元。这也是今年我省第一大奖。”, 陈先生表示，他们店已经开了11年了，几年前也有彩民中过31选7特等奖，奖金180多万元，而这次变成了10倍。, 这位中奖的彩民是何许人？陈先生表示，只知道是南安本地人，具体是哪里的不清楚。, 陈先生告诉记者，该彩民平时有守号的习惯，每次来彩票店都要买个两三百元，上周五该彩民买完彩票就出差了，上周日下午出差回来经过店里拉起横幅架起拱门中大奖的信息，就进店看看是谁中的运气那么好，没想到是自己中的。, “当得知是自己中的大奖，他一开始还是很激动的，但稍后心情便平静了下来，并向我询问要到哪里领奖、带哪些材料等领奖事宜。”陈先生说，该彩民还有个好心态，彩票没中也相当于做公益奉献爱心，挺好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