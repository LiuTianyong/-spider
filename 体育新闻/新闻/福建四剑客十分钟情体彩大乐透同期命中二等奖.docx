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福建四剑客十分钟情体彩大乐透 同期命中二等奖</w:t>
        <w:br/>
        <w:t>在, 第18008期开奖中，福建彩友表现惊艳，拿下了5注令人心动的225457元超值二等奖，其中有3注出自追加，每注多拿了135274元追加，从而使得二等奖总奖金达360731元。其中位于泉州丰泽区城东街道浔美社区浔江路183号11386站独中2注追加二等奖，总计奖金72万余元，位于泉州石狮市蚶江镇工业区通达集团后大门第五间店面10895站中得1注追加二等奖。而位于三明市宁化县中山街23号中山村委会一楼80901站和泉州丰泽区东湖街道湖心街186号11328站各中1注二等奖。近日，这4位对体彩大乐透钟情有加的彩友均已现身领取了各自的奖金，并讲述各自的精彩购彩旅程。, , 85后的施先生虽然购彩年限已有十余年了，从最初的36选7和31选7，到如今风靡一时的体彩大乐透，都是他的心仪彩种，每次购彩金额都在20元左右，36选7经常是两三注，倍上倍投，而大乐透也是如此，除了倍投外，还会进行追加。在选号上，他讲究自选，喜欢琢磨走势图，因为他觉得买彩乐趣就在于分析走势图，更是自个给选这个号下一下理由。就拿大乐透这期来说，他选了2注号码，而后果断地进行了2注追加投注，令他意想不到的，其中有一注号码居然为他带来了二等奖的福音。施先生说：“那几天，做什么事都不是很顺，还跟老婆因为小孩子的事，吵了几回，不过现在好了，一切都归于正常了，有了这个72万元超值奖，我家眼前面临的问题都可以迎刃而解了。”而他这次72万元超值奖的, 出自泉州11386站。, , 来自泉州10895站的王先生，一次偶然的机会进入购彩队伍中，几次购买下来，他发现自己最爱的是体彩大乐透，基本期期不落。平时最多中过几百元奖，机选让他幸运中得奖金360731元，他非常兴奋。, 王先生虽然购买大乐透有5年时间，但他还是不怎么会自选号，除了5注守号一直坚持出票外，每期还会额外再机选5注追加进行投注。开奖当晚，他通过朋友圈看到了, 号码，在核对彩票后发现自己中得1注5+1。因他平时投注大乐透都有追加的习惯，同是中二等奖，他与同来兑奖的宁化80901站的邹先生多得了60%的奖金。王先生很享受购彩带来的无限欢乐和中奖惊喜。, , 提到三明宁化，首先让人想到便是创造福建第一大巨奖7417万。1月17日晚体彩大乐透的开奖日，宁化80901站的邹先生仅机选了5注10元单式票，幸运中奖225457元。, 邹先生自体彩大乐透上市后便开始购买，虽然投注方式众多，可他却选用最简单的机选方式投注。他与许多机选中奖的彩友有着一样的想法，就是中大奖纯粹靠运气，而他固定每期投注10元，但凡大乐透开奖日，他必到站点机选一张。, 当晚开奖过后，邹先生的朋友就通知他中二等奖了。邹先生以为朋友开玩笑。毕竟他的号码是机选的，连他自己都不知道买了哪些号，朋友只是看了一眼他的号码就能记下？随后他核查了下，果然是中二等奖了。邹先生笑着说：“中奖前两天我才来福州进货，没想到又来了，冥冥之中自有安排。”他还透露，通知他中奖的那位朋友不是别人，正是大乐透第17131期宁化喜中10注二等奖中奖210万的杨女士。, , 唐先生是泉州11328站的幸运儿，他当期通过机选了10注大乐透单式票，不曾想到的了，其中1注幸运中得了二等奖。不过，在开奖当晚，唐先生并不知道他中得二等奖，直到次日，他又去站点购买彩票时，他选把昨天买的彩票放进终端机里刷，一刷其中一张刷出二等奖。唐先生兴奋地说：“我买彩票才几年，之前最高就中过200元，而我会坚持购着购买，主要还是觉得体彩是公益彩票，在购买的同时，除了能买个希望外，还能给社会公益事业奉献一个微薄的爱心，觉得挺舒心的。”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6738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