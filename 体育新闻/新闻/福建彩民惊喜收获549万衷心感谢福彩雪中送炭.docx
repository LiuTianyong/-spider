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福建彩民惊喜收获 549万 衷心感谢福彩雪中送炭</w:t>
        <w:br/>
        <w:t>“感谢, ！”一大早前来领奖的杨先生如是感叹道，“有了这笔钱，这个冬天就好过了！”, 12月19日晚，, 第2017149期开奖，俗话说“好饭不怕晚”，压轴戏总是在最后出场，这期福建彩民一口气拿下了双色球两个超值一等奖，其中一注来自福州鼓楼区五凤兰庭福彩35017108投注站，另一注来自厦门翔安区大镇东埕社区麦埕里福彩35022532投注站。20日一早，福州的杨先生就率先来到了省福彩中心兑奖。, , 杨先生年纪不大，买彩也才三四年，用他的话讲，买, 对他算是一个解压方式:“这两年工作压力大，所以闲暇的时候买张彩票，算是放松一下，给自己存个念想。”, 谈起这一次喜中大奖，除了惊喜以外，杨先生感到一阵轻松：：“我都还没来得及和家人说这个好消息，比锦上添花还好，真的是雪中送炭！”原来，杨先生的生意刚好遭遇了发展瓶颈，急需资金为他助力，这一次的幸运大奖来得可谓是非常及时，在生意上给他帮了大忙。“这笔钱能让我熬过这个冬天，过了冬天一切就会好起来的。”杨先生说道。, , 虽然买彩年头不长，但是对于选号杨先生有自己的一套方法，这次中得大奖的号码就是他自己选的。说起选号秘诀，杨先生坦言：“主要是看中奖号码表，这次这组号码其实算是很容易选中的，你看。”杨先生边说边从手机上找到了中奖号码表，“除了20号比较难选，其他号码都是顺延着前几期的, 码加1得到的。”, 凭借着这样的选号方法，杨先生用一张8+1的复式票成功击中了当期的一等奖，收获总奖金549万多元！不过杨先生还是觉得有点儿小遗憾：“这号码太好选了，这次中奖的人太多，我应该倍投一下的。”杨先生此言不虚，这次全国中出了67注超值一等奖，差点就要掏空双色球的奖池，而且仅复式投注全国就中出了47注，派奖奖金被稀释到了每注42万多元。“我那天手上的零钱刚好不够，不然再倍投下，还能再多中点。”杨先生说道。, , 开奖当晚杨先生就得知自己中了大奖，不过这消息却是投注站的销售员告诉他的：“我昨天比较忙，是等比较晚才过去买的，所以他们都对我的号有印象。”当天晚上，工作繁忙的杨先生并没有接到投注站的报喜电话，等杨先生忙完工作，点开未读消息才发现是投注站的销售员激动地告诉他中了大奖，并提示他要好好保管彩票。, 得知中奖以后，杨先生当晚便通过福建省, 官方网站查询到了领奖地点和方式，今天一早就动身前来领奖：“现在网络发达，查起来真是方便。”, 说到这里，小编顺便再次给大家科普一遍领奖方式：如果您喜中大奖，单张彩票奖金50万元以上的（含50万）要在省福彩中心兑奖；50万元以下，1万元以上的在市福彩管理站兑奖；1万元以下的（含1万元）在福彩投注站通兑。, “我以后还会接着买彩票的，希望能继续旺下去。”领完奖的杨先生开心地说道。小编也想说，双色球9亿元大派奖虽然结束了，但是好运并没有结束，接下来还有好多实惠的活动在等着大家!祝彩民朋友们都能早日与大奖结缘！</w:t>
      </w:r>
    </w:p>
    <w:p>
      <w:r>
        <w:drawing>
          <wp:inline xmlns:a="http://schemas.openxmlformats.org/drawingml/2006/main" xmlns:pic="http://schemas.openxmlformats.org/drawingml/2006/picture">
            <wp:extent cx="73152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2445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