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福建漳州彩民 机选号追加幸运中大乐透1462万元</w:t>
        <w:br/>
        <w:t>有心栽花花不开，无心插柳柳成荫。购买公益, 已有20余年的来自福建漳州的陈先生对这句话理解可谓更加的透彻，因为他在1月1日机选了一张5注15元追加单式票，居然鬼使神差地与体彩, 幸运女神擦出了爱情火花，喜揽第18001期1462万元一等奖，不仅在新年首日秒变千万富翁，还给2018年赢了个好彩头。中奖旺站位于漳州市芗城区金峰北路12号店(佳龙电子旁)30192站。, , 陈先生虽然没到福建体彩中心领奖20万元以上超值奖，但却中过体彩特等奖，那是2001年，他凭借自己选的号码，幸运中得31选7特等奖，收获奖金12万余元。12万余元，虽然现在看起来不多，但在2001年那时候，还是不少了。此外，几百上千的奖，他也中过很多回了。平日里，他除了喜欢购买大乐透, 外，还喜欢买31选7、36选7彩票。在早期，他都是通过走势图选号，可现如今他的心态更为淡定，选号都是以机选为主。因为自从中过12万元超值奖后，他便觉得买彩票心态要正，因为中奖是可遇不可求的，尤其是大奖，更是如此。, , 虽然陈先生这机选票在新年首日当晚，已中得了1462万元巨奖，但陈先生本人似乎有点后知后觉，他是在开奖后的第三天，也就是1月3日，当他又一次去站点购买彩票时，才发现其中有一注号码与当期, 码一一吻合。他绘声绘色地说：“以往，我都是把票交给销售员，直接刷一刷，有没有中奖，一目了然，可那天不知怎么了，会拿起彩票，站点走势图跟前，去核对自己的彩票是否中奖？”在福建体彩中心，他喜不自禁地说：“是不是心有灵犀，深怕我中了大奖会被身旁人知道，才没下意识地去刷一下彩票。”当然，他一到站点，就被告之，这家站点在新年第一天就中了个大乐透1462万元一等奖，让他意想不到的是，这个新年第一个千万巨奖居然会是他自己中的。, , 在得知中得体彩大乐透1462万元巨奖后，陈先生当然是乐开了花，他激动地说：“当时很是紧张，主要是担心会被旁人知道。”不过，在离开站点后，陈先生还是第一时间给爱妻打了电话。当他的爱妻得知他中了千万巨奖时，从没买过彩票的她还是觉得很迷惘，因为他不觉得陈先生会有如此好运，跟他过了大半辈子了，都没看见他拥有中千万巨奖的好运。为此，在陈先生上福建体彩中心办理领奖手续时，她是一路陪同，深怕被人骗了。不过，陈先生倒很悠哉，他说体彩是国家彩票，是公益彩票，怎么也不会糊弄咱们老百姓。当陈先生的银行卡在瞬间暴涨到8位数时，他爱妻才喜上眉梢，说：“原来都是真的。”</w:t>
      </w:r>
    </w:p>
    <w:p>
      <w:r>
        <w:drawing>
          <wp:inline xmlns:a="http://schemas.openxmlformats.org/drawingml/2006/main" xmlns:pic="http://schemas.openxmlformats.org/drawingml/2006/picture">
            <wp:extent cx="6350000" cy="873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15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73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