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福建省一老彩民再中七乐彩头奖 感觉自己很幸运</w:t>
        <w:br/>
        <w:t>4月11日晚，在经历了两期的头奖轮空之后，, 第2018041期爆出1注少见的500万元超值一等奖！这注大奖出自福建泉州石狮南洋路, 35051908投注站，中奖, 是一张12个号码的复式票，总揽奖金507万元。4月12日下午，神采奕奕的幸运彩民唐先生（化姓）现身福建省福彩中心，讲了一个更为“幸运”的故事。, , 唐先生前两年就中过七乐彩的一等奖，是福彩的“老熟人”。这次再一次中得七乐彩一等奖，让唐先生高呼：“我和七乐彩的缘分真是不浅！”, “我买彩票已经十几年了，上一次中了大概200万元，没想到这一次还能再中七乐彩一等奖。”唐先生兴奋地说。能中得一次大奖已经难能可贵，再中一次大奖可谓是寥寥无几，还能中到高达507万元的七乐彩大奖，更是少之又少——唐先生真可以说是被幸运女神眷顾了。, , 接下来唐先生有什么打算吗？对此唐先生回答道：“今年生意不景气，中了507万刚好能用来周转生意。”不过，对于唐先生来说，还有一件不可或缺的事情，那就是坚持继续买彩票：“买彩票对于我而言是件很快乐的事情，哪怕不中奖，在投注站和相熟的彩民坐坐、喝喝茶都是非常开心的。”</w:t>
      </w:r>
    </w:p>
    <w:p>
      <w:r>
        <w:drawing>
          <wp:inline xmlns:a="http://schemas.openxmlformats.org/drawingml/2006/main" xmlns:pic="http://schemas.openxmlformats.org/drawingml/2006/picture">
            <wp:extent cx="548640" cy="6926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5673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6926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