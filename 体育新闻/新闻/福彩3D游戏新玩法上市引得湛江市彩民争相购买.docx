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福彩3D游戏新玩法上市 引得湛江市彩民争相购买</w:t>
        <w:br/>
        <w:t>盼望着，盼望着，让人期待的, 游戏新玩法终于在5月18日上市了。对于彩民来说，她就像一位新娘子，刚一上市，彩民们就迫不及待地去揭开了她神秘的面纱，争相来到各福利, 站购买，去尝得“头啖汤。”, 5月18日上午，在赤坎跃进路39号44151016投注站，一位彩民就买了几百元的3D游戏新玩法, 。“我比较喜欢玩3D，前段时间也通过报纸、电视和网络关注到3D新玩法将上市，自己也研究了一下，今天一早就来这里按照自己的心水码买了几百元，希望自己好运。”正在投注站买彩的市民黄先生微笑着说。该投注站业主林老板告诉记者：“3D新玩法第一天上市，就有客人来购买彩票了，我刚开门营业就有彩民来买，看来3D新玩法还是很受彩民欢迎的。另外，由于3D新玩法刚上市，不少彩民包括我们的销售人员还不是太熟悉玩法，我们也将进一步熟悉内容，加大宣传力度，给客人介绍新玩法，趁机让3D销售量上新台阶。”在赤坎另一家位于中华路48号之一44151051的投注站，记者看到也有很多人向销售人员咨询3D新玩法。不过，该投注站业主建议，3D新玩法上市后，如果能把以前的3D玩法能保留的话会更好，这样彩民可选择的余地更多一些。随后，记者还走访了一些, 投注站，这些业主们表示，3D游戏新玩法让彩民购彩资金投入更少，中奖更易。他们会以3D新玩法上市为契机，加大宣传力度，有信心把3D游戏的销售做大做强。, 下面，也将3D游戏新玩法的投注规则再介绍一下：, 1、\xa01D投注：是指对百位、十位或个位中某一特定位置上的号码进行投注。即买*1*，开*1*。, 2、\xa02D投注：是指对百位和十位、十位和个位或百位和个位号码，以唯一的, 方式进行投注。即买*12，开*12。, 3、\xa0通选投注：是指对三个号码以唯一的排列方式进行投注。即买456，开456。, 4、\xa0和数投注：是指对三个号码相加之和进行投注。即和数买0，开000。, 5、\xa0包选投注：是指同时用单选和组选的方式对三个号码进行投注。如果三个号码中有两个号码相同，则包括三种不同的排列方式，称为“包选3”；如果三个号码各不相同，则包括六种不同的排列方式，称为“包选6”。包选3全中，即买011，开011；包选3组中，即买011，开101、110；包选6全中，即买123，开123；包选6组中，即买123，开132、213、231、312、321。, 5种全新的玩法，每注依旧只需2元的投入，从5月18日起，就等着您来挑战。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