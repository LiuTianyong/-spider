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福彩“一刮”送“千金” 吴中区彩民喜中30万元</w:t>
        <w:br/>
        <w:t>8月12日，位于苏州市吴中区郭巷街道东安路伊山湖商业广场的32050921投注站传来喜讯，一位幸运彩民仅花费20来元，就喜中刮刮乐“一刮千金”的头等奖30万元！, 据站点销售员回忆，该中奖彩民是一位随和的老彩民，平时常会来店里购彩休闲娱乐一番。在中奖当天，他又像往常一样来到投注站，就先掏出二十块钱，跟销售员要了几张刮刮乐, 。然后，再用中奖彩票换彩票刮，玩得兴致勃勃。, 不久之后，十分幸运的一幕神奇上演。其中一张“一刮千金”票第5局刮开“我的数字”12大于“对方数字”07，再刮开后面数字，一看竟中出了头奖30万元！彩民朋友惊呼一声，兴奋不已，简直不敢相信自己的眼睛。他反复核对彩票，并且再三向销售员进行确认，确定自己真的是中得了30万大奖，直笑得合不拢嘴。</w:t>
      </w:r>
    </w:p>
    <w:p>
      <w:r>
        <w:drawing>
          <wp:inline xmlns:a="http://schemas.openxmlformats.org/drawingml/2006/main" xmlns:pic="http://schemas.openxmlformats.org/drawingml/2006/picture">
            <wp:extent cx="3810000" cy="53816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66166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3816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