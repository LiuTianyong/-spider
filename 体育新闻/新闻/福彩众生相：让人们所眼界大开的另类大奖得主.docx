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福彩众生相：让人们所眼界大开的 另类大奖得主</w:t>
        <w:br/>
        <w:t>三月已逝，四月伊始，又是人间最美四月天。在这春光明媚、万物复苏的季节里，有很多彩民朋友也借着春的气息，纷纷捧得, 大奖而归。按理说，买, 中大奖算不上是什么新鲜事，可今天要介绍的这几位大奖得主，却是一个比一个特别，让人眼界大开！, , 3月14日上午，潍坊市福彩中心兑奖室的工作人员接待了一位特殊的客人，他就是, 2018028期一等奖得主老李（化名）。老李与那些欢天喜地前来兑奖的彩民不太一样，虽然他收获了35万元大奖，可是心态却十分平和，用佛系中奖人来形容再合适不过了。, 老李有着十几年的彩龄，这次七乐彩中奖，是他在接孙子放学的路上顺便买彩票中的。中了奖老李当然是高兴，但在过去他曾经三次因一号之差与七乐彩头奖无缘，经历的多了，也就渐渐修炼出了“云淡风轻，宠辱不惊”的心态，早就能以平常心看待中奖与否这件事。这份难得的平常心，让他能够静静品味购彩过程中的期待与快乐，也为他带来了中奖的好运气。, , 买彩票中了大奖，第一件事要干什么？当然是赶紧找找自己的宝贝彩票了，万一要是忘记把彩票放在哪里，那可真是要急死人，福建漳州的彩民刘先生就遭遇了这样幸福的烦恼。, 福彩七乐彩第2017153期开奖，彩民刘先生赢得了1注价值66万元的一等奖。中奖固然是好事，可是刘先生买彩票时是委托投注站业主打的号码，由于工作繁忙加之粗心大意，一直没有取回打好的彩票。直到得知中大奖的消息，才终于想起彩票没在自己手里。刘先生跑到投注站，和站主翻遍了投注站里里外外，最后在垃圾箱里翻出了这张大奖彩票，真是虚惊一场。, , 接下来介绍的是一位来自湖北黄冈浠水县的“急性子”彩民，这位彩民平时有空常到福彩投注站投注，如果工作忙就把号码发给投注站的范先生让他代为投注。中七乐彩头奖这次，恰恰是让范先生代为投注的彩票。当范先生得知彩票中奖后，第一时间通知这位彩民中了140万的大奖。万万没想到，中奖的彩民还是个“急性子”，凌晨五点就跑到了投注站来领取这张彩票，好像是怕自己晚来一会儿中奖彩票就会长翅膀自己飞走一样，让人啼笑皆非。看完这些有趣的中奖故事，, 你有没有会心一笑呢，你的身边也存在着这样可爱的彩民吗？其实通过这些事也能传达一个道理，, 带给我们的不仅仅只是中奖的喜悦，在参与彩票游戏的过程中还能发掘到许多意想不到的乐趣。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