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福彩大奖花落金城 彩民倍投喜中福彩3D大奖15万</w:t>
        <w:br/>
        <w:t>5月20日和22日，, 游戏15.6万元大奖、刮刮乐10万元大奖和一枚, 二等奖先后花落兰州。揭晓前两位幸运大奖得主身份，一位是购彩多年，经验丰富的老彩民，另一位竟是初次购彩，对中奖不知所以然的90后女青年。, 5月20日晚，, 游戏第2018133期开出中奖号码691，兰州老彩民孙先生自主选号，在兰州安宁区迎门一村的62015019号福彩投注站倍投中奖号码，喜获15.6万元奖金。5月22日中午，“新手”彩民王女士逛超市途中，5元钱刮中“7乐无穷”最高奖10万元。紧接着22日晚，双色球第2018058期开奖，又一位兰州彩民喜获当期一注二等奖，中奖17.5万多元。大奖出自兰州城关区东岗东路655号的62012361号福彩投注站。, 首先中大奖的孙先生回忆中奖当天，当别人都在享受周末美好时光的时候，他也以自己独有的方式享受着周末，就是坐在彩站里专心推算当天的福彩3D游戏, 。购彩多年，作为一名资深彩民，别的不说，他在研究中奖号码走势，推算中奖号码方面经验丰富，自有一套好方法。这一天，孙先生看着上一期的开奖号和往期的中奖号码走势，再结合自己的选号方法细细研究了一会儿，十分看好3D号码691。为了证明自己的想法，也为了给自己一个中大奖的机会，他一反常态果断购买了一张50倍的三注直选691号码3D, ，结果就真的中了。, 而另一位大奖得主王女士的中奖经历更是有趣，从没买过彩票的她，就是因为好奇，在好友的鼓动下，从兰州安宁华联超市的福彩双票机上购买了一张5元钱的刮刮乐彩票“7乐无穷”，没想到运气好的不可思议，一张彩票就揽中大奖，喜得该票最高奖金10万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