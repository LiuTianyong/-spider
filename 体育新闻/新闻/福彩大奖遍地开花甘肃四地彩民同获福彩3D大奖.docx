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福彩大奖遍地开花 甘肃四地彩民同获福彩3D大奖</w:t>
        <w:br/>
        <w:t>5月20日，, 游戏第2018133期开出奖号691，此号码的开出为兰州、平凉、白银和陇南彩民赢得3D大奖。其中兰州中出15.6万元，平凉中出10.4万元，白银和陇南各中出5.2万元。, 据了解，兰州中出的15.6万元大奖出自安宁区迎门一村62015019号投注站的一张300元对3注691号码进行直选50倍倍投, ；平凉中出的10.4万元大奖出自崇信县赤诚矿区62272416号投注站的2张1000元直选包号50倍倍投彩票；白银和陇南中奖彩民均通过一张100元直选50倍倍投彩票分别喜获5.2万元大奖，大奖出自白银区同城商厦62040225号投注站和西和县汉源镇北川财政局对面62262720号投注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