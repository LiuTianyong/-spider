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福彩奇葩说 一起来说说你不认识的中国福利彩票</w:t>
        <w:br/>
        <w:t>有这么一档节目，名字叫《奇葩说》，靠着一大拨儿奇葩分子用奇葩方式传递奇葩观点，迅速吸引了观众们的注意力。而在, 圈内，也发生过很多“奇葩”事，会让人看后大呼“太奇葩了！这还是我认识的福彩吗？”电动车爆胎却能带来千万好运、大奖, 不翼而飞、一个梦价值588万、“盗版”能赢过原创、有人中奖淡定上班有人则是星夜兼程去领奖……奇事、怪事、趣事，惊喜、淡定、温情，尽在“福彩奇葩说”。, , 电动车是现在颇为普及的交通工具，在带来便利的同时，爆胎也时有发生。遇到爆胎，车主只能自认倒霉，推着去修车，少则五六元，多则数十元，实在是大写的不开心。可是有这么一辆电动车，却因为爆胎，给主人带来了千万元的大奖，神不神奇？奇不奇葩？, “我儿子说了，要把那辆电动车供养起来——要不是车子爆胎，他也不会去补胎，更不可能顺便去买彩票，也就没这个千万大奖了！”湖北彩民姜先生聊起儿子奇葩的中奖经历，显得很兴奋。他说，2017年12月28号，他儿子小姜骑电动车外出办事，当骑到宜昌市献福路路段时，车胎突然爆了。小姜在推着车去补胎时，刚好看见旁边有一家福彩站点，于是就进去随意机选了10块钱, 彩票。谁知，小姜第二天起床后，拿出手机查看开奖情况，发现他机选的5注彩票中的第二注和, 码一模一样，再一看奖金，竟有1000万！激动的小姜忍不住大喊：“我买的彩票中大奖了！”, 一次爆胎，带来千万奖金，彩民朋友们请记住，幸运往往就在我们身边——哪怕是以最奇葩的方式，就看你能不能抓住它了。, , 人世间最痛苦的事，不是一直中不上大奖，而是中了大奖之后彩票却找不到了！潍坊彩民刘先生，就经历了从中得大奖到找不到彩票险些弃奖，最终顺利领奖的充满跌宕起伏的“人生过山车”。, 2017年11月28日，刘先生路过诸城37079201彩站，用他的话说，从未接触过彩票的他“鬼使神差”般地走了进去，机选了5注双色球单式号码，结果一无所获。11月30日，刘先生把之前的5注号码复制，又买了5注，其中一注命中了当期一等奖，单注奖金785万元。然而，刘先生回到家中后，习惯性地掏了掏衣兜，将零钱和彩票一同放在了写字台的抽屉里——这一放，就是40天。, 据刘先生介绍，当他第三次来到37079201号福彩站的时候，得知该站中得一等奖，还“幻想”大奖会不会砸到自己头上，然而苦于找不到彩票进行核对——上次买的彩票不翼而飞了！刘先生说：“我平时用那个抽屉放一些零用钱，经常开关，但是找了很多天，一直没有找到那张彩票。直到2018年1月8号早晨，我跟客户算账的时候，一开抽屉，彩票就突然出现在我眼前啦！回想起来，我觉得彩票有可能是夹在了零钱里，要不就是被开关抽屉的风吹得竖起来，卡在边缘，后来凑巧又被吹了下来。”, 经历了焦虑的等待，好在彩票及时出现，避免了弃奖。假如这张“顽皮”的彩票再迟一个月被发现，那么刘先生只能遗憾地错过已经到手的大奖了。这件奇葩事也警醒广大彩民，好好保存彩票，及时核对中奖信息，尽早让大奖奖金落袋为安。, , 随着版权保护的推进，各种盗版可说是“过街老鼠人人喊打”。然而，有这么两位“盗版者”，不仅没有受到惩罚，还收获了885万元大奖——更让人匪夷所思的是，“原创”居然无缘大奖！这事怎么听着这么奇葩呢？, 原来，有这么三位好友，每逢, 的日子，都会一起分享购彩号码，有时还搭伙合买几注复式。2018年1月16日晚上，三位好友再次相聚在投注站，其中一位选出了一注8+6复式，另外两位在“原创者”的选号基础上稍加改动，去掉其中一个红球，并把蓝球全部反选，组成了一张7+10复式。开奖结果一出来，“原创者”就傻眼了，他虽然中得了6注二等奖，揽获总奖金将近105万，但是“盗版”他号码的两位朋友却赢得了总价值885万元的多项大奖！, 老话说“听人劝吃饱饭”，看来，除了自己心中所想之号，合理的借鉴与沟通，也能幸运中大奖。, , “我现在马上去石家庄！”小伙子一脸急切，没等媳妇回答，已经冲出家门，在马达轰鸣声中，驱车直奔高速公路……以上这一幕，不是出现在紧张刺激的电影大片中，而是河北衡水一位彩民的亲身经历。他为什么急切成这样？原来，这位幸运彩民中得了981万元的双色球大奖！, 2017年12月17日，双色球第2017148期开奖，河北衡水中出一注一等奖，单注奖金627万元。中奖彩民是位90后的小伙子，凭借一组8+1的复式彩票命中一等奖。发现自己中得大奖后，小伙子激动得再也坐不住了，冲出家门，驾车直奔河北省福彩中心。夜深人静，高速上来往的车辆稀少，小伙子仅用两个多小时，就到了石家庄。此时，还是深夜，尽管他在兑奖大厅附近找了家宾馆住下，但却丝毫没有睡意，脑海里充斥着对兑奖的一幕幕幻想。好不容易挨到天亮，一夜未眠的小伙子早早就来到省福彩中心门口，让陆陆续续前来上班的工作人员惊讶不已“你怎么来得这么早！”, 直到拿到兑奖单，小伙子才知道，除了627万元一等奖，还获得了350万元的派奖奖金，所有奖项加起来高达981万多元！孝顺的他表示：“回去先给父母买套房子，让他们高兴高兴！”, 在此提醒各位彩民朋友，中奖是喜事，孝顺更是可贵，但也要注意安全，好好享受福彩带来的幸运。, , 对比急脾气的衡水中奖小伙，福建彩民小赵的中奖表现可谓是很“佛系”了。随手买彩，淡定中奖，安心上班，小赵举手投足间透露出“佛系”的平稳淡然，可是拿起奖来却一点不手软，仅靠一注2元彩票，就命中889万元的双色球一等奖！, “佛系”小伙小赵是一名面临毕业的在校大学生，最近刚好在福州福清的一家公司实习，平时都住在公司宿舍。2017年12月22日晚，小赵去宿舍附近的快递存放点取快递，见旁边的投注站点还在营业，就随手选了1注双色球彩票，然后拿着快递就回家了。这位小伙子做梦也没想到，自己漫不经心买的这张2元彩票，居然命中了889万元的一等奖！更令人匪夷所思的是，小赵居然说“这其实就是我买的第5张彩票！”这份运气，也够“佛系”！, 难能可贵的是，小赵在次日午休时发现中得大奖，尽管满心欢喜，但依然淡定地继续工作，安心上班，第二天因为要到福州办事，便顺路到福建省福彩中心领奖。对于奖金，小赵坦言，自己还没想太多，但肯定不会挥霍。“中奖归中奖，生活还得继续，我还是该实习实习，该找工作找工作。”小赵淡淡地说道，“一会儿领完奖后，我回家告诉爸妈一声，然后就回公司继续上班。”随性买彩，淡然领奖，这种“佛系”的购彩心态，值得广大彩民朋友们学习借鉴，也许在不经意间，好运就会来到你的身边。, , 做梦人人都会，特别是发财梦，大家都喜欢。可是居然有人能把梦里发的财实实在在地拿在手里，听起来怎么这么奇葩呢！福建三明的彩民陈先生，就靠着一个美梦，斩获了双色球一等奖，喜获588万元奖金。这么有价值的梦，是怎么做出来的呢？, “没想到梦就这样变成了现实，实在是太不可思议了！” 提起那个“发财梦”，陈先生难掩激动，“我梦里看到了一组号码，冥冥之中就觉着肯定和双色球有关系！”陈太太也证实了他的说法：“当时他说梦见开奖号码，我根本不相信，觉得他是买彩票买多了，在做白日梦呢！”, 好在，陈先生没有把这个“大奖梦”当作一枕黄粱，第二天就去福彩投注站投注了一张复式彩票。打完彩票以后，陈先生还感到有些心虚：“因为打的号码多了，花掉了将近200块，要是没中奖，让老婆知道了肯定要生气。”幸运的是，这组号码并没有让陈先生失望，一举命中了当期一等奖和众多小奖，总奖金达588万多元。中了大奖的陈先生毫不犹豫地决定由妻子来领取这笔超值大奖，并打趣道：“以后老婆每个月给我多发500块零用钱就好了！”所以说，人呢，终归是要有梦想的——哪怕是个奇葩的梦，也许都会带给你预料之外的大大幸运。, , “感谢党和政府，感谢福彩帮我解决了困难！”来自河北保定安国的六旬老汉从未想到，自己能拥有如此运气，仅靠一张6元的双色球6+3复式票，就命中一注一等奖、两注二等奖。此时，他完全顾不上惊讶，只是一个劲地感谢着，感谢福彩让他的生活迎来转机。, 严格来说，这不是一件奇葩事——即使6元赢得760万元大奖这件事本身已经足够传奇——可以说，这是一件暖心的感恩故事。中奖老人来自安国农村，60多岁的他穿着一件磨得油光锃亮的皮革上衣，青筋暴起的双手上满是老茧和裂纹。因为耳背，老人侧过脸凑到工作人员跟前，艰难地交谈着。老人说，他的儿子因为一种怪病，自幼丧失了生活能力，除了吃饭，其他全靠家人照料。为给儿子治病，老人四处求医，向亲戚邻居伸遍了手，先后花了四五十万。靠着家里的几亩地，老人再外出打工挣点钱，勉强支撑起了这个家庭。“没办法，真的没钱。可再没钱也得给孩子看病，得给他口饭吃。”说出这句话的时候，老人的语气中带着沉重。两三年前，他听人说买双色球能中500万，就开始隔三差五买一两注，每次最多花6元钱，谁知，竟中出了760多万元的大奖，他的生活终于迎来了转机，被生活的重担压弯的脊梁也总算卸下了沉重的担子。, 扣除20%的税后，老人拿到了609万多元奖金。他激动地对在场的每一个人道谢：“谢谢你们，谢谢, ，谢谢党和政府给了我这么大帮助！回去以后，我先给孩子看病，还上欠了这么多年的外债。等孩子的病好了，一家人开开心心过日子！”, 这些妙趣横生、精彩不断的“奇葩事”，让人不得不感慨，福彩真是充满了未知的乐趣，即使是购彩多年的老彩民，也会在不经意间发现福彩的全新一面。2017渐行渐远，2018势头正盛，快看看你手中的那张彩票，是不是也能讲出一段新奇有趣的“奇葩”故事，爆出一曲鼓舞人心的中奖传奇呢？祝您好运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