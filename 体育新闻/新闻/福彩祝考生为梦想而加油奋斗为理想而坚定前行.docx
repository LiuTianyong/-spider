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福彩祝考生为梦想而加油奋斗 为理想而坚定前行</w:t>
        <w:br/>
        <w:t xml:space="preserve">墙上的倒计时，从最初的一百，变成了两位数，最后变成了惊心动魄的个位数。数字越来越小，时间越来越快……6月，又是一年高考季，万千学子为了梦想奔赴考场。无论家中是否有考生，在这个季节，高考都是我们绕不开的话题。, 每年高考期间，“警察叔叔送我去考场”的事情经常上演，考生有睡过头的、堵车来不及的、找准考证耽误时间的、忘带身份证的……越是重要的时刻，越是状况百出。, 为了方便考生，给广大考生创造良好的环境，各地, 中心每年会开展各种便民爱心活动。如沧州福彩中心连续多年开展“福彩爱心送考”公益活动，并有专门的车队为高考学子们保驾护航；河源福彩连续多年举办“高考爱心直通车”，用行动助力高考。与此同时，高考期间，还会有出租车、私家车加入到爱心车队的行列中来，助力考生顺利参加考试。, 沧州福彩“爱心送考”, 河源福彩爱心直通车整装待发, 孩子参加高考，父母同样是最紧张的一群人，不管工作是否繁忙或者身处何地，他们都会提前赶到孩子身边，目送孩子进入考点，然后在烈日下等待孩子考试结束。孩子们在考场考试虽然辛苦，但对在考场外翘首以盼的父母而言，等待更是一种煎熬。炎炎夏日，为了方便考生及家长，各地福彩中心每年会组织工作人员在考场外建立“福彩爱心助考点”，他们搭建起帐篷，摆放好饮用水、便携扇和防暑降温药品等物品，方便考生和家长使用，也为在场外焦急等待的家长们提供防晒休息的地方。, 志愿者为考生家长测量血压, 延边福彩爱心助考, 巴彦淖尔市福彩设高考助力站, 每年6月，虽有万千学子为了大学梦想奔赴高考，但是在, 界，其实每位“彩票学子”每天都如在经历“高考”，他们选号如高考做题、兑奖犹如看成绩、中奖犹如考取理想大学……“高考”期间，紧张者有之，激动者有之，“彩票学子”都期待着通过“高考”，开启一段不一样的人生。, , 无论你是即将走进考场的高考考生，, 还是每天都在经历“高考”的“彩票学子”，, 愿你能自信从容，愿你可以创造奇迹。, 现在的你，, 也许疲惫，也许茫然，也许不安，, 不管此刻有多么辛苦，, 当一切还未尘埃落定之前，, 请再坚持一下！, 那些奋斗的夜终将会有所回报。, 虽然高考不是人生的唯一出路，, 但总有一天，你会怀念那个, 上知天文地理，下知洋流季风，, 会说英语，能懂古文的自己，, 更会感谢当时咬牙坚持的自己。, , </w:t>
      </w:r>
    </w:p>
    <w:p>
      <w:r>
        <w:drawing>
          <wp:inline xmlns:a="http://schemas.openxmlformats.org/drawingml/2006/main" xmlns:pic="http://schemas.openxmlformats.org/drawingml/2006/picture">
            <wp:extent cx="3914775" cy="2600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9907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03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