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福彩送好运浙江江北彩民10元轻取双色球591万元</w:t>
        <w:br/>
        <w:t>幸运追着重庆彩民跑！前日晚，又一个, 头奖花落山城。来自江北区的一位彩民凭借精准的走势判断和一双选号的慧眼，勇摘双色球第2018061期的头奖一注，奖金高达591万多元。, 据了解，这也是重庆彩民本月收获的第三个双色球头奖。昨日，大奖得主张先生（化姓）也在第一时间亮相市, 中心兑奖大厅，领走了奖金。, , , 5月29日晚，中国, 双色球游戏进行第2018061期开奖，开出红球号码09、10、11、12、18、23，蓝球07。当期红球号码大小比为2:4，三区比为3:2:1，奇偶比为3:3。其中，红球开出一组四连号09、10、11、12，两枚斜连号09、12。, 当期全国共开出15注双色球头奖，单注奖金591万多元，分落10地。其中，河北1注，山西1注，上海1注，江苏2注，浙江1注，重庆1注，湖北2注，广东4注，四川1注，贵州1注。二等奖开出213注，单注金额8万多元。其中，浙江中出31注，排名第一；广东（不含深圳）中出20注，排名第二；江苏、山东、云南中出13注，排名第三；重庆彩民收获3注二等奖。, , , 来自市福彩中心的数据显示，当期重庆中得的这注头奖出自江北区建新东路福彩40060230号站。投注时间为5月29日16:23:01，中奖彩民仅投入10元，购买了5注双色球单式，其中第5注击中当期头奖，奖金591万元。, “我太高兴了！以前总是听说这个站点中了头奖、那个站点中了头奖，这次一等奖终于出现在自己的站点，感觉很幸运，同时也为中奖的彩民感到高兴。”福彩40060230号站站主师佳激动地说，彩站经营多年，这次幸运终于来敲门了，希望这里以后还能出越来越多的大奖，给周边的彩民带去更多好运。, , , 大奖中出的第二天，幸运得主张先生火速亮相市福彩中心，兑领了奖金。张先生坦言，自己从2003年双色球在重庆上市就开始购买，如今喜获头奖，既是意料之外，也是意料之中。, “我买的五注号码都是自己精心挑选的。”张先生说，其中击中头奖的第5注号码的红球，有4个数字都是自己的心水号码，因此也出现在了其他几注号码组合中；另外两个则是根据近期走势精心挑选的，选出来一看，刚好凑成了一组四连号，“双色球开四连号还是比较少见，但恰恰是因为这样，我有预感不开则已，一开肯定7个号码全中。”, “双色球买了十五年，以前也中过两次‘5+1’，和头奖擦肩而过。所以这次一等奖真来的时候，也没觉得特别意外和激动。”面对大奖，张先生表现得很淡定。他说，自己的工作和生活还是会按部就班地继续，不会有大的改变；当然，自己以后也会继续支持福彩双色球。“中头奖本来就是可遇不可求，同一个人一辈子能中两次更是少之又少，因此有的人中了一次之后就不会再继续购买了。但对我来说，每天花一个小时看走势图选选号码，是一项愉悦身心又不太费力的娱乐。”张先生说。, 据了解，这是重庆彩民本月中得的第三个双色球头奖，“红五月”果然名不虚传。当期计奖后，双色球奖池金额为9.31亿多元，下一期的大奖正蓄势待发，为即将进入夏季的重庆添上了一道浓浓的热度。今晚，彩民朋友们就完全有可能凭借着睿智和幸运，用2元中得1000万元大奖。</w:t>
      </w:r>
    </w:p>
    <w:p>
      <w:r>
        <w:drawing>
          <wp:inline xmlns:a="http://schemas.openxmlformats.org/drawingml/2006/main" xmlns:pic="http://schemas.openxmlformats.org/drawingml/2006/picture">
            <wp:extent cx="3810000" cy="28479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929761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4797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