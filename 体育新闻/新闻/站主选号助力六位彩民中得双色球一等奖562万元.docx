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站主选号助力六位彩民中得双色球一等奖562万元</w:t>
        <w:br/>
        <w:t>5月15日晚，, 第55期开奖，当期全国中出一等奖39注，单注奖金538万元，分落江苏南京和无锡、深圳（30注）、山东（3注）等地，深圳彩民成为当期最大赢家。江苏省南京幸运彩民采用复式投注方式，选择10个红球、2个蓝球，购买420注，投注金额为840元，幸运中得一等奖1注、二等奖1注、三等奖24注、四等奖114注、五等奖170注、六等奖15注，合计奖金562多万元。大奖出自南京栖霞区金尧菜市场门面房1号，编号32010939, 投注站。, 5月16日中午，略显沉寂的江苏福彩领奖室突然热闹了起来，一下子涌进来7位男士，了解后得知，其中的6位均为大奖奖主，合买中得562万的大奖，带他们来领奖的是, 站销售员王先生。, “我这下子压力算是卸下来了。”王先生一边办着手续一边和工作人员说。几个月前，销售员王先生在站点建了微信群发起合买。主要由王先生选号，每期参加的人不算多，一般8-10人。王先生最近开始选择“10+2”复式投注，总购彩资金为840元。, 王先生选号秉持着一个原则“大热不死”。连续10期开出4期以上的基本上他会选择杀号，太冷的号码他偶尔会博一博，但基本上还是以不冷不热的号码为主。站点里有一些彩民对他的想法不屑一顾，但他并不在意。, 王先生告诉记者，为了公平起见，每次推荐的号码发到群里，每天只推荐一组，各个购彩小组先到先得，小组代表把红包发给王先生，意味着他推荐的号码被买断，不会再重发。王先生收到红包后迅速出票，并拍摄视频传给对方作为凭证，整个过程简单而细致。本期的这六位彩民大都是王先生的老客户。他们都很信任王先生，并对这种投注方式都很满意。, 大家还对当期深圳的30注大奖得主十分好奇，当工作人员告诉他们是一个人独中的大奖时，他们还纷纷拿出手机，帮那位大奖得主算起奖金，工作人员告诉他们，江苏高邮也曾中出过2.1亿元巨奖，大家表示都知道这件事。, 在王先生的见证下，6位大奖得主办理好领奖手续，他们表示，回去要好好感谢一下王先生，先好好喝个酒，以后还继续在王先生那里参与合买，希望能够好运常在。</w:t>
      </w:r>
    </w:p>
    <w:p>
      <w:r>
        <w:drawing>
          <wp:inline xmlns:a="http://schemas.openxmlformats.org/drawingml/2006/main" xmlns:pic="http://schemas.openxmlformats.org/drawingml/2006/picture">
            <wp:extent cx="3810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63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