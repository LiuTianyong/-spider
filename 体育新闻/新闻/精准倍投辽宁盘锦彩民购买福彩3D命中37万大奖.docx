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精准倍投 辽宁盘锦彩民购买福彩3D命中37万大奖</w:t>
        <w:br/>
        <w:t>, 玩法自从上市以来深受广大彩民的喜爱，它以“小玩法、大品牌、固定奖、天天开”的特点吸引了很多彩民。, 别以为3D的最高奖金仅为1040元就无法实现中大奖的梦想，近日盘锦就有一位彩民买3D幸运地中得了37.44万元大奖!, 彩民张先生（化名）是3D玩法的爱好者，别的玩法几乎从不问津，对于3D玩法则是期期不落。张先生算得上独具慧眼，每次买票前都会在投注站的走势图前认真琢磨一会儿，然后自己揣摩走势写号码，感觉不是很好时打的倍数少些，中些小奖，感觉好的时候打的倍数多些，中过几万元钱。, 6月26日下午，张先生来到了位于盘锦市兴隆台区渤海交通岗的, 第5号投注站，经过一番研究，他觉得174这组号码摇出的概率比较大，于是花费200元购买了100倍的单选号码174。吃过晚饭后，张先生又去了两家投注站，还是觉得当晚摇出的号码就是174，一共又追加了260倍。, 当晚开奖后，张先生可乐坏了，这次他赚得钵满盆满，, 码真的是174。张先生用720元中得了374400元，这回可真中了大奖了。</w:t>
      </w:r>
    </w:p>
    <w:p>
      <w:r>
        <w:drawing>
          <wp:inline xmlns:a="http://schemas.openxmlformats.org/drawingml/2006/main" xmlns:pic="http://schemas.openxmlformats.org/drawingml/2006/picture">
            <wp:extent cx="6350000" cy="416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2819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