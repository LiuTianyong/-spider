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精准倍投青岛幸运彩民仅用6元就拿下51万元大奖</w:t>
        <w:br/>
        <w:t>世上真有极致的幸运吗？别不信，有时候，事情就是这么神奇！这样的神奇，就发生在一位青岛彩友身上！, “太意外了！太幸运了！就选了那么1注，居然就中了！”, 第2017151期3注二等奖得主肖先生，在领取奖金时高兴地说道。有着十几年购彩经历的肖先生，平时喜欢研究号码走势，是位技术性彩友。2017年12月24日，平安夜当天，感觉灵感来了的他，选了一注号码，3倍倍投，没想到，竟惊喜拿下3注双色球二等奖，奖金共计512007元！, , 肖先生是, 的忠实彩友，购彩至今已有十几年时间了。“上班时工作压力大，购买, 是为了放松放松；如今退休在家，闲暇时间多了，购买彩票是为了和彩友们交流经验聊聊天，消遣一下。”肖先生说，好在孩子已经成家立业，家庭也没什么负担。虽然如此，每次玩彩，肖先生的投入都不多。, 在福彩的众多游戏中，肖先生独爱双色球。“双色球大奖奖金高，也很有趣味性，常年购买都成了习惯，哪期漏买了，这心里就老惦记着。”所以几乎每天晚饭后出门散步时，肖先生便会溜达到家附近的的投注站购彩，和彩友们聊聊天，同时也研究号码走势。, 中奖当天，恰好是平安夜，肖先生外出回家时路过福彩37020496投注站，匆匆研究了一番走势图，对几个号码尤为看好，于是他将选好的号码进行了3倍投注。, , 让肖先生没想到的是，自己买的这注3倍倍投的号码，竟然击中了当期开奖的全部红球，拿下3注二等奖，加起来有51万多元。“真没想到，投入不多，却真中了大奖。”肖先生笑着表示，自己是精准投注，一注彩票也没有浪费。, “忙活了一辈子，正好借着双色球送来的大奖惊喜，和老伴去南方度度假。”领取奖金时，肖先生高兴地表示，奖金将用来旅游，他已经计划好了，整个冬季将和老伴一起在南方过暖冬。“以后我还会继续购买, ，争取再中个大奖，到时候带着老伴去国外看看。”肖先生说。, 可以减轻工作压力，也可以消遣娱乐解闷，玩彩总能给你不一样的获得感，你还在犹豫么？或许下一位幸运儿就是你！</w:t>
      </w:r>
    </w:p>
    <w:p>
      <w:r>
        <w:drawing>
          <wp:inline xmlns:a="http://schemas.openxmlformats.org/drawingml/2006/main" xmlns:pic="http://schemas.openxmlformats.org/drawingml/2006/picture">
            <wp:extent cx="2867025" cy="35528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815463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55282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