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终于等到你!广东肇庆市大乐透97万得主现身领奖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2714625" cy="3371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1497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718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