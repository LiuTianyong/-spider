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终于等到你 双色球惊现五连号济南彩友好运来了</w:t>
        <w:br/>
        <w:t>在扑克界，如果有串“大顺子”做陪衬，算是一手好牌!在, 界，“顺子五连号”可并不这么吃香，因为这样的号实在是太难遇见。近日，一条罕见的, 五连号惊艳了泉城彩市。这就是由双色球第2018032期开奖中，红球开出的：“21、22、23、24、25、32”和蓝球“06”。不过，咱泉城彩市还真出了个胆肥的彩友。愣是将一串红复式投注的号码，Hold住一注22万余元奖金的双色球二等奖。, “终于等到你，还好我没放弃!”在济南市, 中心兑奖室，中奖者杨先生(化姓)笑着说。从他拿出的一沓彩票可以看出，这是一位地道的双色球忠实粉丝。还真没错，杨先生从双色球上市起就开始跟随购买。虽然这是他第一次中双色球二等奖，但他直言平时由于倾心“复式投注”，所以也赢得不少零散的幸运奖金。这次更是因为济南福彩双色球搞促销活动，所以也买了不少“7+1”和“8+1”的红复式彩票。不过在这之前，由于自己习惯购买“9+1”。杨先生在参加活动之余，还不忘来张的“9+1”的红复式彩票。“咱活动真给力，这几期买的彩票张张有收获，不光中奖还送同等彩票，另外我这张9+1还出了一注二等奖，太棒了!”杨先生情不自禁地说。, 说起双色球第2018032期开出的红球“五连号”，杨先生瞬间打开了话匣子。“我没记错的话，‘五连号’在2005年也开出过一次。当时是‘前区’号码，那一期的彩票我也买了，虽然也很看好五连码，但是当时胆子不够大，经济也不宽裕，不敢买啊!只好把一组连号拆开了,结果也就无缘大奖啦!”虽然这件事已经过去了13年，杨先生对此事仍是耿耿于怀，偶尔过上一段时间就拿出几个连号进行投注。在2018年3月22日这天，他又从天桥区明湖北路1号第37012320号投注站购买了几张带有连号的双色球红复式彩票。这其中有“7+1”、“8+1”，还有“9+1”的复式彩票。尽管他当时说出号码时，被他朋友笑称为“奇葩”。但是，等到当晚双色球第2018032期开奖过后，没有比杨先生笑的更开心。当期济南只有他自己赢得这注双色球二等奖。, 不由想起一句老话：“撑死胆大的，饿死胆小的。”正是别人不敢选的号码，在杨先生的坚持下赢得一注双色球二等奖。一张双色球在手，一切皆有可能!另外提醒济南的彩友们，咱们双色球促销活动仅剩两期，彩友们可真要抓住最后的机会啦!</w:t>
      </w:r>
    </w:p>
    <w:p>
      <w:r>
        <w:drawing>
          <wp:inline xmlns:a="http://schemas.openxmlformats.org/drawingml/2006/main" xmlns:pic="http://schemas.openxmlformats.org/drawingml/2006/picture">
            <wp:extent cx="4953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5384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