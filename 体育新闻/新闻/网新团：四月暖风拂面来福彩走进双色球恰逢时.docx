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网新团：四月暖风拂面来 福彩走进双色球恰逢时</w:t>
        <w:br/>
        <w:t>四月的北京，天气渐暖，清风徐来，到处飘散着春天的味道。在北京最美最好的季节，中彩网代表团和新疆代表团姗姗来到，真可谓天公作美，恰逢其时！, 作为, 品牌式的营销活动，2005年，, 中心开始组织“走近双色球”活动，到现在已经13个年头了，整个活动让公众代表近距离体验了双色球严格、规范的开奖程序，了解了双色球，了解了, 。为了拓宽活动的观众人群，从2015年开始，还开通了由中彩网承办的“网民代表走近双色球”活动。只要是关注福彩、想认识福彩的朋友都有机会通过中彩网的活动获得进入福彩演播大厅的资格，近距离见证“开奖”这一庄严圣神的时刻。, 网民代表团合影, , 网民代表：王先生, 王先生是来自邢台的一名福彩工作者，他对福彩的熟悉程度自然是不必说了，不过这次能来到北京，来到福彩开奖大厅，观看福彩现场开奖，王先生还是有些抑制不住内心的激动和紧张。王先生告诉记者，虽然他在福彩系统内工作时间很长了，但这是第一次来到双色球摇奖大厅，自己对于福彩双色球整个开奖过程也只是在电视上见过，如此近距离的观察实在是让人充满期待。, 关于福彩的公益性，王先生作为福彩工作人员也比普通彩民要理解深刻些。他介绍说，他曾多次参加本省福彩中心组织的公益活动，比如福彩助学活动和暖冬行动等，在暖冬行动中，河北省福彩中心拿出公益金，用于救助全省贫困县特别是国家级贫困县以及贫困山区的特困家庭，保证他们温暖越冬。这些活动确确实实是在帮助一些有困难的人，能把国家的公益金送到他们手中，这是一件非常有意义、非常值得做的事。, 采访最后王先生还向记者介绍了些他对于福彩销售的理解和建议，希望能对地方彩站业主有所帮助。他说：“现在是个互联网时代，任何人都脱离不了这个时代，我们, 行业也要学会利用互联网的方式来拉住我们的用户，比如在微信建立相应的彩票群，定时为彩民服务，提供所需要的信息，这些都可以加强与用户的联系，促进我们的销售。”, , 网民代表：蔡先生, 蔡先生绝对是一位不折不扣的老彩民，从2003年起，他就开始买彩票，不过刚开始他买的是, ，后来才开始接触双色球，直到现在他最喜欢的就是双色球。本次活动他是作为中彩网论坛的优秀版主来参加的，能代表网民继续见证开奖这一神圣时刻，他还是觉得非常有意义。, 作为公务员的他，也是相信国家发行的福利彩票，相信福彩的公平、公正、公开和公信。他说：“每次走双活动结束后我都会向我身边的彩友和我去的彩站介绍走双的经历，向他们分享自己拍的照片，告诉他们福利彩票的真实和公正，大家可以放心购买。”, 蔡先生购彩多年，虽然没有中过大奖，但是他一直坚持下来了，这全靠一颗珍贵的平常心。他介绍说：“全家都是支持我购买彩票的，包括我的妻子和孩子，我们都认为福彩是为国家做贡献，购彩其实就是帮助他人，中奖只是你帮助他人的一种回报，所以我们应该放平心态，理性看待中奖。”蔡先生就是这样，记者相信幸运之神终究会眷顾他，也相信他的生活今后还会像福彩事业一般蓬勃发展。, 看着大家依依不舍的眼神，记者也觉得各位代表肯定是意犹未尽！当然没有到现场的彩民也不用担心，2018年网民走双还将继续，关注中彩网，关注中彩网微信，让我们再次相约北京，相约福彩！走双共叙福彩情，游京畅享桃花源！, , 据新疆活动团负责人、新疆维吾尔自治区福彩发行管理中心市场二部副部长单宁介绍，本次活动团是新疆2018年“走近双色球”活动的第一批，共有40名成员，分别来自伊犁、昌吉、克拉玛依、哈密、巴州等五个地区。据了解，在今年年初，新疆福彩中心针对“时时彩”游戏举行了一次全区派奖促销活动，本次活动的团员就是来自派奖过程中表现优异的运维管理人员、站主和一线销售人员。, 新疆代表团合影, , 彩民代表：陈女士, 陈女士来自昌吉，是福彩63238037号销售站点的站主，由于在今年新疆“时时彩”游戏中交出了一份亮点的成绩单，尤其是较去年有了很大的改善和提升，从而获得了此次来到开奖现场亲眼见证福彩开奖的机会。, 虽然到目前陈女士经营投注站才短短两年，但已然成绩不俗。谈到成功经验，陈女士一语中的：诚信经营最重要。, 随着电子支付的普及，部分工作繁忙的彩民时常会通过手机委托陈女士进行购买。接到这样的要求后，陈女士不仅会按照需求为顾客出票，还会将票面拍照发给顾客确认，并通知彩民尽快到站点领取彩票。, 为了加强与彩民的紧密联系，陈女士还会在第一时间向经常光顾自己站点的老彩民发送, 码，避免部分彩民没能及时得知开奖结果，与大奖擦肩而过。, 在工厂上过班，也坐了办公室，陈女士最终选择了从事福彩事业。“我这个店经营时间还太短，还有许多需要向优秀的同行学习的地方，但我觉得福彩公益是越做越有劲儿，会一直坚定的走下去。”, , 彩民代表：董先生, 董先生是来自新疆新元县的一位福彩运维管理人员，也是一退伍军人，他管理的片区今年表现突出，在伊犁地区名列前茅。相比陈女士，董先生算是福彩事业里的老人了，距今已经从事福彩销售有九年多的时间了。, 由于新疆地理原因，站点分布相对分散，作为一名运维管理人员，董先生的日常就是在乡下和县城之间来回切换。, “我一共管理12个投注站点，其中5个开设在乡下，7个在县城，如果一次全部走一遍大概需要开车行驶200公里左右。”, 为了方便管理和服务，董先生对时间进行了合理分配，跟大家约定每周一三五“下乡”，其他时间在县城。每次去站点之前，他都会跟大家沟通，询问大家都有哪些需求，比如彩票打印需要的热敏纸和刮刮乐彩票等，尽量做到一次性满足大家。, 作为福彩运维管理人员，董先生除了百分百地投入工作，为销售人员提升服务，此次来现场还带着部分彩民的“心愿”。“这次活动不仅会丰富自己的人生经历，我也希望能够帮助大家解开关于福彩开奖的‘秘密’。”, “耳听为虚，眼见为实。来现场就是要见证福彩开奖的公平、公正、公开、公信，我回去以后也会把这些经历全部传递给每一位我们一线的销售人员，希望通过大家的共同努力，消除部分彩民对福彩开奖的错误认识。”, 美好的时光总是过得飞快！随着现场情况介绍、答疑竞猜、拍照留念、现场观奖等一些列环节的结束，本次活动也画上了圆满的句号。</w:t>
      </w:r>
    </w:p>
    <w:p>
      <w:r>
        <w:drawing>
          <wp:inline xmlns:a="http://schemas.openxmlformats.org/drawingml/2006/main" xmlns:pic="http://schemas.openxmlformats.org/drawingml/2006/picture">
            <wp:extent cx="6350000" cy="4762500"/>
            <wp:docPr id="1" name="Picture 1"/>
            <wp:cNvGraphicFramePr>
              <a:graphicFrameLocks noChangeAspect="1"/>
            </wp:cNvGraphicFramePr>
            <a:graphic>
              <a:graphicData uri="http://schemas.openxmlformats.org/drawingml/2006/picture">
                <pic:pic>
                  <pic:nvPicPr>
                    <pic:cNvPr id="0" name="Img535145574.jpg"/>
                    <pic:cNvPicPr/>
                  </pic:nvPicPr>
                  <pic:blipFill>
                    <a:blip r:embed="rId9"/>
                    <a:stretch>
                      <a:fillRect/>
                    </a:stretch>
                  </pic:blipFill>
                  <pic:spPr>
                    <a:xfrm>
                      <a:off x="0" y="0"/>
                      <a:ext cx="6350000" cy="47625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