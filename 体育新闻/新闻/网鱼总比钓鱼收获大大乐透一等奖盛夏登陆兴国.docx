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网鱼总比钓鱼收获大 大乐透一等奖盛夏登陆兴国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5282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