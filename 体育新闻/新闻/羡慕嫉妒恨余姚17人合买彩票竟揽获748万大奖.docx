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羡慕嫉妒恨 余姚17人合买彩票竟揽获 748万大奖</w:t>
        <w:br/>
        <w:t>万万没想到，“, ”一等奖居然来得如此之快……1月16日晚上，, “双色球”第2018007期开奖，17位余姚彩友通过合买的方式一举揽获了1注一等奖、1注二等奖和若干小奖，将7487834元总奖金收入囊中。, 据系统检索，本次中出大奖的代销点位于宁波市余姚阳明街道长元路36-1号，代销点编号为33021729。, 17日上午，当宁波福彩工作人员赶到该代销点时，销售员姜女士向工作人员介绍了本次合买中奖的始末。, “中奖号码是选的，然后发布在了微信群里，让群友认筹。”姜女士说，自己有个购彩微信群，群里都是自己的熟客和福彩爱好者，平日里大家在群里交流购彩经验，也会经常委托姜女士发起合买。在2018007期，姜女士根据走势图选出了1组“8个红球+2个蓝球”的复式和1组“3胆9拖+2个蓝球”胆拖，自觉号码不错的她在群里发起了合买，结果共有17位彩友选择了认筹。, “‘8+2’复式是112元，‘胆拖’是336元，一共是448元，我分成了224股，最少一个人认筹了5股，最多一个人认筹了50股。”姜女士说，自己的代销点从2013年开业以来，从未中出过如此大的奖，接下来她将好好布置下店内外环境，改成趁此机会宣传一下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5909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