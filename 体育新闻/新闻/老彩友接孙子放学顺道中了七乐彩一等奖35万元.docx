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老彩友接孙子放学 顺道中了七乐彩一等奖35万元</w:t>
        <w:br/>
        <w:t>每天去学校接孙子放学，老李（化姓）都会在附近的, 销售站点买上几注, 。3月13日中午，老李接上孙子像往常一样来到了37079623号福彩站准备买几注彩票，再顺便看看昨天买的, 有没有中奖。当看到七乐彩2018028期, 码的时候，老李呆住了，07，14，21，23，25，27，30，这些号码看上去是那么的熟悉，这都是自己昨天精挑细选的号码呀！, “这是中了一等奖吗？”此时老李的心跳开始加速，旁边的销售员张云波看到老李呆滞的样子，不禁开玩笑地说：“老李，你发什么呆呀？该不会是中大奖了吧？”看到老李依然没反应，就好奇地走到他的跟前，看了下老李手中的彩票，“老李，你中了七乐彩头奖呀！35万多呐!”老李这才回过神来，激动地握住老张的手，“感谢啊！我就知道, 不会让我失望，终于中了！”, “这也是咱站点第一次中得七乐彩一等奖，真要说感谢，那我还得感谢你啊！”两个老伙计握着手互相致谢，旁边的彩友闻言也纷纷上前祝贺。, 第二天上午，老李开车拉上销售员张云波，两人结伴来到市福彩中心兑奖室办理了兑奖手续，奖金合计406572元！中奖彩票显示，老李是采用自选复式投注，自选号码4，7，10，11，14，15，21，23，25，27，30，每一个号码都是老李对照以往出奖结果精心选出来的。之所以买了这张大额彩票，老李说是因为之前的几期七乐彩中过几个四等奖，收获了几百块的奖金，而对于自己当天精挑细选的号码，他一个也不想放弃，于是狠了狠心，稍微添了点钱买了一个平时不怎么买的大复式。回想昨日得知中奖的情景，老李还是很激动，直言“这真是去接孙子还顺道接了个头奖！”, 老李介绍说自己购买彩已经十几年了，对待中奖与否这件事上，他通常是平常心待之，中了奖固然高兴，不中就权当为福利事业做贡献了。老李说，在购彩的十几年当中，他曾经有三次因一号之差与七乐彩头奖无缘，但他并没有懊恼，而是始终以一个平和的心态来坚持购彩，他坚信“乘风破浪会有时”，最终幸运女神在不经意间来到了他的身边。, 老李表示今后还将继续支持福彩事业，反正自己退休了也没什么别的爱好，买福利彩票还是做善事，何乐而不为呢？老李坚持购彩十几年，在玩彩中渐渐学会了对待大奖“宠辱不惊，闲看庭前花开花落”，正是这份平常心，彩票在老李的眼中才不仅仅局限于中奖与否，他更享受买彩过程中的那份期待和快乐！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2334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