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老爸中大乐透千万大奖 儿子不信以为在“演戏”</w:t>
        <w:br/>
        <w:t>“儿子，老爸中了, 一千多万哦，明天我和你妈一起去领奖。”南京的杨先生是, 大乐透\xa018076期1250万大奖得主，7月5日在领奖的前一晚才向儿子和盘托出。“你们是不是在拍电视剧啊？怎么可能呢？”儿子压根就不信。, 7月6日上午，杨先生和妻子出现在江苏体彩兑奖大厅，他兑取的正是体彩大乐透18076期1250万大奖。据悉，杨先生绝对是体彩的资深玩家，用他的话说：“买了20年，一天不塌的买。”他还透露自己曾错失了一次中500万的机会，就在两年前有一次去买菜忘投自编的1注7位数号码，结果当期恰巧开出。说到这，妻子示意他别说了，她都听得耳朵起茧了。这么多年，杨先生说自己最大奖也就是7位数的二等奖。而对于大乐透，杨先生采用的是随机基础再进行编号，在大乐透18076期同样如此，当期他只花了15元，购买了5注单式票并进行追加，其中第4注“07、18、28、29、32+06、08”正是一等奖号码，还有另两注中了六等奖，最后总奖金达到12509683元。中奖后的杨先生如释重负，他坦言终于圆了大奖梦，全家人都蜗居在小房子里，这回终于扬眉吐气，可以买房子了。但还在上学的儿子根本就不信，直到夫妇二人结伴领奖这才相信。, 7月18日，体彩大乐透第18083期前区开出号码07、12、25、27、28，后区开出号码10、11。本期全国共中出3注头奖。其中，1注为1600万元追加投注头奖，落户江苏；2注为1000万元基本投注头奖，分落广东和浙江。数据显示，江苏中出的1600万元头奖出自宿迁，中奖, 为一张3注9元投入的单式追加票。广东中奖彩票为一张8+2复式票，投入112元，单票擒奖1011万元。浙江中奖彩票为一张胆拖票，单票擒奖1016万元。对比中可见，由于采用了追加投注，江苏这位幸运儿在头奖方面要多拿了600万元，从而使得单注头奖奖金达到了封顶的1600万元。奖池方面，本期开奖结束后，60.6亿元滚存至7月21日（周六）开奖的第18084期，这一水位较上期继续上涨，再次刷新历史最高纪录。“2元可中1000万，3元可中1600万”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