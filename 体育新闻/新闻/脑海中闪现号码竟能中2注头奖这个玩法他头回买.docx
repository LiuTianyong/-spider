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脑海中闪现号码竟能中2注头奖这个玩法他头回买</w:t>
        <w:br/>
        <w:t>6, 21日，, 5第18165期, 码为“3 0 2 5 7”，揭阳市一彩民凭一张4元2倍直选票中得“排列5”头奖两注，一举揽获20万元，该票出自揭阳市, 20038, 6月25日下午，彩民张大哥（化名）在网点业主的陪同下来到市, 中心办理领奖手续。, “这组数字是我脑海闪现而买的号码，没想到与开奖号码完全一致”，张先生喜出望外地说。据他讲述，购买, 至今已有六七年时间，是毋庸置疑的体彩忠实彩民，平时一直购买, ，购买的方式也不固定，有时机选，有时自己研究几注，但排列5玩法他还是头次买。21日那天，, 20038号网点，掏了20元买了一张15元大乐透彩复式票，就在业主找零时，恰好他坐的桌子对面就是排列5玩法的走势图，他看着密麻的走势图脑海闪现出一串数字“3 0 2 5 7”，最终投入4元买了这组号码，不曾想尽意外拔得头筹，且10万元头奖一下中2个。</w:t>
      </w:r>
    </w:p>
    <w:p>
      <w:r>
        <w:drawing>
          <wp:inline xmlns:a="http://schemas.openxmlformats.org/drawingml/2006/main" xmlns:pic="http://schemas.openxmlformats.org/drawingml/2006/picture">
            <wp:extent cx="5715000" cy="736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5dae6e7f_715d_e86c_765a_6c563cbc3866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6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