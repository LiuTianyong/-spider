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脱贫攻坚 精准扶贫——公益体彩愿与你一路同行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9144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785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