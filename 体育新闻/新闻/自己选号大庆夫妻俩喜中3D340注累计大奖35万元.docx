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自己选号大庆夫妻俩喜中3D340注累计大奖35万元</w:t>
        <w:br/>
        <w:t>8月28日，, 第2018233期开奖，开出号码为“579”，全国中出直选25969注，单注奖金1040元。大庆彩民宋女士（化名）夫妻喜中340注，共计奖金35万余元。, , 宋女士之前自己经营了一家, 投注站，所以对, 十分了解，也是从那个时候开始宋女士夫妻二人就喜欢上了购彩。后来宋女士不再继续经营福彩投注站了，可对, 的喜爱和投注却从来没有减少过，夫妻二人这些年经常购买彩票。平时购买最多的就是, 和, 了，这些年也中过不少次奖，而且大多是自己选号。这一次的中奖号码就是宋女士的丈夫选号，然后由宋女士去投注站购买。因为很看好这组号码，在购买了140注之后，宋女士又投注了200注，共计购买了340注。, , 8月28日，3D玩法第2018233期开奖，当天宋女士并没有马上查询开奖结果，却在当晚梦到这组号码中了头奖。第二天宋女士还和丈夫讲起这件趣事。吃过早饭夫妻二人便一起前往投注站咨询是否中奖，没想到梦境成为了现实，中奖号码竟然真的和宋女士所购买的号码一致，他们的彩票累计中奖金额35万余元。, 由于中奖彩票分为两张，中奖金额分别为14万余元和20万余元，按照相关规定福利彩票电脑票中奖金额在2200-20万元的在市中心兑奖，中奖金额在20万元以上（含20万元）的需要在省中心兑奖，所以宋女士和丈夫先是前往大庆市福彩中心兑取了部分奖金，8月31日，又来到省中心领取了另一部分奖金。, 宋女士说正是因为之前几年的福彩从业经历，让她知道发行福利彩票的主要目的就是筹集公益金，购买彩票也是一种献爱心，所以这次中奖也算是他们夫妻这么多年奉献的回报吧！有一句福彩宣传语，自她开始经营福彩投注站起便一直铭记，“为爱心设奖，让奉献中彩”。她很高兴自己的奉献帮助到了社会弱势群体，为他们带去阳光和温暖。宋女士表示今后也会继续购买福利彩票，因为这不但是夫妻两人的爱好和习惯，也希望通过这样的方式奉献一份爱心。</w:t>
      </w:r>
    </w:p>
    <w:p>
      <w:r>
        <w:drawing>
          <wp:inline xmlns:a="http://schemas.openxmlformats.org/drawingml/2006/main" xmlns:pic="http://schemas.openxmlformats.org/drawingml/2006/picture">
            <wp:extent cx="4940300" cy="504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55005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504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