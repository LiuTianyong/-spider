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自选号守一个月厦门彩民拿走体彩大乐透146万元</w:t>
        <w:br/>
        <w:t>[]</w:t>
      </w:r>
    </w:p>
    <w:p>
      <w:r>
        <w:drawing>
          <wp:inline xmlns:a="http://schemas.openxmlformats.org/drawingml/2006/main" xmlns:pic="http://schemas.openxmlformats.org/drawingml/2006/picture">
            <wp:extent cx="762000" cy="97993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080882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97993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