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舞出多彩人生体彩杯万人共舞 全民健身活动开展</w:t>
        <w:br/>
        <w:t>6月10日，沈阳奥体中心东北角足球场，2300多名广场舞爱好者伴随着音乐共同起舞。与此同时，在辽宁省内多个城市的健身广场内，总计15000余名热爱全民健身的市民都伴随着欢快的音乐翩翩起舞。“万人共舞”的盛况，宣告着2018“, 杯”辽宁省“万人共舞”全民健身展示活动，已经全面展开。, 本次2018“体彩杯”辽宁省“万人共舞”全民健身展示活动，以广场舞四连跳为主，是一次万人同享的“健身盛会”。\xa0同时，还展现了包括太极拳、健身气功、广播体操、跳绳等在内的多个群众喜闻乐见、广泛参与的健身项目。总计万人以上的参与者们在辽宁体彩的支持下传播着满满的正能量，展示出辽宁省群众的健康、积极向上的新气息。作为全民健身事业的支持者，辽宁体彩所筹集的公益金在本次活动中又一次发挥出极大的作用，公益体彩\xa0一起上场，万名全民健身爱好者共同奏响责任, 新乐章。, 当天在沈阳的主会场，2000多名参与者身穿印有“公益体彩\xa0乐善人生”的红色T恤翩翩起舞。他们当中有老有少、有男有女，每一个人都有着挺拔的体态、迈着矫健的步伐，每一个轻盈的舞姿、妙曼的伸展都是广场上亮丽的风景。虽然大多数人已经鬓发斑白，但举手投足间都张扬着自信与乐观，如早上的太阳般散发着光彩，在辽宁体彩搭建的公益舞台上焕发出人生的第二青春。, 来自辽宁省全民健身志愿者俱乐部的社会体育指导员李欢忙前忙后，脸上的汗珠一直不断，自豪与激动溢于言表。她介绍，在主会场最大年纪的表演者有七十多岁，很多人一大早就出发来到沈阳。虽然有些辛苦，但大家对于“体彩杯”首届“万人共舞”全民健身展示都抱以极大的热情与支持。李欢感激地表示，辽宁体彩是我们全民健身志愿者最有力的后盾，总是为全民健身爱好者们开拓出更加广阔的空间。, 借助2018年俄罗斯世界杯开赛在即之时，辽宁体彩在活动现场也顺势推出“体彩嘉年华世界杯公益推广活动”。足球运动在辽宁省一直有着深厚的群众基础，因此公益推广活动的展示让本就热烈的现场氛围更为火爆。叔叔阿姨们开心地刮着“顶呱刮”，满是皱纹的脸上不时因为意想不到的惊喜而笑成一朵花，持续不断的笑声掀起当天现场全民健身的热潮。, 多年来，辽宁省, 发行中心用丰富多彩的公益活动诠释了“公益体彩、乐善人生”的体彩理念，彰显出“来之于民、用之于民”的体彩宗旨，有力对接“全民健身”国家战略，不仅更深层次地传播体彩文化，也让公益体彩的理念走进千家万户。通过首届“体彩杯”全省“万人共舞”的全民健身展示，辽宁体彩不仅让全省万名群众同享运动带来的快乐，也彰显出辽宁省独特的城市风貌与百姓健康积极的生活态度。健康中国，运动辽宁。辽宁体彩将与全省群众共同创造美好明天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