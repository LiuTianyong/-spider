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花式秀恩爱 福建彩民中得大奖奖金全打老婆卡里</w:t>
        <w:br/>
        <w:t>3月11日晚，, 第2018027期开奖。当期泉州石狮的一位幸运彩民斩获1注825万元的超值一等奖，总揽奖金达846万元！第二天早上，刘先生（化姓）夫妇俩在站主张先生的陪伴下来到福建省, 中心兑奖。“, 是我买的，不过奖金打我老婆卡上吧。”刘先生笑着说道。, , 据悉，刘先生买, 有十几年了，虽然他经常购买双色球，但在此之前，最多就中过200元的四等奖。3月9日中午，刚好有空的刘先生忽然心里一动，想到去买张双色球彩票。于是他走到相熟的投注站里，购买了一张8+2复式票。刘先生说：“本来想用以前买过的号码，当时我灵机一动改了一两个号，没想到真改对了！”, 3月11日晚，当期, 后，刘先生拿出彩票一对，发现手中的彩票居然命中当期全部, 码，一下中了八百多万！刘先生的脑袋猛地嗡了一下，赶忙将这一巨大好消息告诉了妻子。, “哎呀，我都一直不敢相信，还摸他额头，怕他高兴得头晕。”妻子笑着回忆道。“哈哈，我都告诉她我没什么事，很正常，反倒是她一晚上睡不着觉。”刘先生笑着应道。“别说他俩了，就连我都激动了一晚上，这还是我的站点第一次中出百万大奖呢。”陪着一同前来的站主张先生也在一旁打趣。, , 第二天早上，刘先生夫妻俩来到投注站，邀请站主一起去省福彩中心领奖。“我们很早就认识了，他时不时会过来买个彩票。今天一早，他俩就开车过来，叫我一起去领奖。”站主张先生说。张先生的站点是经营多年的老站，之前中出过2个双色球二等奖、1个, 头奖，奖额都达几十万元，这次更是爆出了百万巨奖，真正是个旺站。, 刘先生的这张彩票最终中得了1注825万元的超值一等奖，1注16万元的二等奖及众多小奖，总揽奖金达846万元！他兴高采烈地说：“买了这么多年的彩票，中了这1注，值了！”兑奖时，刘先生叫妻子拿出了她的身份证和银行卡，对工作人员说道：“把奖金打我老婆卡上。”一旁妻子的眉眼里透着的都是幸福的笑意。被问及关于使用奖金的打算时，刘先生的妻子笑着说：“还没想好怎么用。我到现在也不太敢相信这是真的，所以都还没想太多。”</w:t>
      </w:r>
    </w:p>
    <w:p>
      <w:r>
        <w:drawing>
          <wp:inline xmlns:a="http://schemas.openxmlformats.org/drawingml/2006/main" xmlns:pic="http://schemas.openxmlformats.org/drawingml/2006/picture">
            <wp:extent cx="692658" cy="8458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254123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2658" cy="8458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