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苏州彩民“三兄弟”组团合买共享双色球733万元</w:t>
        <w:br/>
        <w:t>8月23日晚，, 进行了2018年的第98期开奖,当期全国中出一等奖9注，单注奖金733万元，分落江苏苏州、山西（2注）、安徽（2注）、辽宁、福建、山东、重庆等地。江苏省苏州市幸运彩民仅花6元自选了3注号码，其中一注与当期, 码完全一致，幸运中得733万元。幸运站点是昆山市城北紫竹路760号快客便利店，编号32050813, 投注站。这是江苏彩民在2018年揽得的第42注一等奖。, 中奖的苏州彩民小张是老彩民，买彩七年的时间里，最多收获了一次四等奖，200元。“我基本都买双色球，偶尔会买买‘, ’，”小张坐在省中心接待室的椅子，胳膊都激动得有些颤抖，“有时候是坐公交的时候换零钱，买上几注。”, 和小张一起买彩的，还有两个小伙子——小宋和小吴，小张称他们为“兄弟”。他们并非血缘上的兄弟，而是工作上的同事，生活中的好伙伴，平时在一起的时间很长，比亲兄弟还亲。, 小吴和小宋是前年开始跟着小张一起买, 的，一开始是小宋很好奇，小张往彩票站点跑到底是干什么？小吴从前认为，买彩票中奖的概率太低了，何必把钱浪费在这上面。但他听说一注只要2元钱，觉得偶尔买一买也不错。于是，小宋和小吴也加入了小张的合买的行列，每期每人2元钱。, 就这样，三个人一起合买了两年多了，虽然中过几次小奖，但是始终没能“染指”大奖，不过三人都不气馁，就像小吴说的，买彩票就是“玩”的，能中最好，中不了就奉献爱心。, 周五一早，小吴正在外面的小吃店吃早饭，突然小张给他打电话，一开始小吴心想马上上班，就要见面了，就没接电话，接着吃早饭。吃完早饭，他惊奇地看见有好几个未接电话已经“躺”在他的通话记录里，他赶紧回了电话，小张在电话里激动地告诉他，他们中了双色球大奖，奖金733万元。小吴在路边顿时懵了，惊讶地说不出话来。, 晚上下班后，三人买了些熟食和啤酒去小张家，边吃完饭边商量领奖的事，席间，小吴不放心，拿起了中奖彩票和江苏福彩微信公众号（jiangsufucai）里的开奖公告上的号码对了一遍又一遍，这才放下心来。三人最后商定，周日就去南京，周一上午领奖。, 周日来到南京，三人跑到省中心附近转了转，熟悉了一下路线，除了吃饭，都待在了宾馆里，第二天一早吃完早饭，三人一起来到省中心领奖接待室，顺利地领取了大奖奖金。, 临走时，小张说，面对这么一笔奖金，他们哥仨都还有想好怎么来用这笔钱，可能会做一点小投资或者改善生活，但他们绝对不会乱花这笔钱，毕竟“好钢要用在刀刃上”。</w:t>
      </w:r>
    </w:p>
    <w:p>
      <w:r>
        <w:drawing>
          <wp:inline xmlns:a="http://schemas.openxmlformats.org/drawingml/2006/main" xmlns:pic="http://schemas.openxmlformats.org/drawingml/2006/picture">
            <wp:extent cx="46990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771029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