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苏州彩民随机5注 意外收获双色球奖金828万多元</w:t>
        <w:br/>
        <w:t>9月18日晚，中国, 游戏进行第2018109期开奖。当期双色球红球号码为10、11、18、23、31、33，蓝球号码为15。, 当期双色球头奖4注，单注奖金828万多元。这4注一等奖花落4地，江苏、山东、黑龙江、四川各1注。二等奖开出69注，单注金额23万多元。, 当期红球号码大小比为4:2，三区比为2:1:3；奇偶比为4:2。其中，红球开出一枚重号18；一组二连号10、11；两组同尾号11、31,23、33；一枚斜连号31；一组奇连号31、33；蓝球则开出15。, 当期江苏省幸运中得一注，来自苏州太仓。这位幸运彩民投注10元机选了5注号码，其中第3注号码与当期的, 码完全一致，喜中一等奖，揽获奖金828万多元。幸运站点是苏州太仓市双凤镇中市街58号，编号32055711, 投注站。这已是江苏彩民在2018年揽得的第46注一等奖。, 截至本期，江苏省今年共计中出的第46注双色球一等奖。其中南通和镇江都中出了6注，其次是泰州、苏州各5注，无锡、徐州各4注，南京、扬州、宿迁、连云港各3注，常州、盐城各2注。, 苏州中出的5注一等奖，除了本期外，分别是2018014期中出于苏州常熟市辛庄镇（亭子）32050535站点的597万元，2018021期中出于苏州工业园区唯亭镇西区渔泾路5号售货亭32051325站点的1000万元，2018041期中出于苏州市平江区皮市街105-1的32050214站点的996万元，以及2018098期中出于苏州昆山城北紫竹路760号快客便利店32050813站点的733万元。为苏州彩民打个call，希望你们继续把更多的惊喜和好运捧回家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