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荆州松滋市百人合注团队 揽大乐透二等奖48万元</w:t>
        <w:br/>
        <w:t>“分了两万多，找个女朋友，给她花啊！”, “分了一万多，准备继续买, 做公益！”, “分了6千多，交给老婆！”, ……, 6月13日上午，一个洋溢着阵阵欢声笑语的小视频燃爆了微信朋友圈。原来，这是荆州松滋市一群中了, \xa0二等奖的中奖人一起拍的小视频。, 6月11日晚，在第18067期, 合买中，这些幸运者合注的大乐透彩票，喜中二等奖1注，其他奖若干，奖金总计48万元。6月13日上午，参与合注的15名业主和彩友代表，在农商银行内兑奖后，一起分配了这48万元奖金。</w:t>
      </w:r>
    </w:p>
    <w:p>
      <w:r>
        <w:drawing>
          <wp:inline xmlns:a="http://schemas.openxmlformats.org/drawingml/2006/main" xmlns:pic="http://schemas.openxmlformats.org/drawingml/2006/picture">
            <wp:extent cx="3759199" cy="496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1988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199" cy="4965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