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荆门市管理站 召开全市市场管理员工作督办会议</w:t>
        <w:br/>
        <w:t>5月31日，荆门管理站召开全市市场管理员工作督办会。, 会上，各区域市场管理员汇报了工作情况和下一阶段的工作思路。会议指出：当前市场管理员工作存在的四个方面的问题：一是考勤不“勤”。部分市场管理员“钉钉”考勤记录不全，突击考勤问题仍然存在。二是麻痹大意。个别站点存在安全隐患，管理员麻痹大意，风险意识淡薄。三是服务滞后。对站点需要不能迅速响应和解决问题。四是指导不力。少数市场管理员业务不熟，市场推销技能不够，难以对辖区内的站点进行指导帮扶。, 会议对即开票“买‘冠军荣耀’，玩世界杯竞猜”活动进行了培训，对下阶段督办检查“刮刮乐”、“快3”两个促销活动的入站培训做了安排部署。, 市募捐办主任邓忠提出三点要求：一是要把安全放在首位。牢固树立“安全运行、健康发展”的思想理念，认真排查日常工作中可能存在的安全隐患，做到安全工作人人有责、处处落实。二是要有危机意识。市场管理员要珍惜来之不易的工作岗位，在当前的形势下更要增强危机感、紧迫感，提高快速执行的自觉。三是要钻研业务。市场管理员要精通游戏玩法、熟悉规章制度、掌握销售方法，才能在网点管理服务上有所作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