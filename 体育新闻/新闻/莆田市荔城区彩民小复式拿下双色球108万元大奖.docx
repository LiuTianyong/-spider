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莆田市荔城区彩民小复式拿下双色球108万元大奖</w:t>
        <w:br/>
        <w:t>8月9日晚，, 第2018092期开奖，福建彩民共拿下了8注单注奖金为26万多元的二等奖，位于莆田市荔城区镇海街道南西湖路的, 35043156投注站中出其中4注，中奖, 是一张2倍投注的7+2复式票，共获奖金108万元。开奖次日，幸运彩民曾先生（化姓）携妻子现身省福彩中心，领取了属于他们的幸运。, , 据介绍，曾先生买福彩已经十几年了，熟悉福彩的各种玩法，尤其喜欢双色球。不管是单式还是复式，机选还是自选，自己买或是合买，曾先生统统试过。“双色球我基本上期期不落，最喜欢买7+2的复式，平时就是守号加合买。”曾先生笑着说道。, 而这次能够幸运地撞上百万大奖，用曾先生的话来讲就是：“全都是运气”。原来，8月9日下午，曾先生在投注站买完自己守的号码后，觉得自己今天“手感”不错，于是他就看着双色球的中奖号码表，凭感觉写下了06、10、14、16、19、24、33七个红球号码，“我本来蓝球是想选16的，可是觉得红球已经选了16，就把它划掉了，选了03、06。”选完号码之后，曾先生将这组“寄予厚望”的7+2复式号进行了2倍投注。, 当晚, ，曾先生神奇的“好运感”居然成真了！这张2倍投注的7+2复式票，幸运地命中了4注二等奖和一些固定奖，拿下了总奖金108万元，虽然和一等奖失之交臂，曾先生还是一举成为了当期全省中奖最多的幸运儿。, , 开奖当晚，曾先生通过手机查询得知自己中了大奖，兴奋的他当即在家拿出计算器细细地计算自己的奖金。在领奖现场，曾先生非常自信地告诉工作人员：“这笔奖金我昨晚算了好几遍，1081592元，绝对不会错！”, 一旁的曾太太也表示，她老公昨天一晚上都没睡好，一直在计算他的奖金。对此，曾先生开心地说：“这是我买彩这么多年来中得最多的一次，不好好算算哪里行。”, 关于奖金的使用，曾先生也做好了安排：“这笔钱能把贷款还掉一部分，剩下的贷款还是要靠努力工作还掉。”</w:t>
      </w:r>
    </w:p>
    <w:p>
      <w:r>
        <w:drawing>
          <wp:inline xmlns:a="http://schemas.openxmlformats.org/drawingml/2006/main" xmlns:pic="http://schemas.openxmlformats.org/drawingml/2006/picture">
            <wp:extent cx="5791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6627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