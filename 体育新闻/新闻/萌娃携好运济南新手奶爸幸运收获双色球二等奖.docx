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萌娃携好运 济南新手奶爸幸运收获双色球二等奖</w:t>
        <w:br/>
        <w:t>“看看人家的孩子多有福啊！”, “这就是现实版的含着金汤匙出身的小主啊，奶粉钱、纸尿裤钱都给备齐了！”, 在兑奖室里的一番羡慕声中，徐先生（化姓）领走了属于他的大奖。, 明明是兑奖，怎么还谈到孩子了，这究竟是怎么回事？, 在, 2018年第一期开奖中，济南市长清区的彩友徐先生可谓先拔头筹，率先赢得1注双色球二等奖，奖金为11万余元。但是，这份幸运奖金却在一个多月后才迎来了它的主人。, 原来，徐先生购彩之后一直也没有空闲，伺候完媳妇的月子，在收拾自己的衣服时，从牛仔裤中意外发现自己的双色球, 中了二等奖！巧合的是，彩票中奖时间与他的儿子出生竟然是同一天！, 近日，徐先生来到济南市, 中心兑奖，周围的彩友对他的中奖经历羡慕不已。当徐先生小心翼翼地拿着这张被磨得泛蓝的幸运彩票时，更是笑在脸上，美在心里。他感慨道：“我幻想过很多次中双色球大奖的情景，压根没想到会托儿子的福，以这样的方式与大奖邂逅！”, 据悉，徐先生是长清区五峰路南首路西第37012312号投注站的常客，也是双色球的忠实彩友。只要有时间，他都会跑到这家投注站买张双色球彩票。, 2018年1月1日元旦当天，徐先生的妻子临近预产期。虽然当天不是, 日，但是徐先生决定提前买好第二天才开奖的双色球彩票。“当时我选号时间很仓促，走势图都没看，3分钟选了10组号码，共花了20块钱。”徐先生笑着说，“没想到的是，我妻子第二天就生了一个大胖小子。这可把我高兴坏了，里里外外忙得不可开交，哪还顾得上前一天购买的双色球彩票呢！”谁知在1月2日晚，双色球第2018001期开奖，红球号码为：“01、08、11、26、28、31”，蓝球号码为：“04”。徐先生的彩票第二组红球号码与开奖红球号码完全一致，时隔一个多月后，“新手爸爸”徐先生才想起这张被遗忘的双色球彩票，他惊喜地发现，双色球给他送来一份11万元的“厚礼”！, 儿子出生，彩票中奖，徐先生在2018年可谓是鸿运当头。兑奖后，徐先生激动地说：“感谢双色球送来的幸运奖金。作为彩友，我会继续支持福彩事业，继续支持双色球！”</w:t>
      </w:r>
    </w:p>
    <w:p>
      <w:r>
        <w:drawing>
          <wp:inline xmlns:a="http://schemas.openxmlformats.org/drawingml/2006/main" xmlns:pic="http://schemas.openxmlformats.org/drawingml/2006/picture">
            <wp:extent cx="3114675" cy="3971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5577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