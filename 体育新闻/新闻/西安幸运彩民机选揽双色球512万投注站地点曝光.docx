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西安幸运彩民机选揽双色球512万投注站地点曝光</w:t>
        <w:br/>
        <w:t>6月24日晚，, 第2018072期全国开出一等奖19注，单注奖金512万元，陕西省西安彩民好运爆棚，以5注单式机选票揽其中一注，收获奖金512万多元。, 据陕西省福彩中心检索，这注大奖是6月24日12时44分售出于西安市雁塔区福彩第61013061号投注站，为10元单式机选票，5注号码蓝号均固定为08，除中得1注一等奖外，还收获六等奖4注，共揽获总奖金512万多元。, 6月25日一大早，西安市福彩中心及雁塔区管理站工作人员第一时间联系61013061号投注站，紧锣密鼓安排颁发中奖锦旗等，并与投注站业主沟通宣传事宜。, 据61013061号投注站业主党女士介绍，她家投注站建站近三年来从没出过“像样点的大奖”，这次总算扬眉吐气了。但由于大奖, 是十块钱的机选投注，没有典型特征，党女士和销售员没有线索，弄不清楚是老彩民还是新彩民所中，但都发自肺腑地替幸运者高兴。6月25日一早，销售员一开机就发现了中出大奖的消息，忙给党女士电话报了喜，党女士和老公匆匆联系制作大奖横幅等宣传物料。闻讯赶来的彩民将投注站围得水泄不通，纷纷打票要沾沾喜气。, 这是西安彩民今年擒获的第2注双色球一等奖，与4月3日西安碑林区的621万元大奖一样，均为机选投注。同时，这也是我省彩民今年收获的第13注双色球一等奖。, 今年陕西省彩民在双色球大奖方面呈现“扎堆”中奖态势。先是榆林、宝鸡、延安彩民正月初七起连续三期分揽3注双色球一等奖，接着汉中、榆林、西安四月初又揽4注，宝鸡彩民则于5月22日一票独中5注揽3376万元大奖。, 近期，双色球奖池金额保持在8亿元的高位，彩民朋友仍有机会2元中得1000万元。我省彩民能否延续大奖幸运再谱中奖传奇，值得期待。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