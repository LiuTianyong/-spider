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西安彩民买菜回家顺路购彩 幸运揽大乐透1000万</w:t>
        <w:br/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