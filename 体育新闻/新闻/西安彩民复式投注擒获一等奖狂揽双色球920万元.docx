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西安彩民复式投注擒获一等奖狂揽双色球920万元</w:t>
        <w:br/>
        <w:t>7月15日晚，, 第2018081期全国开出一等奖5注，单注奖金911万多元。陕西省西安彩民复式投注擒获其中一注，揽获总奖金920万元。, 据陕西省福彩中心检索，大奖, 是7月15日15时55分售出于西安市未央区团结村冢珥王车站斜对面61011743号投注站，为面值420元的10+1复式自选票，除收获911万元一等奖1注外，还中得三等奖24注、四等奖90注、五等奖80注、六等奖15注，揽获总奖金920万多元。, 这是西安彩民今年收获的第3注双色球超值大奖，也是我省彩民今年收获的第18注双色球一等奖。, 7月16日早八点多，61011743号投注站销售员袁女士一打开投注机就直接惊呆了：中出双色球920万多元大奖！而且这张彩票还是自己亲手打出！袁女士八点四十分向业主马女士报了喜，马女士就给未央区管理站打电话询问查验，确认后马女士乐开了花，赶忙联系亲友张罗着要宣传。, 据投注站业主马女士介绍，该站是示范投注站，自2011年申请建站以来，曾在2014年出过刮刮乐20万元，双色球二等奖也中过五六回，但一等奖可是破天荒头一回。苦等七年终于盼来超值大奖，却因换班不是自己亲手所打，马女士多少有点儿“耿耿于怀”，但更多的是替中奖彩民高兴。从打法上，马女士推测大奖得主可能是位技术型老彩民，复式投注者也多，实在“对不上号”。马女士坦言，她家投注站毗邻建材市场，老顾客居多，这次爆出双色球超值大奖，无疑能给新老彩民们带来更多的鼓舞和信心，要把握住机会，既要挂横幅、放鞭炮，也发朋友圈、微信群，线下线上齐动手，好好将这大奖喜讯传播开来。, 近日，双色球奖池金额持续在8亿元高位徘徊，彩民朋友仍有机会2元中得1000万元；而我省今年双色球大奖又爱“扎堆”出现，近期我省彩民能否延续大奖幸运，再谱中奖传奇，值得期待。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