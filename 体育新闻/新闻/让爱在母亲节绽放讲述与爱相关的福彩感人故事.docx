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让爱在母亲节绽放 讲述与爱相关的福彩感人故事</w:t>
        <w:br/>
        <w:t>母爱，是一种伟大无私的爱。从你哇哇落地那一天起，她便用温暖的双手将你轻揽入怀；从你咿呀学语那一刻起，她教会了你喊第一声“妈妈”！无论你长到多大，身处何方，她都会在心底把你深深牵挂。, 母亲节来临之际，让我们一起走进中国, 与母亲的感人故事，在这一天体会特别的感动。, , 2017年9月15日，福彩七乐彩第2017108期开奖，其中一注一等奖花落山东淄博。令人疑惑的是，自开奖后20多天，始终不见有人前来领奖。有人猜测是大奖得主的, 找不到了，有人说或许是不知道自己中奖了，直到10月9日大奖得主陈女士现身领奖，才打破了之前的种种传闻，原来这背后还隐藏着一段感人的故事。, 陈女士是淄博市一名普通彩民，买彩有六七年时间，一直投注“七乐彩”游戏。她用自己和女儿的生日组合了4注号码，一守就是一年多。七乐彩第2017108期开奖，陈女士上网查询开奖结果，发现4注号码里有1注不仅中奖了，而且是7个号码全中，直接击中当期一等奖，奖金达79万多。, 中奖后陈女士非常高兴，本打算到了周一就去领奖，没想到天有不测风云，她的老母亲在周末突然生病住院。一向十分孝顺的陈女士，觉得母亲生病正是需要自己的时候，因此临时改变了计划，在医院里一直照顾母亲二十多天待病情好转才抽出时间领奖。谈到奖金的安排，陈女士表示会留下一大部分给母亲治病，剩下的再拿出来补贴家用。对于这份不期而来的七乐彩大奖，她直言为自己减轻了不少负担，暂时不用再为钱犯愁，可以专心去照顾母亲。, , 2018年3月28日，山东省菏泽市福彩中心的工作人员来到菏泽市定陶区孟海镇许楼村，此行他们的目的是来救助一位76岁的母亲。, 2016年，潘秀云老人的二儿子许和方在外打工时意外出了车祸，肇事者逃逸。因为家庭经济困难，在休养了一段时间还没完全康复的情况下，他又再次出去打工补贴家用。当年夏天，许和方在工作中突发高烧，因为厂房夏天温度高，导致身体严重缺水，再加上救治不及时烧坏了神经，导致全身瘫痪，生活完全不能自理。许和方父亲早逝，哥哥要在家打理农活，因此照料他的工作全由76岁的老母亲潘秀云承担，家里的生活极其困难。, 菏泽福彩中心得知这一情况后，为潘秀云老人带去了一些生活必需品和5000元救助金，并嘱咐老人要对生活充满信心，好好地生活。也许这些钱不足以帮助一家人走出困境，但却表达了福彩对贫困母亲、对困难群体的一种关怀，彰显了福彩“扶老、助残、救孤、济困”的发行宗旨。, “女本柔弱、为母则刚”。伟大的母亲们，为了家庭，为了孩子，她们作出了许多牺牲，默默地承受着困苦与劳累。在这个属于母亲的节日里，中国福彩为全天下的母亲们献上最美的祝福。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