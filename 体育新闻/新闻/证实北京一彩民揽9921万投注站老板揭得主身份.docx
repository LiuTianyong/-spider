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证实北京一彩民揽9921万 投注站老板揭得主身份</w:t>
        <w:br/>
        <w:t>中奖投注站, 4月16日晚，, 游戏第18043期头奖井喷17注，其中北京一家投注站开出6注追加和6注基本一等奖，两张, 出票时间仅相差8秒，大奖开出后，外界都在猜测这两张彩票是不是被一人购得的。从新华论彩得到的消息，中奖, 站站主亲口证实，这两张彩票是被同一个人购得的，也就是说，这位幸运儿独揽了9921万元的大奖。, 投注站老板, 开出这注大奖的投注站位于门头沟双峪大街36号第39004, 专卖店。据彩票店站主介绍，中奖者是店里的老顾客，是位本地人，对方没有固定的购彩习惯，机选、复式都有涉及。至于为什么会购买两张彩票，只对其中一注进行追加，站主称大奖得主是为了凑整，两张彩票共计30元。, 据了解，开出大奖的这家投注站已经有20年的历史了，虽然店面位置换了几次，但是老顾客一直都在。店里配备了两台打票机，有3位销售人员。, 喜报, 目前投注站已经贴出了喜报，中奖条幅将在近期挂出。, 这是大乐透游戏开奖的第三期，也是头奖连续两期井喷，目前一等奖已经开出39注，平均每期开出13注。今晚将迎来大乐透游戏第18044期开奖，彩民朋友有望2元中1500万，3元中2400万。</w:t>
      </w:r>
    </w:p>
    <w:p>
      <w:r>
        <w:drawing>
          <wp:inline xmlns:a="http://schemas.openxmlformats.org/drawingml/2006/main" xmlns:pic="http://schemas.openxmlformats.org/drawingml/2006/picture">
            <wp:extent cx="7620000" cy="5676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1498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676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