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诚信业主陪同领奖 湖南长沙彩民领大乐透1616万</w:t>
        <w:br/>
        <w:t>“我这应该是今年湖南的第一注1600万大奖了吧，看来运气还是蛮不错的，哈哈哈。”11月28日，湖南省, 中心传出一阵欢笑声，一位彩民满面笑容，神情激动地讲述了自己的中奖事迹。该彩民正是11月27日晚擒获体彩, 第17139期1600万元封顶头奖的幸运儿，与之同来的还有大奖诞生地4301002448体彩投注站的业主武才明。, 中奖号码是老婆选出来的, 据中奖票面显示，大奖得主林先生(化姓)投注了“10+2”的复式号码，并且进行了追加投注，共投入756元。中奖票除了斩获1注1600万元一等奖，还收获25注追加三等奖、100注追加四等奖、100注追加五等奖和26注六等奖，共收获奖金1616.91万元。, 当问到这注号码是如何产生时，林先生一脸幸福地说到：“这都是我老婆的功劳，我每次买大乐透之前都会问她有没有灵感，让她帮我选几个号码，只是没想到这次给了我这么大一个惊喜，我也决定了，奖金毫无保留地交给她来保管。”, 诚信业主第一时间告知中奖, 在兑奖过程中，林先生一个劲地表扬着同来的业主武才明，并嘱托工作人员要对他的事迹及精神进行表扬和宣传，传递正能量。, 原来，林先生由于平日里工作繁忙，为了方便购票，便会预存一部分资金在武老板那里，开奖当天再打电话告知自己要投注的号码，对于中不中奖，从来都是等待武老板的电话通知。林先生说：“说句实话，我让我老婆选的号码，我自己都没记住。武老板要是不打电话告诉我中奖了，我也就当没中奖，就这么过去了，但是他开奖后第一时间打电话告知我中了大奖，这令我很感动，真的要好好感谢他。”, 武老板则谦虚地回应：“这都是应该做的，不值得去大肆表扬，诚信是做人之本，从事, 行业就是投身做公益，不讲诚信你有什么资格做公益，对不对？另外，其实每次帮彩民打的彩票，我都在彩票上写了他们的姓名，这个清清楚楚，不会弄错。”, 在武老板的经营下，他的店之前就中了大乐透二等奖、三等奖，, 中奖势头也很不错，中过百万元级别的大奖。他将他组建的彩民微信群叫“武百万”，而现在中出千万元级别大奖，他马上改群名叫“武千万”。接下来，就要向“武亿万”发起冲击了。, 中大奖只是一方面，做公益才是本质。正如武老板所说，从事彩票行业就是投身做公益，其实，彩民朋友们每购买一张2元的体彩大乐透就有0.72元成为, 金，为社会奉献了一份爱心。截至2017年5月24日，体彩大乐透上市10年累计销售1631亿元，共筹集公益金574.98亿元，为国家公益事业和体育事业做出了积极的贡献。</w:t>
      </w:r>
    </w:p>
    <w:p>
      <w:r>
        <w:drawing>
          <wp:inline xmlns:a="http://schemas.openxmlformats.org/drawingml/2006/main" xmlns:pic="http://schemas.openxmlformats.org/drawingml/2006/picture">
            <wp:extent cx="5588000" cy="3505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90526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