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请当心！这些都是520最容易被“前任”的礼物！</w:t>
        <w:br/>
        <w:t>作为男友总有一堆日子让你头疼, ——恋爱纪念日、女生节、情人节、女友生日……, 为博女友开心一笑简直绞尽脑汁, 一旦忘了准备礼物或者考虑不周, 还可能有“生命危险”, 这不, 又又又又到一年一度, 男友们“痕嗮头”的日子, ——网络情人节520~, 送女友什么礼物才避免变“前任”？, 送花？, 好像太俗气了吧~, 每到情人节朋友圈满满的“玫瑰花”, 送口红？, 不是限量版没什么惊喜啊~, 而且选什么牌子的口红也纠结…, 送巧克力？, 夏天嚷嚷减肥的女友, 收到巧克力会不会被“打残”~, 那送……？, 什么好呢?！, 此刻你是不是想到询问神通广大的网友们, 但小编据说有人收到这样的建议, “不如送她一个自由”, 或者“送眼药水，让她别再瞎下去了”, ……, 既然神通广大的网友们都不靠谱了, 小编就给你们支一个有创意的“妙招”吧, ——送她, 精心选个具有纪念意义的号码, 中了奖，她就能实现“买买买”的头号心愿了~</w:t>
      </w:r>
    </w:p>
    <w:p>
      <w:r>
        <w:drawing>
          <wp:inline xmlns:a="http://schemas.openxmlformats.org/drawingml/2006/main" xmlns:pic="http://schemas.openxmlformats.org/drawingml/2006/picture">
            <wp:extent cx="28575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9139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