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豫粤团：相约走入双色球现场 演播大厅互诉情长</w:t>
        <w:br/>
        <w:t>5月20日，“520”谐音是“我爱你”，特殊的日期赋予了这个节日特殊的意义。“我爱你”是世界上最美的语言，在全民表白的日子里，子女用“我爱你”向父母表达感谢；恋人用“我爱你”互诉衷肠；“, 人”也在这个满含爱意的日子里，来到演播大厅，向福彩表白心迹。来到福彩演播大厅的是河南和广东的代表们，他们笑意盈盈走进演播大厅，与福彩一起过“520”相信也是一场不错的开奖体验。, 据河南福彩领队介绍，本次“走近, ”的代表共有39人，全部都是来自新乡的优秀福彩投注站主以及部分福彩工作人员。这些业主全部都是新乡各县区选拔上来销量靠前的站主，通过这次活动希望他们能把自己的销售经验向更多的福彩人宣传，也希望他们能有更多的收获和成长。, 河南代表团合影, , 许先生来自新乡，目前是一名福彩管理员。在徐先生看来福彩管理员的工作看似普通，其实挑战性很强，要做好也不容易。因为管理员一职不仅是福彩中心与站主之间的桥梁，也是站主与站主之间加强沟通的渠道。, 许先生, 为了加大站主之间的交流，也为了增强互相沟通，许先生充分利用互联网优势，建立了很多微信群，为站主增加了互相学习的渠道，也为彩民提供购彩选号的平台。为了给大家提供更多的服务，许先生在选号上也下了一番功夫，他经常研究走势图，为彩民们推荐号码，帮助大家提高中奖率，原来这位福彩管理员其实也是一位“选号达人”。除此之外，许先生还经常为站主们进行培训，向他们分享福彩销售经验和促进, 销量的小妙招，每一场培训都深得站主们的欢迎。把管理员工作做到如此细致和全面，许先生可以说是管理员中的“模范”。, 工作成果的取得除了许先生的用心之外，还离不开他12年的福彩销售经验。从事管理员岗位之前许先生其实是一名福彩投注站主，因为身体原因他不得不放弃经营彩站，但是由于对福彩的热爱，他不愿放弃福彩行业，于是便转身干起了福彩管理员，“干一行爱一行，爱一行专一行”真是对许先生完美的诠释。, , 赵女士是09年加入福彩行业的一名福彩站主，回忆起加入福彩的缘由，赵女士告诉记者当年她经历了失业，在生活愁苦之际，在当地的一份报纸上看到了福彩征召站主的信息，于是自己就果断的报名，从此开始了自己的“福彩人”生涯。, 赵女士, 对赵女士来说福彩不仅是她谋生的途径更是与她携手的伙伴，因为在最困难的时期，福彩与她共渡难关，为她的生活带来了阳光和希望。, 回首一路走来的心路历程，赵女士说其中心酸一两句话着实道不完。在投注站创办初期她没有室内站点，一把伞一张桌子支撑她走过创业初期，不管风吹日晒雨淋，她没有放弃自己选择的这份事业。随着销量的提高，也为了给彩民们更好的购彩环境，赵女士的投注站搬到了室内，至今站点未曾换过地址。如今赵女士的彩站条件越来越好，冬有暖风夏有空调，还配备了电子屏走势图，她说很满足自己如今的状态。这次来到开奖现场，她想亲眼见证下福彩开奖过程，看看这位相伴多年的“老伙伴”！, , 据广东福彩领队介绍，本次广东代表团共有39人，团员都是来自汕尾的彩民以及投注站主。选拔方式是从省、市表彰的优秀投注站以及管理小组长中选出站主，并由站主选出彩民代表，这也是本次成团的亮点之一。, 广东代表团合影, , 林女士来自汕尾，是一名福彩投注站主。据林女士介绍自己从1995年就开始加入福彩，至今已经过去20多年了，这20年来她把自己的青春全部奉献给了, ，如今已经光荣“退休”。为什么要用“退休”来形容自己呢？林女士说如今她已经不再打理彩站了，现在彩站完全交给了自己的儿子，自己可不就算是光荣“退休”嘛。, 据林女士介绍她从儿子三岁时就开始经营彩站，这20年来彩站和自己的儿子一块成长，可以说也是自己的孩子，如今她不再年轻，打理彩站也显得力不从心，但是她不愿放弃自己经营的这份事业，索性就把彩站“让位”给了儿子。从小就和彩站一起成长的儿子也很喜欢这份事业，高兴地当起了妈妈的接班人。, 儿子的经营为彩站注入了一些新活力，这家老彩站也有越来越“年轻化”的趋势。自己经营20年来彩站中出过几次双色球二等奖，虽然说足够幸运，但是林女士还是期待彩站能为他们带来一等奖的惊喜。, , 李先生来自汕尾，是一名福彩的超级“粉丝”，别看李先生看起来年轻，其实彩龄已经有十几年了。因为受福彩公益的影响，本着“买彩票献爱心”的理念李先生加入了购彩队伍，十多年的时间，他基本每期都不忘记买张彩票，奉献一份爱心。由于自己购彩理性，投入并不大，家人也对他表示了支持，长久的坚持为了一份初心也为了自己单纯的爱好。, 李先生, 这次来到, 现场，李先生显得很高兴。长久以来自己都是通过电视观看双色球摇奖，这次来到现场看开奖，真是他购彩生涯中一份难得的体验。因为相信双色球的公平，知道摇奖的随机性，李先生不怎么自己选号，一般都会选择机选，这次来到开奖现场同样如此，一张机选彩票代表了他对双色球始终如一的信任，一份爱心奉献点亮张先生的购彩生涯。, 随着双色球号码全部开出，本期“走近双色球”活动完美落幕，河南和广东代表团成员们的到来为演播大厅增添了一抹亮色，带来了新的故事。未来演播大厅会继续迎接更多到访者，与他们一起书写更多福彩故事，感受福彩开奖阳光。</w:t>
      </w:r>
    </w:p>
    <w:p>
      <w:r>
        <w:drawing>
          <wp:inline xmlns:a="http://schemas.openxmlformats.org/drawingml/2006/main" xmlns:pic="http://schemas.openxmlformats.org/drawingml/2006/picture">
            <wp:extent cx="6350000" cy="474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26419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49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