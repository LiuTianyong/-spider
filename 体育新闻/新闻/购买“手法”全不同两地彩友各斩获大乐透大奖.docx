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购买“手法”全不同 两地彩友各斩获大乐透大奖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3962399" cy="2628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165213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399" cy="2628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