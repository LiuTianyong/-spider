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购彩者擒奖60万元 居然说因为这个彩种天天开奖</w:t>
        <w:br/>
        <w:t>8月28日，湛江廉江的一位幸运购彩者小郭（化名）与家人现身湛江市, 中心，领取日前中得的, 大奖60万元。, 据了解，小郭投注体育, 时间不长，但尝试过, 的所有游戏玩法，对彩票有着自己独到的见解，而且尤其喜欢, 五。小郭说，因为排列玩法（, 、排列五）天天开奖，他也天天关注, 码的走势。, , 1200元的2倍倍投票，另一张是投注金额800元的4倍倍投票。小郭总共投入2000元，揽获大奖60万元。, , 2队8号4407030360体彩网点售出，时间分别为2018年8月24日18：32：21和2018年8月24日18：33：35，时间仅仅相差1分钟。问及小郭为什么会那么肯定投注，并且追加投注，小郭笑着回答，因为认定了这几个“心水”号码，所以大手笔投入。, , 2018年8月24日第18229期, 号码为“4 4 3 7 9”，全国开出25注10万元，其中小郭中了6注，可喜可贺。</w:t>
      </w:r>
    </w:p>
    <w:p>
      <w:r>
        <w:drawing>
          <wp:inline xmlns:a="http://schemas.openxmlformats.org/drawingml/2006/main" xmlns:pic="http://schemas.openxmlformats.org/drawingml/2006/picture">
            <wp:extent cx="5238750" cy="3448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43373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480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