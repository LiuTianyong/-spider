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贵在坚持 无锡市彩民精准倍投福彩3D中奖1.38万</w:t>
        <w:br/>
        <w:t>5月3日，, 第2018116期开奖，, 码为“003”，无锡前洲堰玉西路20号的32020594投注站传来喜讯，彩民黄先生中了, 当期10倍单选和10倍组选，共计收获奖金1.38万元。这里是他最常去的一家, 站，也是他的中奖福地，黄先生说不仅有良好的投注氛围，还有一位亦师亦友的站主。, “平时站主推荐的号码都不错，中奖率挺高，因此聚集不少回头客。有时候我想不到的号，他帮我想到了，还帮我中过奖呢！”黄先生笑着说。5月3日晚上，黄先生又来到该投注站，与站主闲聊一阵后，两人便在走势图前分析近期3D号码开出情况。凭借多年的玩彩经验和习惯，近十期的开奖号码看完过后，黄先生进入了“杀号”环节。用他的话说就是：杀掉开出可能性较小的号码组合。毫无疑问，黄先生最先想到的就是豹子号，因为上期豹子号已经开出，近期豹子号是不太可能再出现了。然后，他从走势图中，观察近期经常出现的号码和遗漏的号码，心里有了谱。经过层层筛选，两人一致认为“003”开出可能性较大，斟酌再三后，黄先生选择将这组号码进行10倍单选和10倍组选投注。, 领到奖金后，黄先生坦言：“看似简单的‘杀号’，这可都是日积月累的经验，所以说玩彩贵在坚持。”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