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贵州丹寨彩民精心选号倍投3d幸运收获5.2万奖金</w:t>
        <w:br/>
        <w:t>2月24日一早，黔东南州, 中心兑奖室走进了一位彩民，他手持一张, 来兑奖，感觉有些紧张，看得出他是非常激动的。这位彩民拿来兑奖的是一张3D单选1注并投注50倍的倍投票，该票共中得奖金5.2万元。, 兑奖时，中奖彩民与工作人员聊起了自己的购彩经历，他说：“我买彩票已经很多年了，平时比较喜欢投注3D，有空就会研究号码走势图。投注当天我非常看好347这组号码，就进行了单选50倍的投注，不曾想真的就中了！春节过后马上来了个开门红，希望自己狗年福气旺、运气旺。”, 中奖彩民还说：“我认为3D虽然是小盘游戏，单注奖金不能和, 等大盘游戏相提并论，但中奖概率大，只要看号准确，倍投也能获得不错的收益，祝福黔东南彩民在狗年能收获更多幸运”。</w:t>
      </w:r>
    </w:p>
    <w:p>
      <w:r>
        <w:drawing>
          <wp:inline xmlns:a="http://schemas.openxmlformats.org/drawingml/2006/main" xmlns:pic="http://schemas.openxmlformats.org/drawingml/2006/picture">
            <wp:extent cx="3810000" cy="453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1533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