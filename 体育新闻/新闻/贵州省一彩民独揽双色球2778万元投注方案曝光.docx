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贵州省一彩民独揽双色球2778万元 投注方案曝光</w:t>
        <w:br/>
        <w:t>8月19日晚，中国, 游戏进行第2018096期开奖，当期开奖结束，贵州传出喜讯，好运爆棚的贵州省彩民狂揽5注单注奖金为555万元的一等奖，奖金总额高达2778万元，一举成为贵州, 今年的最高奖金。至此，贵州省彩民在双色球发行史上已累计收获一等奖277注。, , 双色球第2018096期开出的红色球号码为01、05、09、20、28、32，蓝色球号码为12。, 当期双色球头奖井喷，为全国彩民喜送23注一等奖，单注奖金为555万元。这23注一等奖花落全国11个省区市，其中，四川中出7注，贵州中出5注，广东中出3注，上海、江苏、浙江、河南、云南、甘肃、青海和新疆各中出1注。, 当期双色球二等奖开出150注，单注奖金为10万元。当期双色球开出固定奖1384万注。, , （图为中出2778万元大奖站点）, 当期双色球贵州中出的5注一等奖花落六盘水，中奖, 是一张倍投票，中奖彩民对2注号码各进行了5倍投注，其中1注号码的5倍投注一举斩获5注一等奖，共获奖金2778万元。中奖彩票售出于盘州市松河乡街上的福彩第52082149号投注站。, 查询双色球贵州省的中奖记录会有一个令人惊喜的发现：2017年，同样是在8月，贵州省彩民同样是以倍投方式一举收获了双色球大奖，奖金高达4311万元，而这个大奖也成为了2017年的最高奖金。这个大奖中出于8月15日开奖的双色球第2017095期，当期铜仁彩民对1注号码进行了7倍投注，一举斩获7注一等奖，共获奖金4311万元。中奖彩票售出于铜仁市玉屏县大龙镇心连心超市旁的福彩第52062002号投注站。, 时隔一年，六盘水彩民同样采用倍投方式收获了2778万元大奖，由此看来，中得千万大奖甚至亿元大奖，倍投是关键。, , 纵观双色球所有大奖的中出消息，很容易发现大奖离不开倍投。虽然双色球有着“大奖大”的显著特点，但由于规则所限，双色球的单注奖金上限为1000万元（派奖期间最高可达1500万元），因此倍投就成为幸运彩民获得千万大奖、亿元大奖的必要条件。, 单式+倍投的方式仅仅增加投注倍数，5倍投注单式票花费10元，10倍投注单式票花费20元，这样的单式倍投资金压力较小，因此机选或者自选单式票时，彩民都会进行高倍投注。在这种情况下，一旦单式票中得一等奖，那么奖金超千万甚至上亿就不足为奇了。</w:t>
      </w:r>
    </w:p>
    <w:p>
      <w:r>
        <w:drawing>
          <wp:inline xmlns:a="http://schemas.openxmlformats.org/drawingml/2006/main" xmlns:pic="http://schemas.openxmlformats.org/drawingml/2006/picture">
            <wp:extent cx="3248025" cy="25622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12779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622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