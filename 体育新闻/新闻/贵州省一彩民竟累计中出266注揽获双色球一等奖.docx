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贵州省一彩民竟累计中出266注揽获双色球一等奖</w:t>
        <w:br/>
        <w:t>5月10日，, 第2018053期开奖，开出的8注一等奖中贵州中出1注，由遵义彩民收获，至此，贵州省彩民累计已中得双色球一等奖266注。在这些大奖中，单张, 中得1000万元以上奖金的有32张，而单张彩票最高奖则达到了6388万元，这也是目前贵州单人中奖的最高记录。, 据贵州省, 中心统计，在贵州中出的266注双色球一等奖中，彩民的投注方式各有千秋，有2元单式，有复式投注，还有倍投方式。数据显示，以倍投方式中得超千万大奖的有12个幸运儿，而投注10元以下中得头奖的便有124个，其中以2元投注即中一等奖的有13个。由此可见，我省彩民投注较为理性。, 在这266注双色球一等奖中，最值得一说的还是那些以倍投方式中得的超千万大奖。对于贵州彩市来说，2011年3月3日是一个值得纪念的日子，我省第一个超千万大奖就诞生于这一天——当晚，黔南州福泉市的一位彩民以一张5倍6+16的蓝球小复式中取5注一等奖，获得了总额4485万元的超级大奖。, 时隔一年后，贵州省彩民再次发力。在2013年8月6日开奖的双色球第2013091期中，贵阳彩民以一张19倍自选单式票收获高达6388万元的大奖，这也是到目前为止贵州省中奖的最高记录。在2014年至2017年的四年中，千万大奖共产生了24个，虽然没能再创单人获奖的新高，但彩民收获依然满满。, 时间来到了2018年，贵州省贵阳彩民在双色球第2018013期开奖中以一张投注金额为32元的6+16单式票收获了1041万元大奖，成为今年贵州首个千万大奖的获得者。, 双色球自2003年在我省上市以来，经过15年的成长和发展，以其“大奖大，小奖多”的独特魅力风靡黔中大地，赢得了全省广大彩民朋友的喜爱，而双色球也以丰厚的奖金回馈着广大彩民朋友。我们有理由相信，双色球还将继续为我们送来更多的惊喜，贵州彩民也将会有更为精彩的表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