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贵州贵阳市福彩党支部 组织开展迎国庆主题活动</w:t>
        <w:br/>
        <w:t>为庆祝中华人民共和国成立69周年，贵阳市, 发行中心党支部组织开展主题庆祝活动。, , 9月30日，在国家公祭日，中心党支部集中组织中心党员干部职工共同观看爱国主义红色教育影片《建国大业》。影片以中国人民政治协商会议第一届全体会议的筹备为主线，展现了从1945年抗日战争结束到1949年新中国成立前夕发生的一系列跌宕起伏的历史事件，带领大家走进那个动荡不安的年代。忆往昔，看今朝，通过观影活动，大家更加深刻地体会到新中国建立的不易，纷纷表示要在中国共产党的全面领导下，不折不扣贯彻中省市各级决策部署，立足本职岗位， 积极发挥党员先锋模范带头作用，全心全意为彩民服务。, , 在中心办公区域及全市10个中福在线销售厅集中张贴了宣传标语，同时利用中心微信平台在国庆期间将不断推送相关形式的宣传稿件。通过多举措并举，努力营造多范围、多形式互为配合的, 迎国庆喜庆氛围。</w:t>
      </w:r>
    </w:p>
    <w:p>
      <w:r>
        <w:drawing>
          <wp:inline xmlns:a="http://schemas.openxmlformats.org/drawingml/2006/main" xmlns:pic="http://schemas.openxmlformats.org/drawingml/2006/picture">
            <wp:extent cx="6350000" cy="4762500"/>
            <wp:docPr id="1" name="Picture 1"/>
            <wp:cNvGraphicFramePr>
              <a:graphicFrameLocks noChangeAspect="1"/>
            </wp:cNvGraphicFramePr>
            <a:graphic>
              <a:graphicData uri="http://schemas.openxmlformats.org/drawingml/2006/picture">
                <pic:pic>
                  <pic:nvPicPr>
                    <pic:cNvPr id="0" name="Img551555417.jpg"/>
                    <pic:cNvPicPr/>
                  </pic:nvPicPr>
                  <pic:blipFill>
                    <a:blip r:embed="rId9"/>
                    <a:stretch>
                      <a:fillRect/>
                    </a:stretch>
                  </pic:blipFill>
                  <pic:spPr>
                    <a:xfrm>
                      <a:off x="0" y="0"/>
                      <a:ext cx="6350000" cy="47625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