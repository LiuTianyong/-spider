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贵阳福彩 开展优质销售场所春节走访慰问的活动</w:t>
        <w:br/>
        <w:t>2017年，在贵州省, 中心的精心指导下，在市民政局的正确领导下，在贵阳市福彩从业人员的共同努力下，贵阳市全年销售, 7.71亿元，超额完成了全年销售任务。为“十三五”期间的销售目标打下坚实基础。, 值此新春佳节即将来临之际，为感谢各优质福彩销售场所销售员一年以来对福彩事业的贡献，贵阳市福彩中心全体党员干部职工分组对全市300家销售领先的绩优销售场所（含三县一市）进行为期12天的2018年新春慰问走访活动，为一线工作人员送去御寒用品以及新春祝福。, 通过开展新春慰问走访活动，中心党员干部职工积极听取、收集销售员对福彩中心的意见、建议，“由小见大”对应制定合理的整改措施，调整适应当前市场发展的规章制度，在保障工作质量的前提下着力提升工作效率。2018年是党的十九大精神贯彻落实的开局之年，是实施“十三五”规划承上启下关键的一年。下一步，贵阳市福彩中心将继续按照习总书记在贵州省代表团上的讲话精神为指导，深入贯彻落实贵州省委十二届二次全会精神、市委十届三次全会精神，本着“服务为先”的工作理念，深入一线，为销售员解决实际困难；创新思维，转变作风，不断完善贵阳“智慧福彩”综合管理平台的升级工作，为广大彩民提供更加优质、人性化的服务，推进我市福彩事业的发展和进步。</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28937566.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