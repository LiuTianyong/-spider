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贵阳福彩组织观看热映影片《厉害了，我的国》 </w:t>
        <w:br/>
        <w:t>为深入学习贯彻党的十九大精神，深入领会在习近平总书记为核心的党中央领导下具有创新、协调、绿色、开放和共享的新发展下的新时代中国特色社会主义社会，深入了解十八大以来全面建设小康社会的伟大奋斗历程以及十九大对中国未来发展的宏伟蓝图。3月2日上午十一点，贵阳市, 中心组织党员干部职工集中观看由中央电视台、中国电影股份有限公司联合出品的电影《厉害了，我的国》。, 影片结合十九大精神，将祖国发展和成就以纪录片的形式第一次将“FAST、蓝鲸二号、蛟龙号”等高科技工程一一亮相在大银幕上，从圆梦工作、科级创新、绿色中国等多角度彰显出我国的大国风采。, 影片结束后大家纷纷对祖国的发展表示震撼和感动，对作为一个中国人而感到自豪，看到在增强国家实力的背后，那些不畏艰险、埋头苦干、开拓进取的国人精神，缔造出一个又一个的“中国奇迹”，纷纷表示要结合自身实际情况，转变思想、开拓创新、真抓实干，提升“四个意识”和“四个自信”，真正履行自身社会职责、工作职责，做一名合格福彩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