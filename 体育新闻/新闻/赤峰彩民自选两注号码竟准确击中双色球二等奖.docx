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赤峰彩民自选两注号码 竟准确击中双色球二等奖</w:t>
        <w:br/>
        <w:t>, 第2018027期，开奖红球号码为02、07、09、14、18、28，蓝球号码为05。赤峰彩民王先生自选2注“双色球”，其中1注中得二等奖，奖金169291元。, 3月13日一早，王先生和妻子来到赤峰市福彩中心办理了兑奖手续，并说起了这次中奖经历。原来，王先生是一位货车司机，平时闲暇时间不多。几年前，他无意中看到, 资助困难群体的新闻，很受触动，从那以后，他就开始隔三差五地买几注“双色球”。随着购彩经验的积累，王先生有时也会自己选几注号码，连续跟一段时间。3月11日，王先生出差回家，恰巧路过松山区向阳小区三组团15046491号销售站，于是进去购买已经跟了半年的2注“双色球”号码。第二天，查看开奖结果时，王先生惊喜地发现，其中1注的红球号码和开奖的红球号码完全一致,竟然中得二等奖!开心的王先生赶紧把这个好消息告诉了妻子。, “平时工作忙，没什么时间买, ，就是偶尔路过销售站买几注，没想到这次竟然收获这么大的惊喜，很开心！”兑奖后，王先生表示，今后会一如既往地支持福利彩票，也希望更多的彩民在奉献爱心的同时收获惊喜。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