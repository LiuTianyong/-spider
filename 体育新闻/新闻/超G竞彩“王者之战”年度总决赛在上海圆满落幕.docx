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超G竞彩“王者之战”年度总决赛在上海圆满落幕</w:t>
        <w:br/>
        <w:t>2017年12月23日，“王者之战”总决赛于上海锦江乐园摩天轮餐厅激情开赛，经过10个月的激烈角逐脱颖而出的10位草根大神在此展开了王者PK。专家别开生面的解说点评、选手的精彩表现，以及前申花明星队员的现场助阵，让大家领略到了, 的趣味，更呈现了一场激烈博弈!, 2017年度总决赛在上海, 管理中心副主任陈恭伟的宣布下正式拉开帷幕。10位草根选手一一上台展示自己的彩单，随即有专家进行点评。比赛现场配备了, 机，现场及线上观众可以即时跟单，以免漏掉任何一场中意的比赛。观众还可为自己中意的选手投票，决定“人气王”的归属。朱琪、郑科伟和虞伟亮三位名宿的到来更是引爆全场，一上台立马响起了“申花是冠军”的欢呼声。, 激烈的角逐后，三月冠军“智伟”最终拿到956分，以绝对优势问鼎首届王者之战的总冠军！在月赛中一鸣惊人，拿下至今为止最高奖金的他，决赛中又一次给彩民带来了惊喜。彩单看似平淡无奇，但两场高赔率全部打出仍然有着非常可观的赔率。, 决赛现场美女主播还送上暖场游戏和精美礼品，最终决赛获胜者和幸运观众获得了3件巴萨球衣和三位申花老将亲笔签名的申花球衣！总决赛结束后更有万众期待的西班牙国家德比的观赛活动。, 纵观整个比赛现场，无论参赛选手还是解说大咖，抑或是现场观众，均是因为对足球的热爱和公益, 的信任才聚集在一起。没有什么能比得上和志同道合的人一起，并肩为钟爱的事情欢呼更令人雀跃吧!</w:t>
      </w:r>
    </w:p>
    <w:p>
      <w:r>
        <w:drawing>
          <wp:inline xmlns:a="http://schemas.openxmlformats.org/drawingml/2006/main" xmlns:pic="http://schemas.openxmlformats.org/drawingml/2006/picture">
            <wp:extent cx="6350000" cy="3987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3478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87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