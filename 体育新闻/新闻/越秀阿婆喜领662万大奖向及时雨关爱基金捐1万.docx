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越秀阿婆喜领662万大奖 向及时雨关爱基金捐1万</w:t>
        <w:br/>
        <w:t>近日，越秀区获得, 第2018040期一等奖662万的中奖彩民林阿婆现身市, 中心领取了大奖支票。在捧走奖金的同时，阿婆还心系公益，向广州福彩及时雨关爱基金（下简称“及时雨”）乐捐1万元善款。据悉，这是“及时雨”2018年收到的首笔爱心彩民捐款。, , 4月10日是双色球第2018040期开奖日，当晚共开出11注一等奖，单注奖金为662万多元，其中有1注头奖花落越秀区环市东路511-513号一楼的44010101投注站。经检索，中奖, 为一张6元3注的单式自选票，彩票的持有者正是林阿婆。经介绍，林阿婆是福彩的忠实粉丝，多年前接触到双色球后便把购彩当作自己的业务爱好：“退休后生活比较平淡，多一份爱好，生活也就更有滋味一些。”4月10日下午，外出购物的林阿婆路过44010101投注站，顺手花6块钱买了一张双色球彩票。让她没想到的是，这张临时选号的彩票为她带来了意外的惊喜。, 4月24日上午，林阿婆在丈夫的陪同下来到市福彩中心，领取了大奖支票。夫妻俩现场商议后决定从奖金中拿出1万元帮助社会困难家庭，资金全部捐给“及时雨”用于救急救难。“平时买福彩就是在献爱心，这次中了大奖更应该有所表示”，他们也希望“这份小小的爱心能够帮助到最需要的人”。为表彰林阿婆及其丈夫的爱心善举,市福彩中心随后为他们举办了捐赠仪式,并颁发捐赠证书。, , 据了解，“及时雨”专注“救急解困”，目前已筹集爱心彩民、社会爱心人士捐款406.17万元，共计资助各类特困群体、重病患者241名。今年以来，“及时雨”加紧了援助急困群体的步伐，截至4月底，共有14位申请者获得了共计13.7万元的爱心资助。“惠不在大，济人之急可也”。据统计，今年资助的14起案例全部属于急重病困难群体救助。他们因为突发急危重伤病、需要紧急救治，但无力支付治疗费用被挡在医院门槛外，“及时雨”紧急伸出援手，为他们撑起生命的保护伞，托起生活的新希望。, , , 广州福彩及时雨关爱基金是由广州市, 发行中心发起成立，设在广州市慈善会旗下的专项基金，旨在为身陷困境的家庭及个人提供及时的短期援助，专注为困难群众雪中送炭。基金资助的对象广泛，每个案例资助2000元至2万元不等。为了保证资助的“及时性”，基金在收到申请后，依程序在7个工作日内完成审核、拨款资助全部手续，真正起到解燃眉之急的效果。, , 现“及时雨”救助行动时刻进行中，如果您遇到急需援助的个案，都可通过符合条件的社区家庭综合服务中心或社工组织递交申请材料。申请流程可登录广州福彩网(www.gzflcp.org.cn）、广州市慈善会官方网站（www.gzcf.org）查询或致电广州市慈善会（020-86004343）咨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