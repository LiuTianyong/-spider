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跑出快乐与美好 体彩助力第十二届郑开马拉松赛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