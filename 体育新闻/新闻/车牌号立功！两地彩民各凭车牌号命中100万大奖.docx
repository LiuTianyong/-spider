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车牌号立功！两地彩民各凭车牌号命中100万大奖</w:t>
        <w:br/>
        <w:t>偶尔买买 持之以恒, 车牌号立功！两地彩友各擒百万, 近日，河北邯郸100万、内蒙古阿拉善100万元得主分别现身领奖。两位幸运儿所中均为, 5，均采用了“单式+倍投”的方式。巧的是，两人的中奖号码均来自他们的车牌号码。, 偶尔买买 邯郸男子中100万, 7月23日，河北邯郸一位中年男子在家人的陪伴下现身省体彩中心，领走排列5大奖100万元。, 7月20日，在体彩排列5第18194期开奖中，该大奖得主凭借一张1注10倍投的20元单式票，单票擒奖100万元。当期的中奖号码为60589。, 据了解，大奖得主经常外出工作，由于他不抽烟不喝酒，所以在家闲暇时他喜欢去附近的投注站买上几注, 。他购彩频率不高，一周不超过两次，购彩金额也不大，各种玩法均有涉猎，每次都是1注号码10倍投注，这一坚持就是十几年。以前，他也曾中过一些小奖，比如三百五百、五块十块的。, 大奖得主还是个玩车一族，跟车打交道已有三十年。“60589”是他第一辆桑塔纳2000的车牌号码，对此他深有感情，至今难忘。于是，他便用这辆车的车牌号码投注排列5玩法。半年多的时间里，虽然一直在守这注号码，但他依然是空闲的时候想起来才去买，一周不超过两次。不得不说，大奖得主的运气真是好，大奖并没有因此而漏网。, 持之以恒 阿拉善彩友中100万, 7月23日，内蒙古体彩中心迎来了一位排列5大奖得主吉先生，他中出大奖100万元。, 7月15日，在体彩排列5第18189期开奖中，吉先生凭借一张3注号码、10倍、投入60元的单式倍投票，以“稳、准、狠”的姿态，拿下10注一等奖，合计收获奖金100万元。当期的, 码为26911。, 吉先生来自阿拉善，钟爱概率玩法，, 、7星彩、排列5都会买上一些，这次的中奖号码里好几个是他自己的车牌号，这一组号码也跟了一年多了。“看来持之以恒还是有回报的啊。”吉先生说，他是购彩的第二天才知道中奖的，但内心“波涛汹涌”，表面还是“波澜不惊”。, 关于奖金的用途，吉先生目前还没定，先存起来再说，“但继续购买, 和支持公益事业是一定的。”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