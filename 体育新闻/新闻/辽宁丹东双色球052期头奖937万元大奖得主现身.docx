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辽宁丹东双色球052期头奖 937万元大奖得主现身</w:t>
        <w:br/>
        <w:t>5月8日，, 第2018052期开奖，丹东彩民成功斩获一注一等奖，奖金高达9373437元。这注937万元大奖诞生的福地是位于凤城瀚墨大街的13号, 投注站。, 5月9日，一对中年夫妻来到丹东市福彩中心办理了兑奖手续。, 在一楼兑奖处，妻子胡女士（化名）从随身的包里掏出一个信封，慢慢打开信封，小心翼翼地掏出了一张, 。这是一张面值10元的5注机选票，而就是这一张小小的彩票，帮助胡女士夫妻俩实现了夙愿。, 事情要从电脑型, 上市之初说起，胡女士和他的爱人老董（化名）可以说是丹东最早接触福利彩票的那拨彩民，从最初我省独立奖池的“辽宁风采”到如今全国统一奖池的双色球，夫妻俩伴随着福彩一路走来，可以说是不离不弃。他们从购彩中得到了不少乐趣，其中最大的快乐就是心里总揣着一份期待：或许有一天能被大奖垂青。, 夫妻俩虽然买了这么多年彩票，却从不研究号码，每回光顾投注站都是拿出10元钱，机选5注。而且这两口子还特别执着，双色球一周三期开奖，夫妻俩几乎期期不落。, 然而，尽管买了这么多年彩票，夫妻俩的运气却一直不算太好，总与大奖无缘。即便这样，他们心里对福彩的那份热情、对大奖的那份期待却从来没有褪色。, 5月8日下午，老董下班后走进了13号站，按照老习惯花10元钱买了5注双色球，照例还是机选。, 当晚10点多，老董上网查当期, 码。因为心里对大奖总是怀有一份期待，所以每期开奖之后老董都会上网查开奖号码。, 拿出彩票，照着开奖号码逐一核对……突然，老董愣住了，中了！这回真中了！中了头奖！再一看奖金，937万元！, 老董第一时间把好消息分享给妻子，在这之后的几个小时里，夫妻俩毫无睡意，尽管夜越来越深，他们却在为这注不期而至的大奖辗转反侧。, “钱怎么花都商量好了。”办理兑奖手续时，胡女士笑着对工作人员说。, 5月9日一早，胡女士向单位请了假，和丈夫一起来到丹东市福彩中心。办理兑奖手续时，夫妻俩都挺淡定，胡女士说这注大奖他们期待了太久，当多年夙愿终于成真时，反倒不觉得很激动了。, 夫妻俩不约而同地说，以后还会继续购买福利彩票，因为光顾投注站已经成为他们生活的一种习惯，是福彩让他们平淡的生活多了一份期待。</w:t>
      </w:r>
    </w:p>
    <w:p>
      <w:r>
        <w:drawing>
          <wp:inline xmlns:a="http://schemas.openxmlformats.org/drawingml/2006/main" xmlns:pic="http://schemas.openxmlformats.org/drawingml/2006/picture">
            <wp:extent cx="6350000" cy="4483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34578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83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