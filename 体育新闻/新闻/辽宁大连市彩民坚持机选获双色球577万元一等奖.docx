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辽宁大连市彩民坚持机选获双色球577万元一等奖</w:t>
        <w:br/>
        <w:t>机选10元, ，换回577万元大奖，普兰店小伙王伟（化名）就是这么幸运。8月5日晚，双色球第2018090期开奖，大连市普兰店市同仁街的第21020018号, 投注站中出1注一等奖，这是大连今年中出的第6注双色球一等奖。第二天中午，王伟从普兰店市来到大连福彩中心，与朋友一同兑奖。, , 5号下午4点，王伟来到018号投注站，机选5注双色球, ，其中第4注砸中当期一等奖，仅以10元揽得奖金577.6万余元。, 回忆起中奖，王伟说：“5号当晚，我并没有关注开奖信息，直到次日一早，才查询了开奖公告，发现中奖号码非常眼熟。我拿出彩票一一核对，发现居然7个号码都对上了！”他表示当时还有点不敢置信，这就中奖了？多次核对无误后，兴高采烈的王伟和朋友一起来到大连福彩中心兑奖。, 王伟笑称“我这张彩票可不一般，不仅第4注机选中了一等奖，其中第2注还中了一个蓝球，一张彩票既中了最高奖又中了最低奖，这比单独中一等奖的概率更小吧。”, , 据王伟介绍，他非常喜欢双色球，最爱中奖的惊喜感，至于大奖小奖并不介意。之前他曾中过两次三等奖和一次二等奖，都是机选号码。, 开始玩双色球游戏时，王伟都是自己选择号码，蓝球很少有命中的时候。于是他就改为机选号码，这个习惯持续到现在。他表示，自己收入还不错，没有生活压力，很多时候投注会选择百元机选。王伟说：“机选双色球，投注金额小，买彩票不是购买商品，而是给自己一个希望，就好像一个等待你去开启的宝矿，总会有小小的惊喜。”, 说起这次一等奖奖金的用途，王伟表示，这个惊喜有点大，一时之间还没有头绪。虽然之前也有想过中大奖要怎么处理，但是幸运让自己还是晕眩的状态。以后他还是会一如既往支持福彩，不会因为中大奖而心态失衡。, 双色球因其“大奖大，小奖多”的特点受到了众多彩民的青睐。机选也能中大奖，这已成为越来越多彩民的共识。其实，投注彩票，重在参与，只要经常参与，都有机会中得大奖，王伟就是一个很好的例子。如果他因自选号码未中奖放弃投注，那么大奖也不会降临。所以说投注要理性，重在参与才是健康购彩的真谛。在此也要提醒广大彩民朋友，在日常购彩时，请理性投注，量力而行。</w:t>
      </w:r>
    </w:p>
    <w:p>
      <w:r>
        <w:drawing>
          <wp:inline xmlns:a="http://schemas.openxmlformats.org/drawingml/2006/main" xmlns:pic="http://schemas.openxmlformats.org/drawingml/2006/picture">
            <wp:extent cx="6350000" cy="351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9161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1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