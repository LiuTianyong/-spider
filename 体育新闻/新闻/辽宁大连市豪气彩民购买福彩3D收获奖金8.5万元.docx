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辽宁大连市豪气彩民购买福彩3D收获奖金8.5万元</w:t>
        <w:br/>
        <w:t>大连小伙吴帅（化名）近日在, 的开奖中被幸运狠狠地撞了个满怀。, 7月4日，吴帅在位于大连市西岗区上海路94号的第21020310号, 投注站购买福彩, ，单选“3 3 6”，投注82倍，揽得奖金8.5万余元。, 吴帅是, 的忠实粉丝，酷爱, 和快乐12，很少关注3D游戏。, 7月4日，吴帅在看报纸时看到了最新的, 号码，便研究了一会儿3D近期开奖情况，感觉“3 3 6”这组号码挺好，可能会开出，但也没有当回事儿。, 4日晚上7点多，吴帅来到310号投注站购买双色球和快乐12，结账时发现居然是336元。他认为白天自己觉得“3 3 6”这组号码不错，晚上居然又碰到了，太巧合了，不能错过，没准就能中奖。, 当被问及为什么会选择投注82倍时，吴帅解释道，“那天晚上带了500元现金，我习惯了移动支付，就不想拿着零钱了，于是就让投注站把余下的钱都买了3D。当晚我关注了3D开奖结果，看到中奖号码是‘3 3 6’这组号码，高兴之余觉得这真是场奇遇，能收获8.5万余元的大奖绝对是巧合。”, 吴帅表示自己中奖的事情还没有告诉父母，想为父母精心准备一份礼物后再告知家里，自己每个月投入, 的金额都是固定的，中奖高兴，不中奖就是献爱心。, 不论是双色球还是3D游戏，中奖更多是凭借运气，大家都要根据自身情况理性选择、理性购彩。</w:t>
      </w:r>
    </w:p>
    <w:p>
      <w:r>
        <w:drawing>
          <wp:inline xmlns:a="http://schemas.openxmlformats.org/drawingml/2006/main" xmlns:pic="http://schemas.openxmlformats.org/drawingml/2006/picture">
            <wp:extent cx="4343400" cy="558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02044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58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