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辽宁大连彩民双色球机选2注喜中头奖1注807万元</w:t>
        <w:br/>
        <w:t>5月27日，在当晚的中国, 第2018060期开奖中，辽宁省大连彩民收获2018年第2注头奖，奖金807多万元。中奖彩站位于甘井子区凌水路157-5号的第21020290号, 投注站，中奖彩民机选2注，喜中1注头奖。, , 当期双色球头奖5注，单注奖金为807万多元。这5注一等奖花落5地，辽宁1注,江苏1注,福建1注,湖北1注,广东1注,共5注。, , 5月28日早晨8时30分，工作人员联系此次中奖的290号投注站，站主秦先生听说自己站点中了一等奖，这是十几年来的头一回。在确认自己站点中了双色球头奖后，他立即赶到投注站写喜报、做LED屏宣传，他表示中出这个大奖不容易，大家都特别开心，必须好好庆祝。, , 当期, 大连中出2注二等奖，花落沙河口区和金州区。第一家幸运中奖的是沙河口区五一路283号的第21020315号福彩投注站。中奖, 为机选单式票，中出1注二等奖，揽得奖金17.2万余元。第二家幸运中奖的是金州区石河的第21020447号福彩投注站。中奖彩民机选后修改单式投注3注，中出1注二等奖，揽得奖金17.2万余元。</w:t>
      </w:r>
    </w:p>
    <w:p>
      <w:r>
        <w:drawing>
          <wp:inline xmlns:a="http://schemas.openxmlformats.org/drawingml/2006/main" xmlns:pic="http://schemas.openxmlformats.org/drawingml/2006/picture">
            <wp:extent cx="7620000" cy="449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1786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9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