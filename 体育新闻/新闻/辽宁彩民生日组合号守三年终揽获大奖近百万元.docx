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辽宁彩民生日组合号守三年 终揽获大奖近百万元</w:t>
        <w:br/>
        <w:t>世间的许多缘分，都跟坚持有关。耐心等待就一定有机会获得意想不到的惊喜。, 第2017141期，大连市一彩民独中5注二等奖。12月4日一早，一对中年夫妇来到大连市, 中心兑奖。其中的男性彩民，正是独揽5注二等奖的幸运者马力（化名）。当期双色球二等奖单注奖金18.2万多元。马先生以1注号码5倍投注的方式独揽5注二等奖，斩获奖金高达91余万元。他就是因为坚持守号投注最终与大奖结缘。, , 据马先生介绍，他是一位老彩民，购彩时间长达十多年，特别擅长守号投注，“因为简单，不用每期选号，而且坚持一定有中奖的那天。”, 马先生说，当期中二等奖的这组号码具有特殊意义，是他用自己和亲人的生日精心编成的，一直没有放弃。每次路过, 站就会进去按照这个号码打几倍。大约坚持了有3年了。, , 马先生说，他并不知道自己这张注号码中了二等奖。12月3日周日那天去买142期双色球，在上期彩票照打的时候，顺便让彩票站老板给看看上期中没中奖。老板将彩票在机器上一过，惊讶地对他说：“还中没中奖！你中大了！二等奖，5注！”马先生不信，以为彩票站老板逗他，因为常来常往大家都很熟悉，开玩笑是经常的。但彩票站老板十分认真地指着墙上的, ：“不信你看看上期, 码。”, 中了将近100万元奖金是否很激动？马先生说：“没什么感觉，还不到100万。”他妻子则说：“只在刚得到消息时稍稍有点小激动。”, , 虽然因为一号之差与5注头奖擦肩而过，但马先生并不遗憾。他表示彩票已经成为自己生活当中的一个重要娱乐爱好方式，购彩心态最重要，“不中奖就是为国家做奉献，也是非常开心的。”这句话他说的很自然。, 喜欢守号的马先生还透露，他除了这注守号3年的生日组合号码，还有一注守号的号码，是与自己的老母亲有关、具有纪念意义的一组特殊号码，已经追了十几年。他表示已经守了这么多年，一定要追到底，并且他坚信只要坚持终将得到回报。而此次中二等奖的号码他打算换组号码继续守着。</w:t>
      </w:r>
    </w:p>
    <w:p>
      <w:r>
        <w:drawing>
          <wp:inline xmlns:a="http://schemas.openxmlformats.org/drawingml/2006/main" xmlns:pic="http://schemas.openxmlformats.org/drawingml/2006/picture">
            <wp:extent cx="4965700" cy="635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24905452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5700" cy="635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