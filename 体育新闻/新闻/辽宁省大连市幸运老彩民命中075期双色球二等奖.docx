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辽宁省大连市幸运老彩民命中075期双色球二等奖</w:t>
        <w:br/>
        <w:t>7月1日晚，中国, 游戏进行第2018075期开奖。当期双色球红球号码为07、09、12、13、22、24，蓝球号码为11。, 当期双色球头奖开出17注，单注奖金为597万多元。这17注一等奖花落8地，其中，上海5注、江苏1注、山东1注、重庆1注、广东4注、广西1注、四川1注、陕西3注，共17注。, 二等奖开出120注，单注金额17万多元。, 当期, ，大连中出1注二等奖，中奖, 出自为位于开发区远洋时代城8号楼的第21020406号, 投注站。中奖彩民中得1注二等奖、18注四等奖，45注五等奖，揽得奖金17.6万余元。, 中奖彩民张杰（化名）是位老资格彩民，“彩龄”已有十多年了。双色球是他最喜欢的玩法，几乎期期都买，通常会选择复式投注“7+1”或者“9+1”。这次中奖的彩票是“9+1”复式，本来是一次再平常不过的投注，万万没想到竟然收获了大奖。, 中奖之后，张杰非常高兴，这是他购彩多年来第一次中得大奖。他表示还会继续支持福利彩票，也会坚持理性购彩，用健康的心态面对中奖之后的购彩生活。, 当期双色球全国销量为3.56亿多元。广东（不含深圳）当期双色球销量为3286万多元，高居第一；浙江以2802万多元的销量位列第二；重庆以2421万多元的销量排名第三；山东以2021万多元的销量排名第四；江苏以1902万多元的销量排名第五。当期辽宁省销量为1185万余元，其中大连为246万余元。, 计奖后，双色球奖池金额为7.74亿多元，下期彩民朋友将有机会2元中得1000万元。</w:t>
      </w:r>
    </w:p>
    <w:p>
      <w:r>
        <w:drawing>
          <wp:inline xmlns:a="http://schemas.openxmlformats.org/drawingml/2006/main" xmlns:pic="http://schemas.openxmlformats.org/drawingml/2006/picture">
            <wp:extent cx="4902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692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