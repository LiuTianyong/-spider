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辽宁省鞍山市3D中奖达人 惊喜揽获奖金63万余元</w:t>
        <w:br/>
        <w:t>鞍山彩民在3月27日的, 第18079期开奖中斩获505注单选奖和510注组选奖，共计收获奖金63万余元。, 近日，3D大派奖活动在辽宁省开展，各地频传中奖捷报。鞍山彩民李风（化名）在3月27日的3D第18079期开奖中鸿运当头，斩获505注单选奖和510注组选奖，共计收获奖金63万余元。李先生也借着派奖的东风，多收获了22950元。, “去年底就中了5万多元3D，这才几个月又中了60多万！”昨日上午，鞍山, 中心兑奖处工作人员对记者说，中奖彩民是个“熟人”，别看年纪轻轻，但已经多次来中心领取大奖了。这次一举中得3D游戏505注单选奖和510注组选奖，共计收获奖金63万余元。, 据了解，中奖者李先生是一位地地道道的老彩民，平时喜欢玩, ，但最喜爱玩的还是3D等小盘数字型玩法。, 3月27日那天，他到73号投注站研究走势图后，最终选了一组号码“369”进行单选，并在同一张票上重复打5注，共投注250倍。随后越看号码越顺眼，又打了几张“369”单选，追加倍投255注，怕不保险，又打了几张“369”组选票，倍投了510倍。, 当晚开奖，3D果然开出中奖号码“369”，最终中得505注3D单选奖和510注组选奖，将奖金636380元收入囊中。, 据鞍山福彩中心兑奖处工作人员介绍，此次这位彩民的中奖金额总计63万余元，因为正值3D大派奖期间，李先生因此多收获了22950元奖金，真是幸运无限。, 李先生笑着说，在他看来，3D游戏简单易懂，更易揣摩，虽然不是每期都中，但经常有大大小小的奖金入账。, 他认为, 玩法盘小易中奖，而且奖金固定，若能利好用倍投功能，照样能实现中大奖的梦想，彩民若想以小博大，3D是一个不错的选择。出了3D大奖，73号彩站里也是热闹非凡。“他这次倍投购买3D我都看到了，只是没想到这次一下子中这么多！早知道我也跟几注了。”一位彩友说，李先生经常能中奖。, 从第2018057期（2018年3月5日开奖）起，辽宁省福彩中心在全省开展3D派奖活动，投入派奖资金1000万元，连续进行40期，派奖时限不封底，对组选三和组选六玩法进行固定奖金派奖。, 截至第2018084期，活动已经开展了28期、4个销售周，第4周，合计派发奖金176.44万元，期均派发奖金25.21万元；前4周，合计派发奖金534.81万元，前4周，全省累计中出组选三29159注，占中奖总注数的25.8%，对应派发奖金157.46万元；前4周，全省累计中出组选六83855注，占中奖总注数的74.2%，对应派发奖金377.35万元。, 3D派奖正在火热进行，期待彩民收获幸运。</w:t>
      </w:r>
    </w:p>
    <w:p>
      <w:r>
        <w:drawing>
          <wp:inline xmlns:a="http://schemas.openxmlformats.org/drawingml/2006/main" xmlns:pic="http://schemas.openxmlformats.org/drawingml/2006/picture">
            <wp:extent cx="45212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39538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