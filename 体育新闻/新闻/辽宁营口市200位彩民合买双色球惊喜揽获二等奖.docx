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辽宁营口市200位彩民合买双色球惊喜揽获二等奖</w:t>
        <w:br/>
        <w:t>近期，坐落于营口市西市区隆翔西城小区东门附近的204号投注站传出中奖喜讯，在, 第2018013期开奖中，该站中出当期二等奖1注，单注奖金22.7万元。当大奖得主现身兑奖时，他给我们分享了一个与众不同的中奖故事……, 据悉，前来兑奖的这位中年男子是204号投注站的站主，而陪同他一起来领奖的则是众多中奖彩民中推选出来的代表。从字里行间中不难猜测，这注中得二等奖的, 是多人合买的，但当得知合买人数多达200人时，在场人员都十分惊讶。通过查看中奖彩票得知，这是一张面值为924元的单倍“11+1”复式票，该票在中得1注22.7万元二等奖的同时，还中得了30注四等奖和150注五等奖，奖金合计为23.5万元。按站主事先定下的规则，这200位彩民将按购买注数平均分配这笔奖金，单注奖金为1175元。前来兑奖的中奖彩民代表张先生（化名）表示：这种合买复式号码的方式每个人投入的少，中奖率高，一旦中奖分得的奖金也很丰厚，是一举多得的美事！, 对于此次中奖，最高兴的要数204号站站主了，从组织到选号再到购买都是他亲力亲为。“这是我家彩民合买第一次中得的大奖！参与购买的大多是我家的忠实彩民，对于号码的选择也都是大家商量之后的结果。有些彩民也会临时凑热闹参与进来，这种彩民比较随性，买什么就是什么，主要是图个乐！”站主介绍说。, 有了这次中奖经历，204号站站主对于合买这种购彩方式更加青睐，他表示日后将动员更多的彩民参与其中，争取早日中得千万大奖圆了自己的大奖梦！</w:t>
      </w:r>
    </w:p>
    <w:p>
      <w:r>
        <w:drawing>
          <wp:inline xmlns:a="http://schemas.openxmlformats.org/drawingml/2006/main" xmlns:pic="http://schemas.openxmlformats.org/drawingml/2006/picture">
            <wp:extent cx="3319272" cy="4233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814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42336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