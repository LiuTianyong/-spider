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辽阳彩民仅花费6元幸运击中双色球二等奖19万元</w:t>
        <w:br/>
        <w:t>11月16日晚，, 玩法第2017135期开奖，红球号码01 06 07 14 18 26蓝球16，辽阳市, 第21100183号投注站传来喜讯，辽阳一彩民自选6元单式投注，夺得双色球1注二等奖，奖金19.8万元。, 中奖彩民刘先生（化姓）自双色球, 上市销售就是粉丝，连续多年来几乎期期不落，“把握大些就多买点，没有把握就选几注。”刘先生说。16日晚，他和朋友一起在首山贵名花园附近吃饭，酒过三巡刘先生才想起自己选好的双色球号码还没购买，正巧看到路对过就有一家福彩投注站，随即便前往投注。买完彩票后，刘先生将彩票收好继续和朋友喝酒、聊天。16日晚，双色球玩法第2017135期开奖，他所选红球号码幸运击中当期, 码，收获奖金198,889元。, 另据了解，正在进行的“双色球9亿元大派奖”活动中，彩民朋友们表现出了极大地参与热情，辽阳市福彩中心工作人员提醒广大彩友，“双色球9亿元大派奖”活动仅20期，目前已进行了8期，所有彩民朋友均可参与活动，想收获大奖的朋友们千万不要错过。</w:t>
      </w:r>
    </w:p>
    <w:p>
      <w:r>
        <w:drawing>
          <wp:inline xmlns:a="http://schemas.openxmlformats.org/drawingml/2006/main" xmlns:pic="http://schemas.openxmlformats.org/drawingml/2006/picture">
            <wp:extent cx="53721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11675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