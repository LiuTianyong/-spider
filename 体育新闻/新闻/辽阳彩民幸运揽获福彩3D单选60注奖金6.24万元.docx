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辽阳彩民幸运揽获福彩3D单选60注 奖金6.24万元</w:t>
        <w:br/>
        <w:t>辽阳彩民老陈（化姓）最近成了幸运儿，起因是, 幸运中奖，可谓中奖很给力。, 很神奇的是，老陈的6.24万元中奖奖金是在两个投注站中出的，分别出自, 第21100287号投注站和福彩第21100077号投注站。, 那天，老陈像往常一样来到位于辽阳永寿小区137号的福彩第21100287号投注站。他的彩龄将近十年了，尤其倾向于购买福彩, 、快乐12等玩法。当天，他精心选择了一组号码，并且倍投10倍。, 晚饭后，又到家附近的中心路车辆科北彩民俱乐部的福彩第21100077号投注站，他心里感觉自己刚投注的这组号码非常不错，索性又打了50倍的投注票。, 晚上开奖，福彩3D开出的号码与老陈投注的号码吻合，老陈拿下该玩法头奖60注，共计中得奖金6.24万元。, 面对幸运，老陈十分开心，他说：“我经常买, ，以前也常中奖，但都是小奖，没想到这次这么幸运！”, 福彩3D游戏自上市以来，受到了众多彩民的青睐，让更多彩民在娱乐中奉献爱心，在奉献中获得幸运。, 为了回馈广大彩民的厚爱，辽宁省福彩中心于3月5日已开启了3D游戏1000万元派奖。这个春天，就是要不一样的3D！广大彩民朋友们赶快开启你的3D投注之旅吧！</w:t>
      </w:r>
    </w:p>
    <w:p>
      <w:r>
        <w:drawing>
          <wp:inline xmlns:a="http://schemas.openxmlformats.org/drawingml/2006/main" xmlns:pic="http://schemas.openxmlformats.org/drawingml/2006/picture">
            <wp:extent cx="4762500" cy="3057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93832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575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