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达人钻研“快3”竟月中大奖4次 奖金共计48.2万</w:t>
        <w:br/>
        <w:t>12月25日下午，泰州市, 发行中心兑奖处迎来了幸运彩民李先生。据了解，李先生是32125541站点的老彩民，平时喜欢钻研“快3”。25日上午，他像往常一样来到该站点，研究了近期的, 码，感觉要开三同号，于是让销售员分别打了150倍的“1,1,1”和30倍的“5,5,5”，好运降临，李先生中得3.6万元的奖金。, “这个月在你们中心我已经兑了40多万的奖金了，, 跟学习一样，也是需要钻研的。”据悉，这已经是李先生本月第四次来到我中心兑奖。“这么多玩法我只喜欢快3，每天只要有时间我就得去附近的站点坐一坐，研究研究近几期的开奖号码。”李先生一边兑奖，一边讲起了自己的心得。, 快3投注是指以三个号码组合为一注进行单式投注，每个投注号码为1-6共六个自然数中的任意一个，一组三个号码的组合称为一注。每注金额人民币2元。购买者可对其选定的投注号码进行多倍投注，投注倍数范围为2-99倍。单张彩票的投注金额最高不得超过20000元。, “快3”游戏上市以来,其好玩、易中、可包号等特点深受彩民欢迎。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