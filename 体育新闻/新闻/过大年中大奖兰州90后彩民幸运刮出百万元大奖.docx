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过大年中大奖 兰州90后彩民幸运刮出百万元大奖</w:t>
        <w:br/>
        <w:t>2月22日，春节长假结束后上班第一天，兰州市, 中心迎来了一位特殊的客人—90后彩民张先生(化名)，随之而来的还有一张中得100万元奖金的刮刮乐, ，二者的出现立刻吸引了所有人惊艳的目光。, 要说拥有怎样的福气才能让自己与百万大奖结缘，这还要多亏张先生一个突然想改变发型的念头。2月13日晚，距离除夕夜还有两天，张先生已经顶着自己满意的新年新发型离开美发店，看到不远处的彩票店，打算刮几张彩票再回家。虽然年轻，但他也是位老彩民了，先不说经常买刮刮乐，重点是经常中刮刮乐奖金可是他的长项。, 当日晚，张先生随便刮了几张散票，始终觉得意犹未尽，顺手拿起一本20元面值的彩票“摇钱树”开始大显身手，谁料才刮到第二张，故事就直奔主题啦！喜中最高奖金100万元的彩票画面当场摆在眼前，让这位年轻帅气的大奖得主几个晚上都激动难眠。, 而同样激动难眠的，还有见证大奖诞生的62012027号福彩投注站销售员邵先生。看到自己多年经营的彩票店春节前中出百万大奖，邵先生深感是个好兆头，当即决定将中奖彩票图样放大裱框，挂在店里最显眼的地方，纪念这个特殊的时刻。</w:t>
      </w:r>
    </w:p>
    <w:p>
      <w:r>
        <w:drawing>
          <wp:inline xmlns:a="http://schemas.openxmlformats.org/drawingml/2006/main" xmlns:pic="http://schemas.openxmlformats.org/drawingml/2006/picture">
            <wp:extent cx="3251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364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