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运气好挡都挡不住 陪朋友购彩自己收获25万奖金</w:t>
        <w:br/>
        <w:t>中国内地男演员陈坤，大家都知道吧！但你知道，当年的他是陪朋友去北京电影学院陪考的，结果朋友落榜自己却被录取了吗？这种幸运的事件，同样发生在长清张先生（化姓）身上。2017年12月14日下午，张先生陪同朋友去购买, ，一个不懂彩票的他，本以为自己就是炮灰，结果，意外揽中一注双色球二等奖，奖金高达25万余元。真是有意栽花花不开，无心插柳柳成荫。好运气来了挡也挡不住！, 2017年12月14日下午，朋友约他一块去购买彩票，两人走到长清区丹凤小区信用社东临的37019304号投注站。刚一进门，朋友便无暇顾及张先生，自己凑到, 前，开始选择双色球号码，直到他购买完第一张彩票。才想起旁边张先生还在等他。于是劝他说：“今天, ，既然你也来了，就买张双色球彩票把，说不准还能中个奖呢！”, 张先生也跟着他朋友一块看走势图。可是双色球走势图对于很多技术型彩友来说选号很有帮助。但是，对于首次接触双色球的新人来说，根本没有什么卵用。张先生自然看不懂，这时，在旁的朋友发话了：“算了，你一时半会也整不明白，干脆直接选几个喜欢的号码投注得了。”, 到底选哪个好呢？纠结了一番后，张先生跳过俗气的“6、8、9”拿出另外一串号码：“03、07、11、20、21、25、30、31”。“那就11当蓝号，剩下的当红号吧，来张两块钱的吧！”当他递给站长投注时，才知道一注两元钱的双色球“单式”彩票是由六个红号加一个蓝号组成的，而张先生所选的红号明显多了一个。看来看去，他一个都舍不得删掉。咋办呢？朋友又出招了：“直接复式投注吧，大不了就是14块钱，多一个号码还多一次中奖机会呢！”, 还真被让他朋友说准了，当晚双色球第2017147期开奖中。红球为“03、07、20、21、25、31”蓝球为：“14”。也就是说，除了蓝球“14”没有选中，这张“7+1”的红复式彩票不光中得双色球一注二等奖，还有六注四等奖。奖金共计256296元！其实，在, 站中，这样的“幸运”事件还真不少见，只有您的亲身参与，说不准哪天幸运也会盯上您。快来福彩投注站买张彩票试试运气吧！</w:t>
      </w:r>
    </w:p>
    <w:p>
      <w:r>
        <w:drawing>
          <wp:inline xmlns:a="http://schemas.openxmlformats.org/drawingml/2006/main" xmlns:pic="http://schemas.openxmlformats.org/drawingml/2006/picture">
            <wp:extent cx="50165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726189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