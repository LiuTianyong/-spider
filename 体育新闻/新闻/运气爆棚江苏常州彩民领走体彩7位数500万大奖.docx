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运气爆棚 江苏常州彩民领走体彩7位数500万大奖</w:t>
        <w:br/>
        <w:t>岁次交替，又是一年新年到，2017年年末中得, 大奖的幸运儿们也陆续现身领奖。，来自江苏常州的刘先生带着儿子领走了7位数第17200期头奖500万元。, 刘先生表示，买彩多年，一直都是自选号码投注。用他的话说，“自己的命运还是要掌握在自己的手里。”他带来的是一张10元5注的单式票，购于2017年12月22日18点05分。上面共有5注号码，其中最后一注号码“9 1 2 8 1 9 0”，精准命中7位数第17200期, 码，中得特等奖1注，奖金500万元。谈及购彩经历，刘先生表示，大概两年前，他心血来潮编了15注7位数号码，感觉挺好的，就一直坚持投注。这次的中奖号码，正是15注中的1注。从那以后再买7位数，刘先生总是先把这15注号码打一遍，然后再挑选几注新号码。这中间，也中过5块、20块的奖金。没想到2017年底，体彩给他送来一个大惊喜。“当时，我是打算去网点兑奖，再买新票的。哪晓得居然发现自己中了500万，特别激动！告诉家里人，他们也懵了。”, 谈及中奖后的规划，刘先生坦言，“儿子大了，也到了成家立业的年纪，先给他买套房子，然后改善改善一家人的生活。”</w:t>
      </w:r>
    </w:p>
    <w:p>
      <w:r>
        <w:drawing>
          <wp:inline xmlns:a="http://schemas.openxmlformats.org/drawingml/2006/main" xmlns:pic="http://schemas.openxmlformats.org/drawingml/2006/picture">
            <wp:extent cx="6350000" cy="7442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759873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442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