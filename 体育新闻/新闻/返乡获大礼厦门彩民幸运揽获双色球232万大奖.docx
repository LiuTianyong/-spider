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返乡获大礼 厦门彩民幸运揽获双色球 232万大奖</w:t>
        <w:br/>
        <w:t>2月25日晚，, 第2018021期开奖，来自厦门, 35022328投注站的幸运彩民凭借一张5倍投的6+4复式票，一口气中了20注二等奖，收获总奖金232万元。, 在2月的最后一天，幸运彩民曹先生携儿子开心地领走了他们的百万大奖，兑完奖的曹先生显得十分开心：“这是福彩给我封的一个春节大红包！”, , “我是在回厦门的动车上知道中奖的，这就是我的春节大礼！”曹先生说起中奖时的情形，难掩激动之情，“那天我刚好从外地出差回来，闲来无事我就拿出手机来对下, ，没想到一对就发现自己中了20注二等奖！”, 原来，曹先生在出差之前，照例在厦门相熟的投注站买了几张彩票，用他的话说就是：“老彩民了，不买感觉少点什么。”因为没有对, 码的习惯，曹先生买完彩票就往衣服口袋里一揣，便接着出差去办其他的事情去了，直到他忙完手头上的事情，搭乘动车回厦门的时候，才想起自己前几天买的几张彩票还没对。“我当时在动车上和投注站的小张发微信说我中奖了，他还不信呢！”曹先生开心地说道。, , 喜中大奖的曹先生回到家稍作休息之后，马上北上省福彩中心领奖，不过他的领奖之路却有点儿“好事多磨”。“我想把奖金打到儿子的卡上，可是既没带儿子，也没带儿子的建行卡，所以又折腾了一下，回厦门叫上我的儿子带上他的卡才把奖领了。”虽然兑奖路上“好事多磨”，不过最终奖金顺利入卡，让父子二人松了口气，“兑奖程序严谨我们理解，这次来探探路，下次中一等奖就熟门熟路了！”, 问及中奖心情，在一旁的小曹仍然处在不可思议的状态中：“我一直觉得中奖是遥不可及的事情，这次居然就发生在我爸的身上了！”而已经中得20注二等奖的曹先生仍觉得意犹未尽：“这次能中二等奖，下次就能中一等奖，再接再厉！”, 开年就喜中232万元大奖，曹先生的好运着实让人羡慕。不过，在此小编还是要再啰嗦一句提醒大家：如果您前来兑奖，一定要记得带上您的幸运彩票、本人身份证、本人建行卡。身份证、建行卡和兑奖人都是同一人，才能把大奖领走哦~</w:t>
      </w:r>
    </w:p>
    <w:p>
      <w:r>
        <w:drawing>
          <wp:inline xmlns:a="http://schemas.openxmlformats.org/drawingml/2006/main" xmlns:pic="http://schemas.openxmlformats.org/drawingml/2006/picture">
            <wp:extent cx="548640" cy="656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194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560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