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进社区送祝福 辽宁体彩党支部关心慰问困难家庭</w:t>
        <w:br/>
        <w:t>一走进2月，春节这个喜庆的日子就越来越近了。每年这个时候，辽宁, 党支部都会走进社区向群众送去祝福，今年仍然如此。2月2日上午，省体彩中心党支部在刘延辉书记的带领下来到宝环社区，开展“在职党员进社区”送温暖活动。, 当天，中心党支部向社区里20户困难家庭送去面粉、食用油等生活用品，并提前送上春节的祝福，让他们切实感受到体彩人的关爱、感受到党的温暖和关怀。现场洋溢的满满温情驱散了数九寒冬所带来的极度冷意。, “在职党员进社区”活动的宗旨是为提高党建科学化水平和党员服务群众意识，同时也能积极发挥出在职党员在社区建设发展中的积极作用，使每名党员都能融入党的组织发挥模范作用。在2018年春节到来之际，辽宁体彩党支部通过“进社区送温暖活动”不仅密切了党群干群关系，也进一步增强了基层党组织的凝聚力、向心力和战斗力，更好地将“公益体彩，乐善人生”的宗旨广泛传播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4486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