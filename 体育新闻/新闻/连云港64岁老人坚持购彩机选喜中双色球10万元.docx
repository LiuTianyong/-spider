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连云港64岁老人坚持购彩 机选喜中双色球10万元</w:t>
        <w:br/>
        <w:t>, 据悉，中奖彩民姓成，是一位64岁的老先生，他从2016年10月开始购买双色球，这一坚持就是一年半。成先生告诉我们，他第一次接触双色球时，用10元机选购买了5组双色球，感觉很有意思，就这样坚持了下来。, 大奖开出，成先生在得知中奖消息后非常开心，第一时间就与老伴一同前来领奖。成先生说：“买彩是一个习惯，贡献了一份爱心。今后我仍会继续投注，希望有机会获得一等奖！”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