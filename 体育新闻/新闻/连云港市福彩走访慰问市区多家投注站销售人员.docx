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连云港市福彩 走访慰问市区多家投注站销售人员</w:t>
        <w:br/>
        <w:t>盛夏时节，骄阳似火，港城, 五百多名投注站销售员坚守岗位，默默付出，尽心尽责为彩民提供热情周到的服务。8月13日，连云港市福彩中心党支部书记陈理财带领工作人员走访慰问市区多家投注站，为广大销售员和彩民朋友送去一份清凉、一份关爱，连云港福彩一线从业人员夏季慰问活动也全面启动。, “感谢中心领导为我们送来了这么丰厚实用的慰问品，一个夏季的洗漱用品都解决了，还可以用这么好的矿泉水招待我们的彩民呢！”32070119投注站站主程小华接过沉甸甸的慰问品高兴地说道。在32070115投注站，陈理财书记详细询问站点的经营状况，鼓励站点扩大彩民群体，以联合投注等形式提高销量。, 在走访过程中，每到一处市福彩中心一行都认真听取大家在销售过程中遇到的困难以及对福彩管理工作方面的意见和建议，并叮嘱他们高温天气注意防暑降温，注意夏季人身和用电安全，确保投注机稳定运行。销售员们也纷纷表示要更好地服务于广大彩民，把福彩销售工作做的更好。</w:t>
      </w:r>
    </w:p>
    <w:p>
      <w:r>
        <w:drawing>
          <wp:inline xmlns:a="http://schemas.openxmlformats.org/drawingml/2006/main" xmlns:pic="http://schemas.openxmlformats.org/drawingml/2006/picture">
            <wp:extent cx="6350000" cy="4229100"/>
            <wp:docPr id="1" name="Picture 1"/>
            <wp:cNvGraphicFramePr>
              <a:graphicFrameLocks noChangeAspect="1"/>
            </wp:cNvGraphicFramePr>
            <a:graphic>
              <a:graphicData uri="http://schemas.openxmlformats.org/drawingml/2006/picture">
                <pic:pic>
                  <pic:nvPicPr>
                    <pic:cNvPr id="0" name="Img546436469.jpg"/>
                    <pic:cNvPicPr/>
                  </pic:nvPicPr>
                  <pic:blipFill>
                    <a:blip r:embed="rId9"/>
                    <a:stretch>
                      <a:fillRect/>
                    </a:stretch>
                  </pic:blipFill>
                  <pic:spPr>
                    <a:xfrm>
                      <a:off x="0" y="0"/>
                      <a:ext cx="6350000" cy="42291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