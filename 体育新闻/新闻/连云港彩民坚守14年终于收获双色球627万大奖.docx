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连云港彩民坚守14年 终于收获双色球 627万大奖</w:t>
        <w:br/>
        <w:t>2017年12月17日晚，, 游戏进行第2017148期开奖，单注奖金为627万多元，分别由江苏、内蒙古、浙江等地的彩民幸运中得。本期我省中出2注，分别被南京和连云港的彩民幸运中得，连云港市中出的一等奖售出于连云港市开发区梅花路28号，编号为32070404的, 投注点，中奖信息显示，12月16日15点44分，中奖彩民在该站点花10元钱由电脑随机选取5注号码，其中的第四注撞得了当期一等奖。, 连云港彩民贾先生中过3次四等奖，1次三等奖，怎么也没想到自己这次能中到双色球一等奖。“我2016年中过两次200，中得好像是‘4+1’吧，12年中过一次3000块，我总感觉自己能中二等奖，结果一直也没中！”贾先生颇为遗憾地说。, 贾先生是从2004年开始购买, 的，一转眼整整14年时间了。一开始是跟着朋友一起买的，朋友是随便玩玩的，每次随机打个几注，贾先生却很认真，每期研究走势图，经常自己算号码，每周他会花100元左右买彩票。, 贾先生是这样买彩票的，1张票守号加上5注随机票。“复制票红球号码跟我家里人的幸运号码有关！”贾先生透露，“蓝球号码‘12’，是我的工号，也是我的幸运号！”至于随机号码，贾先生说他一般都会买5注，多花个10元钱，偶尔也会多买点，不确定！, 12月18号中午，贾先生在单位附近的小馆子吃午饭，跟一个买彩票相熟的同事一起，听说连云港又中了大奖，猛地想起自己的彩票还没核对。回到办公室后，贾先生拿出了钱包里的彩票，打开江苏福彩的微信公众号（jiangsufucai）的开奖公告。“我先看的随机票，看到中奖号码感觉很眼熟，一想这不是我一直选得号码嘛！”贾先生一开始以为这是错觉，又拿出了自己的彩票一核对，中了！真是人在屋里坐，奖从天上来啊！, 深夜下班回到家，贾先生连忙跟老婆交待了这件事，老婆一开始也是将信将疑，贾先生把彩票拿出来和中奖号码对给老婆看，反复看了好几遍，老婆才彻底相信了。贾先生和老婆商量了一下。年关岁尾，贾先生一直忙于工作，暂时没来领奖，元旦过后，才找着时间，和老婆、弟弟一起来南京，领取了双色球大奖！, 贾先生想着今年过年要创新形式，带上父母，还有自己的弟弟一家，出国度假过年，“平时待在单位，没时间和家人一起，”贾先生带着歉意说，“今年我本来就打算，过年带家人去东南亚玩玩，他们也都同意了！”福彩的奖金来了，大家的旅程肯定会更加舒适、愉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