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连云港男子中体彩大乐透千万 老婆以为他开玩笑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4762500" cy="6115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615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150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