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追加！多了这么多 两地幸运儿各领大乐透1462万</w:t>
        <w:br/>
        <w:t>“追加投注”，对于长期关注, 的彩友来说，是再熟悉不过的一种打法。就在新年首期开奖中，浙江嘉兴和北京丰台的幸运儿，便凭借追加投注，各自擒得1462万元大奖。日前，两位幸运儿分别现身领走大奖，并谈起了追加投注的好处。, 背景：1月1日，体彩大乐透第18001期全国中出4注头奖，其中3注为1462万元(含548万与元追加奖金)追加投注头奖。浙江嘉兴彩友应先生凭借一张2注号码、3期连投的多期追加票，揽得其中1注大奖。, 1月5日，应先生以及他的爱人一起来到浙江省体彩中心，领取了1462万元大奖。, 应先生说，他对中奖看得很淡，平时也不是非买, 不可，就是刚好看到体彩网点了进去买几注，“我基本投入不多的，一个月100元左右最多了，一般买多期票。这样很方便，等下次再去的时候，直接换别的号。”, 对于投注方式，应先生坦言购彩三四年了，基本就是机选，每次都选不一样的号码进行追加，“我知道多花1元，奖金就能多很多，所以基本上每次花18元，而且只买大乐透。”应先生说，“有时候买3元，哪怕1注号码也是机选的，对于号码研究，还正在学习中。”, “周三，我听别人说我们这个地方中奖了，我才拿出彩票来看看。因为买的多期票，我基本是不去看的，都是下次再买的时候去店里对一下。”应先生说。, 中奖后，应先生第一时间告诉了爱人，并邀请她陪着来领奖。“我想着给我家人改善下生活质量，所以让爱人陪我一起来见证幸运。”应先生说。, 对于丈夫的购彩行为，爱人表示支持：“平时逛街看到有体彩销售点，我也会陪他一起买上两注，毕竟买了才会有中奖的机会。我老公很有分寸，购彩纯属多一份幸运，也是为了公益事业出份力。”, 背景：1月1日，体彩大乐透第18001期全国中出4注头奖，其中3注为1462万元(含548万与元追加奖金)追加投注头奖。北京丰台彩友经先生凭借一张5注15元投入的单式追加票揽得其中1注。, 1月2日，经先生来到北京体彩中心火速领取了1462万大奖。, 经先生感慨道：“前两年做生意也不太顺利，赔了不少钱，压力山大。这笔奖金正好解了燃眉之急，让生活回归了正轨。”, 据了解，经先生彩龄不长，以前购彩总是断断续续。“就是最近这半年，我每期都买，慢慢也成为一种习惯了。”经先生说，他一直热心公益事业，多次为助学、助残项目捐款，多年前他就听说过, 金用于社会公益事业和体育事业，“我觉得这样特别好，积少成多嘛，彩民的每一分贡献都能让社会更美好。后来我生意上出了点问题，资金周转不顺利，想着好人有好报，就开始买彩票，一来是想碰碰运气，再者也算是助力公益事业的一种方式。”, 经先生透露，他每期投入不多，却感觉每天都有中大奖的希望。“我一期就花45元，自选10注，机选5注，然后追加。买彩票就是给自己买了一份希望。”经先生表示，他平时自选号码里有两个号码是孩子的生日，作为固定号码一直守号，其它号码都是“凭感觉”，根据走势图和出号的频率随意选择，此外每期他还会机选5注。这次为他带来大奖的是机选的号码。, 他说：“我特别喜欢追加，每注多花1元钱，就能多得60%的追加奖金。就拿这次来说，1块钱追加多得了548万元奖金，这样的好事哪找去。”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