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送孩子高考遇福彩 镇江彩民喜获福彩3D万元奖金</w:t>
        <w:br/>
        <w:t>日前，镇江发生了一件喜事。肖先生在送孩子高考途中看到一家福利, 站，心想等接孩子考完试，晚上来试试运气。到了傍晚，肖先生一个人来到, 投注站，询问工作人员怎么投注福利, 。工作人员向他介绍了福利彩票的各种玩法，并赠送了一张投注指南。肖先生坐到一旁仔细研究投注指南，最后决定投注, 彩票，因为他觉得3D彩票投注方法简单，天天开奖，到了晚上就能知道是否中奖。当晚，2018152期3D, 结果出来后，肖先生仔细核对自己的彩票，发现竟然真的中奖了，获得奖金10746元。, 孩子高考结束后，肖先生来到镇江市福利彩票进行兑奖，他开心地说：“没想到我第一次投注3D彩票竟然中奖了，真的是非常开心，我准备利用这笔奖金带着小孩出去旅游一趟。”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