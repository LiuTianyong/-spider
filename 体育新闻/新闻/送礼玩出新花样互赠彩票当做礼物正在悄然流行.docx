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送礼玩出新花样 互赠彩票当做礼物正在悄然流行</w:t>
        <w:br/>
        <w:t>不知不觉间，, 红包已成为一种时尚的送礼方式，无论是生日聚会，还是过年过节、各种典礼上，都能见到它熟悉的身影。既环保又新颖的彩票，正在取代烟酒、糖果、小礼物等，悄然成为礼品单上的“常客”。, , 李先生与妻子结婚多年，感情和睦融洽，夫妻俩每个有纪念意义的日子他都记得。今年情人节的时候，李先生发愁该送妻子什么礼物好，以前都是送花送巧克力，千篇一律，显得很没新意。下班回家路过彩票站时，李先生灵机一动，寻思着不如买几注“七乐彩”送给妻子，不仅有纪念意义还可能中大奖。就这样，李先生走进了, 投注站，机选上40注当天开奖的“七乐彩”。回到家后，李先生将彩票拿给妻子，妻子听了他的解释后非常开心，一直夸赞李先生有心。, 彩票买完，李先生就把购彩这件事淡忘了，直到几天后在朋友提醒下才想起来。查看了当期中奖号码，他发现有一组号码竟然和中奖号码一模一样，李先生和妻子幸运中得“七乐彩”一等奖，揽获奖金1699264元。, , 宁波的叶先生是一名新彩民，说起他结缘“七乐彩”的故事也是挺有意思的。两年前叶先生去参加一个朋友的婚宴时，收到了朋友赠送的红包，而红包里恰恰装着一张“七乐彩”彩票。虽然这张彩票没有中奖，但“彩票红包”这个创意给叶先生留下了深刻的印象，从此他开始接触, 。叶先生每隔一两个月就会去福彩投注站买上一张“七乐彩”复式票，权当是一种娱乐活动，没想到最后竟然被幸运女神垂青，中得七乐彩第2015057期一等奖241198元。, 公益性和娱乐性是彩票的天然属性，经过三十年的发展，福利彩票各种游戏玩法越来越被公众熟知，购买福利彩票已经成为了很多人的业余爱好。并且，独乐乐不如众乐乐，很多喜欢购彩的人又将彩票作为礼物送给亲友，既表达了祝福，又传递了彩票给人们生活带来的乐趣，可谓一举两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