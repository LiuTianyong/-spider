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遇见就有可能 三人领奖演绎体彩大奖“奇遇记”</w:t>
        <w:br/>
        <w:t>近日，黑龙江哈尔滨1376万、湖北襄阳1590万以及武汉1000万元得主现身领奖。这三个大奖出自, 或, 5，有的售出于火车站候车室，有的出自健身长廊旁，还有的来源于长达十年的守号。三位大奖得主领奖时，各自讲述了大奖“奇遇记”。, 背景 12月18日，体彩大乐透第17148期全国共送出4注头奖，其中2注为1373万元(含514万元追加奖金)追加投注头奖。黑龙江哈尔滨彩友张先生凭借一张6+2复式追加票，投入18元，单票揽得1376万元。, 12月25日，张先生现身黑龙江省体彩中心领走1376万元大奖。, “我是来兑奖的。”他小声说。, “多大的奖？”体彩工作人员问道。, “肯定是超过20万啦。”他说完，环顾了一下四周，待大厅的人出去的出去，上电梯的上电梯，他才拿出两张, ，两张都是复式票。, 他自己看了看，把其中一张揣进兜里说：“这张中了4000多元，我应该在市体彩中心兑，这张彩票应该是在你们这里兑吧？”他把另一张递给工作人员。, 工作人员一边接过彩票，一边说：“如果这张是超过20万的，那就都给你在这里兑了吧。”说完一看彩票，他就是哈市那位迟迟未来兑奖的千万大奖得主。, “你怎么才来呀？”工作人员问道。, 他笑了，说：“我是在候车室买的，去外地了，这不回来又赶上双休日了么！我打车来的，跟司机说到农垦法院下车，然后转身走到附近的省体彩中心的，还是谨慎点吧。”, 据了解，这张复式票是张先生自己编的号码，每期都买30元的，坚持4、5年了，这次他唯一后怕的是他兑奖时拿错票，看错期。他说：“我每次用手机兑奖时，没兑上号我就把彩票撕得粉碎，扔进垃圾桶，这次我要是看错了，这一千多万还不得立马让我撕个精光。”, 张先生说，中奖后最想要实现的愿望是买个大房子，彻底改善全家人的居住条件。, 背景 12月23日晚，体彩排列5第17350期全国爆213注10万元大奖，其中，159注出自湖北襄阳彩友肖先生之手，一人独揽1590万元。, 12月25日，肖先生现身湖北省体彩中心领取了1590万元“圣诞大礼”。, 买体彩10多年，肖先生各种玩法都买，最钟情的莫过于排列5，他说：“其它玩法偶尔买，但是排列5每天必定要买。”肖先生每天都会根据走势图分析号码，写几注号码倍投，其中“12895”作为长期守号，最少倍投5倍。, 12月23日，肖先生分析出和值25很久没有出，他认为这期出现的可能性很大，便对号码“12895”加大了倍投力度，先是倍投了50倍，坐了一会想了想，再投……在接下来的几个小时里，肖先生共打了3张50倍倍投票和9张单式票，共159倍，投注的全是这1注号码。, 当天，开奖结果一出，肖先生激动不已：“守了10年的号码，终于中奖了，而且中了1590万！坚守10年，就为了这一刻！”, 回顾10年来的购彩经历，肖先生表示，领完奖后，回去还会继续买, ，但一定会理智对待，把玩体彩作为自己最大的爱好，继续保持下去。, 背景 12月23日，体彩大乐透第17150期开奖全国开出一等奖1注，奖金1000万元，被湖北武汉彩友邬先生以一张2元投入的单式票所擒获。, 12月25日，邬先生现身湖北省体彩中心领取了这笔奖金。, 邬先生年轻帅气，买彩票已有多年，最喜欢的就是大乐透，平时习惯1注号码守一段时间，而号码的来源主要凭感觉。, 两个月前，邬先生随手写了1注大乐透，每到开奖日就复制一张。12月23日，邬先生去汉口江滩的健身长廊散步，回家途中看到路边的一个体彩销售点，便拿出上期的彩票复制了一张。, 就这样一个简单的动作，千万大奖诞生了。领奖时，邬先生高兴地说，看好的号码，还是要守一守，说不定就守出来了。(陈敏/整理）, 喜欢出行的彩友会有这样一个发现：不论是机场、火车站候车室，还是在旅游景点，中国体育彩票的身影总能映入眼帘，随手买上一张体彩是越来越方便。, 人在旅途，大奖相伴。近日，这样的中奖美事还真不少。, 黑龙江哈尔滨1376万元大奖出自西客站候车室，幸运得主在出行前，花18元买了一张体彩大乐透，结果幸运击中头奖。, 湖南张家界151万元大奖出自湖北来的一位游客之手。幸运小伙入住酒店后，发现旁边有一家体彩投注站，便买了一张体彩大乐透。得知中奖后，小伙先赶到长沙把大奖领走，之后再轻松旅游。这样的旅途，真是羡煞旁人。, 湖北武汉1000万元得主则是在健身长廊旁的一家体彩投注站买的彩票。散步途中，该幸运彩友发现了这家体彩投注站，进去花2元钱买了一张守号的彩票，不料竟击中了1000万元大奖。, 边走边看，沿途不止有风景，还有体彩投注站，还有千万元大奖等着你来摘。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