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郎溪县彩民热热闹闹过年 福利彩票欢欢喜喜开市</w:t>
        <w:br/>
        <w:t>2月22日正月初七,是, 新年开市的第一天，郎溪县, 38家站点，一个中福在线大厅全部开业售彩。郎溪县福彩管理站非常重视新春伊始的第一天开市，提前做好方案，确保开业的各销售网点的投注机正常运转，同时开始了新年的第一次例行巡检，也向各位站主与购彩彩民拜年！, 当管理员来到位于城区郎涛路34152021号福彩站点时，竟然发现来晚了，因为喜庆的炮仗已经唤醒了沉寂的街道，熙熙攘攘的人群也带来了春天的讯息。站主汪师傅正热情的招呼着大家，一幅高朋满座满堂彩的热闹喜庆画面呈现在了管理员的眼前。门外是带来吉祥的舞龙队伍，翻动的龙身预示着今年红红火火；屋里面是欢声笑语，脚步不停的人群流露出对福彩的喜爱如火如荼。彩民高兴的告诉前来的管理员，福彩门一开，喜气一定来，大家都高兴的围在站主跟前笑着请站主打上几注, ，希望中得新年头彩。汪师傅告诉管理员，每年的开市第一天都是这样，热热闹闹过年，欢欢喜喜庆开市！, 当管理员将城区的福彩站点例行巡检一遍后，回到中福在线销售大厅，也发现彩民们都洋溢着开心的笑容坐在终端机前，还有一些彩民饶有兴致的在一起开心的讨论着，一派喜气！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