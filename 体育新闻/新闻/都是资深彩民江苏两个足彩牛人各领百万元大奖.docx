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都是资深彩民 江苏两个足彩牛人各领百万元大奖</w:t>
        <w:br/>
        <w:t>在1月28日开奖的传统, 第18012期中，江苏南通、苏州俩彩友各中出百万元头奖1注。南通彩友蒋先生曾两次中, 千万元大奖，包括1注1663万元大奖；苏州中奖者则是一位广东籍的出差客，途中研究击中大奖。, , 近日，江苏南通彩友蒋先生现身省, 中心领取足彩164万元大奖。, 1月28日，传统足彩14场胜负游戏第18012期一等奖中出19注一等奖，每注奖金为147.95万；二等奖中出587注，每注奖金1.25万元。蒋先生凭借一张万元复式票命中一等奖1注、二等奖13注，合计擒奖164万余元。, 令人惊叹的是，他竟然是一位三中体彩巨奖的牛人——, 某年在上海，他中过大乐透1000多万元头奖。, 2017年9月20日开奖的体彩大乐透第17110期，他凭借一张复式追加票擒奖1663万元。, 时隔不过100多天，他在足彩第18012期中得164万元。, 蒋先生表示：“我买足彩完全是当娱乐，中不中奖无所谓，主攻方向还是体彩大乐透，下次要是中了亿元大奖，我再来好好讲讲我的购彩经。”, , 在传统足彩, 18012期开奖中，江苏苏州彩友陈先生中出161万元大奖。陈先生一位广东籍男子，出差经过当地顺便买彩，没想到中出平生第一个百万大奖。, 由于中出奖项已经达到百万元之上，按照规定必须要到位于南京的江苏体彩中心前来兑奖，中奖者陈先生也不急不慢，趁着到南京出差之际，领走了此项大奖。, 据悉，陈先生玩足彩多年，由于生意原因经常到各地出差，所以买彩地点也不固定。“足彩我也玩了很久，就是一种兴趣，我是走到哪买到哪。”陈先生说，在此之前虽然也中过一些小奖，但百万以上大奖并没有中过。胜负彩18012期销售期内，陈先生恰逢在苏州太仓出差，由于当期一等奖滚存达到1000多万，百忙之中他也没闲着，精心策划了一组复式票。当期足彩由西甲、德甲、法甲组成，除了德甲的多特主场被弗赖堡逼平，法甲的甘冈主场输球，并没有出现太多冷门。, 胜负彩18012期共开出19注一等奖，587注二等奖。由于一等奖滚存奖金丰厚，单注奖金达到147万多元。陈先生当期除中出1注一等奖，还中出11注二等奖，总奖金达到161万多元。</w:t>
      </w:r>
    </w:p>
    <w:p>
      <w:r>
        <w:drawing>
          <wp:inline xmlns:a="http://schemas.openxmlformats.org/drawingml/2006/main" xmlns:pic="http://schemas.openxmlformats.org/drawingml/2006/picture">
            <wp:extent cx="6350000" cy="773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8978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734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