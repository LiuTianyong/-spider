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鄂新代表团队：心系福彩观开奖 践行责任传真知</w:t>
        <w:br/>
        <w:t>2018年6月21日，恰逢夏至。蝉愈噪，日愈骄。这日，北京烈阳灼灼暑气逼人，古都以她热情的身姿拥抱来自湖北和新疆的“走近, ”团员们，邀请他们共赴一场公正公开的盛大聚会，共谱一曲透明阳光的辉煌华章。, 据了解，此次湖北“走近双色球”代表团共由39人组成，涵盖了湖北省内孝感、天门、潜江、仙桃4个地市，团员构成主要是媒体、精英业主和铁杆彩民。值得一提的是，团里还有各地旗舰店的代表，他们此番参团还抱着交流的目的，回去后将会把这番学习的经验运用到实际工作中，着力打造阳光正面的站点形象。, 湖北代表团合影留念, , 湖北业主肖先生神采飞扬，说起他与福彩的故事可谓口若悬河，滔滔不绝，说到激动处更是眉飞色舞。原来，除了是一名福彩的资深粉丝，精英业主以外，他还是湖北省福彩中心的讲师。, 肖先生, 2002年，彼时被称为“彩市航母”的双色球还未诞生，福彩市场正处于欣欣向荣快速发展的阶段，爆发出了强大的市场活力。事业陷入低谷的肖先生正是看准了福彩的广阔天地，认定必将大有可为，便义无反顾地加入到了福彩事业的大家庭中，白驹过隙，这一展拳脚便是十数年的时间，见证了中国福彩事业的飞速发展。从走街串巷售卖, ，一天仅仅80块收入的艰苦日子，到仅一年就取得了400万销量的煌煌伟绩，福彩不仅为肖先生带来了经济上的回报，也让他对福彩产生了极大的认同感和归属感。\xa0, 能够取得这样的成绩，有什么秘诀吗?据肖先生介绍，首先，要用完善的硬件和整洁的店面吸引彩民，同时，要在服务上狠下功夫，抱着“彩民的事就是自己的事”的意识，才能真正服务好彩民。, 能够再次参加“走近双色球”活动，肖先生说他感到了回家一般的亲切和温暖。他说，回去后将把现场所见到的一点一滴都转述给彩民，让福彩的正能量被更多的人知晓。, , 来自孝感的魏女士是位如假包换的精英业主，她的投注站在当地销量一直名列前茅。, 魏女士, 2006年，从事销售工作的魏女士被福彩“扶老、助残、救孤、济困”的宗旨所感召，欣然投身福彩行业。魏女士的投注站开设在郊区，没有客流就没有业绩，门可罗雀的场景让魏女士发了愁，生意最惨淡的时候，她连百块的房租都拿不出。不服输的魏女士痛定思痛，作为忠实彩民的老公也来出谋划策，夫妻齐心，终于一举扭转了初期的不顺，魏女士骄傲的介绍说，现在投注站的销量已经能够在当地稳居前列了。, 第一次参加“走近双色球”活动的她激动万分，眼角眉梢都洋溢着藏不住的笑意，作为福彩的忠实粉丝，有幸能够亲眼见证大奖的诞生，她连连感慨“这对我来说比中了五百万还高兴”。, , 位于祖国西陲的新疆地大物博、物产丰盈，这片蕴含着无限生机的土地养育着热情淳朴、能歌善舞的人民。来自天山南北的客人，不远千里跋山涉水而来，为, 大厅带来了一股浓郁的民族风情。, 据悉，本次“走近双色球”新疆代表团共有团员40人，分别来自乌鲁木齐，昌吉州，石河子和吐鲁番4个地州。除去随行的工作人员，其他的团员都有一个特殊的身份“人大代表”。, 新疆代表团合影留念, , \xa0, 新疆汉子阿不都热合曼攥着刚刚自选出号的彩票，露出了灿烂的微笑：“这是我第一次来到走近双色球的现场，我也来蹭蹭运气”。言谈之中，能感受到他的开朗亲切，然而，在说到作为人大代表亲自见证大奖产生的意义的时候，他神色一整，表情严肃。, 阿不都热合曼, 大奖的产生一直牵动着社会各界的心弦，因此，是否能够将福彩开奖的透明公正广泛传达给公众，对于福彩品牌的建设便显得尤为重要。“走近双色球”活动正是一个非常良好的契机，将本来只能在荧幕上看到的画面，真实鲜活的呈现在眼前。来自祖国各地的朋友们都能够汇聚一堂，共同来见证大奖的产生，让福彩“公平、公开、公正、公信”的特点深入人心。, 作为人大代表，此番能够参团，阿不都热合曼没有放过这次难得的机会。他认真观看了介绍福彩发展历程的展览，并仔细地聆听了工作人员对于摇奖机维护、号码球的管理的详尽讲解，充分的履行人大代表的监督职责。他说，见证了整个开奖流程的严谨和安保制度的严密，他对于, 的透明阳光有了全新的认识。, , 热汗是名来自乌鲁木齐市的教师，她说，作为人大代表，人民的信任是自己的支撑和基础，能够来到现场观摩大奖的产生，她更多的感受到的是一种责任。, 热汗, 热汗说，她最感兴趣的是福彩“扶老、助残、救孤、济困”的宗旨。小小的一张彩票或许看上去微不足道，但却承载着公益的正能量，被赋予了崇高的社会使命。我国目前正处于建设全面建成小康社会的决胜期，虽然人民生活水平已然有了很大的提升，但不可否认的是，仍然有部分困难群众和弱势群体亟需社会关怀。通过工作人员的讲解，她了解到，作为一项“取之与民，用之于民”的慈善事业，中国福利彩票切实帮助了那些处于逆境的民众，重新唤起了他们对于生活的热情与希望。尤其是现在，福利彩票发行规模的不断扩大，福彩公益金的筹集规模更上一层楼，信息也更加公开透明，福彩为社会公益事业做出了重要贡献。, 参加“走近双色球”活动，不仅让让热汗对于中国福利彩票事业有了更为全面和深刻的认识，更让她对福彩充满了信心。她说，回疆后，她会将自己的见闻都一一转述给社会公众，解答他们的困惑和质疑，宣传开奖的真实与公正。, 榴花开欲燃，芙蕖静吐艳。张扬奔放的夏天，蕴藏着的活力，正如福彩事业一样，生发着无限的希望与梦想，让我们祝福福彩的明天更加美好！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4156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