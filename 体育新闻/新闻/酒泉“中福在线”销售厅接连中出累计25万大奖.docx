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酒泉“中福在线”销售厅 接连中出累计25万大奖</w:t>
        <w:br/>
        <w:t>继4月3日酒泉玉门市祁连路中福在线销售厅中出全国累积奖25万元后，时隔一周，累积奖接力棒再次传递到肃州区富康路销售厅。4月8日下午，一幸运彩民在“连环夺宝”游戏第三关中出24颗红宝石，收获中福在线25万元全国累积大奖！, 据了解，中奖彩民田先生是敦煌人，7日晚因有紧急工作，于是坐上最后一班车赶到了肃州区。第二天下午5点左右，办完事情的田先生准备订回程的车票，没想到下午的车次已售空，只能买晚上的车次。田先生心想何不去玩玩中福在线打发时间，便来到附近的富康路销售厅，以每注100分共5注的投注方式进行连环夺宝游戏。田先生刚玩到第三关时，坐他旁边的彩民的屏幕上一下出现了20颗红宝石，他心想这下没戏了刚想要换一台终端机试试，就在这时，他的屏幕上突然出现了24颗相连的红宝石，中出了25万元全国累积大奖。看到大奖信息，田先生如孩子般欢呼起来，“今天真是幸运的一天”。, 田先生领奖时说道，自己在敦煌平时也会去玩玩中福在线，他老婆上班的地方附近就有一个中福在线厅，接老婆下班的时候顺便会去玩玩，没想到这次偶然的出差竟收获满满。, 一次偶然的出差，偶然的错过班次，偶然的换机未成，这一切的偶然因素最终成就了田先生中大奖的幸运。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