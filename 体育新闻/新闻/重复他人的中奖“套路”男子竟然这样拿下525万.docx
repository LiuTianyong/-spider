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重复他人的中奖“套路”男子竟然这样拿下525万</w:t>
        <w:br/>
        <w:t>山路十八弯、蜀道难……, 再难再长的路也不如套路！, 说起套路，很多人调侃：, 这辈子走过最长最远的路，就是套路。, 生活中，经常有人被“套路”，, 但，有人却专门Copy“套路”，, 当然不是用于“捉弄人”，, 而是中大奖！, 难道中奖也有“套路”？, 喜中, 第2017128期525万元大奖的淄博彩友杜先生（化姓）现身说彩，“中奖‘套路’是可以被Copy的。”, , 杜先生讲,两年前他身边有几位好友喜欢玩彩，他也凑热闹的参与了，那时偶尔买买，真正坚持买彩也就是这半年的时间。他因一次偶然的机会，在手机上看到一则买, 中奖的故事，故事的大体内容是一位男子用家人的生日号买双色球，结果喜中大奖。当他看到这则故事后，第一感想就是，用家人生日号能中大奖，看来买彩票也没那么复杂！, 虽然对彩票一窍不通，但杜先生觉得直接用家人的生日号去投注，这点并不难。妻子的生日是6月29日，儿子的生日是8月22日，自己是2月19日，一家三口的生日正好组成这注“2、6、13、19、22、29+8”的号码。这半年来，杜先生每期投注时，都要重新复制一遍这组“亲情号”，虽然没能带来大奖，但小惊喜还是有的。, 这次偶遇的双色球525万元超值大奖，要从一周前说起。杜先生外出学习，他担心忙起来会错过买彩的时间，于是就提前在常购彩的37034021号投注站预存了一部分购彩金，委托站长帮忙购彩。站长提醒他双色球9亿元派奖即将开始，建议他采用“7+1”或“6+2”这样的小复式方式进行投注。问明原由后，杜先生果断在原有的“亲情号”上，添加了父母的生日，于是原来的单式票转眼变成了这注“2、6、13、19、22、26、29、31+8、9”的复式票。, 这注加长版的“亲情号”只用了4期就为杜先生拿下525万元的大奖。“当天出差刚回来，有点累就想早点休息，这时接到了站长电话，说我买的彩票中奖了，当时心想可能中个小奖，但听清中得是一等大奖时，有点Hold不住了，查看群里发的, 码，觉得太眼熟了，一核对竟全部命中。”突然其来的惊喜，不仅让杜先生睡意全无，人也变得精神起来，拿起外套就往外走。不明所以的妻子问他：“大晚上的，干嘛去？”“媳妇，咱中500多万的大奖了，我去拿中奖彩票去。”“你睡懵了？”“不和你说了，回来就知道了。”, 确定中奖的杜先生，晚上驱车到站点拿走了这张“昂贵”的大奖彩票。直到次日领奖时，他的喜悦依旧溢于言表。“看来，Copy来的中奖‘套路’挺实用。当然也多亏站长提醒采用了复式投注，不然就只能中个小奖了。”, 对于525万元大奖的用途，杜先生表示，还没有完全规划好，考虑用来扩大生意规模和改善生活条件。, 在小编看来：中奖“套路”能Copy，是真的。但坚持投注才是关键。, 小编也特别提醒一下广大彩友：彩票是唯一的中奖凭证，不记名不挂失，彩友们在购彩时应妥善保管好彩票。</w:t>
      </w:r>
    </w:p>
    <w:p>
      <w:r>
        <w:drawing>
          <wp:inline xmlns:a="http://schemas.openxmlformats.org/drawingml/2006/main" xmlns:pic="http://schemas.openxmlformats.org/drawingml/2006/picture">
            <wp:extent cx="3600450" cy="4476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311698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4767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