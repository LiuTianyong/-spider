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重娱乐缓压力南京市彩民玩福彩3D幸运中得7万元</w:t>
        <w:br/>
        <w:t>9月15日，, 第2018251期开奖，, 码为“9、8、3”，南京市民张先生幸运中得70000元大奖。, 据了解，中奖者张先生是一名软件开发员。由于平时工作较为紧张，所以他每天下班都要去附近的投注站买上一张, ，用他自己的话说，买彩票能适度缓解工作压力，娱乐放松身心。, 15日当晚，张先生按照惯例前往江宁区的一家, 投注站购彩。一把较少玩, 的他，这次选择了3D。在选择号码的时候，张先生显得很犹豫，他寻思出了两组号码，分别是“9、8、3”和“6、8、6”，感觉中奖的可能性都很大。后来，他询问了投注站站主的意见，决定投注“9、8、3”这组号码。, 张先生表示，那几天工作太忙，光顾着买彩票却忘记及时查看开奖号码了。直到两天之后，他才得空上网查看，发现自己竟然中了大奖。在得知中奖后，他一直很平静，只是用微信通知了家人，接着就独自去南京市福彩中心领奖了。, 当被问及中奖之后的打算，张先生说：“近期打算带家人去一趟香港的迪士尼，来一场说走就走的旅行”。同时他还表示，今后会一直坚持购买福彩来调剂工作和生活，更何况是在为福利事业做贡献。</w:t>
      </w:r>
    </w:p>
    <w:p>
      <w:r>
        <w:drawing>
          <wp:inline xmlns:a="http://schemas.openxmlformats.org/drawingml/2006/main" xmlns:pic="http://schemas.openxmlformats.org/drawingml/2006/picture">
            <wp:extent cx="3352800" cy="441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19775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419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