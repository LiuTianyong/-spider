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重庆市双色球合买再造奇迹30人共同抱回745万元</w:t>
        <w:br/>
        <w:t>重庆, 合买团又中大奖了！前日晚，又一注双色球头奖花落山城，奖金高达745万余元，由15位彩民联手擒获。据了解，这是继永川1110万元、渝北617万元之后，重庆合买中得的第三个双色球大奖。, , 5月3日晚，中国, 双色球游戏进行第2018050期开奖。当期双色球红球号码为01、02、04、10、18、19，蓝球号码为07。当期红球号码大小比为2:4，三区比为4:2:0，奇偶比为2:4。其中，红球开出三枚重号01、04、19，三枚斜连号02、10、18，一组偶连号02、04，两组两连号01、02,18、19。, 当期双色球头奖7注，单注奖金736万多元，花落6地。其中吉林1注，黑龙江1注，浙江2注，重庆1注，云南1注，新疆1注。二等奖开出146注，单注金额14万多元。其中，浙江、广西分别中出14注，并列排名第一；安徽中出12注，排名第三；河南中出9注，排名第四；吉林中出8注，排名第五；重庆彩民亦收获二等奖6注。, , 来自市, 中心的数据显示，中奖, 时间为5月3日13:03:32，投注金额为420元，购买了一注10+1复式（01、02、04、07、08、10、11、12、18、19-07），击中当期头奖1注、三等奖24注、四等奖90注、五等奖80注、六等奖15注，总揽奖金745万余元。, 据中奖投注站业主介绍，这注头奖并非为一人中得，而是由他组织发起的合买所中，参与者共30人，中奖的这注号码则由一位资深彩民精心选定。, , 据了解，这已经是重庆第三次合买中得双色球头奖。此前的两个分别为永川1110万元大奖和渝北617万大奖。第一次要追溯到半年前，双色球游戏第2017134期（2017年11月14日晚开出），永川18位彩民凭借一张“9+1”复式, 联手击中当期双色球头奖1注、三等奖18注、四等奖45注、五等奖20注；由于当时正值“9亿大派奖”活动，因此还额外获得了派奖奖金500万元，总揽奖金1110万余元。也正是从那之后，各地投注站都争相效仿，合买成为一时风气。, 第二次则是上个月中旬才新鲜出炉，双色球游戏第2018042期（2018年4月15日晚开出），渝北区15位彩民同样凭借一张张“9+1”复式彩票击中当期头奖1注及其他奖级多注，总揽奖金617万余元。, 据悉，第2018050期计奖后，双色球奖池金额为9.69亿多元。下期，参与合买的彩民朋友们或许还将创造更多奇迹。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