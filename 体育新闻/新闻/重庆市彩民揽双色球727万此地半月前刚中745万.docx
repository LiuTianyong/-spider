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重庆市彩民揽双色球727万 此地半月前刚中745万</w:t>
        <w:br/>
        <w:t>近日，重庆洪崖洞等著名景点一夜之间成为众多外地游客钟爱的打卡地；与此同时，, 头奖最近也酷爱来重庆“打卡”。半个多月前，30个重庆人合力抱走双色球2018050期745万大奖的热度还未消散；前日晚，又一注头奖花落山城，大渡口一位彩民凭借精准的定胆，以一注胆拖复式揽获奖金727万余元。, , 5月20日晚，中国, 双色球游戏进行第2018057期开奖。开出红球号码为05、15、17、19、20、30，蓝球号码13。当期红球号码大小比为2:4，三区比为1:4:1，奇偶比为4:2。其中，红球开出一枚重号20，三枚斜连号05、19、20，一组两连号19、20，两组同尾号05、15，20、30。, 当期全国共开出9注双色球头奖，单注奖金721万多元，花落9地。其中河北1注，吉林1注，福建1注，山东1注，重庆1注，广东1注，海南1注，四川1注，宁夏1注。二等奖开出193注，单注金额12万多元。其中山东中出30注，排名第一；广东中出16注，排名第二；江苏中出14注，排名第三；吉林中出13注，排名第四；上海中出10注，排名第五。重庆彩民收获3注二等奖。, , 来自市, 中心的数据显示，当期落户重庆的这注头奖出自大渡口区福彩40050034号站，大奖得主投入140元，购买了一注双色球红球胆拖复式（05、15+12、16、17、19、20、23、29、30-13），击中当期头奖1注、三等奖16注、四等奖36注、五等奖16注、六等奖1注，总揽奖金727万余元。, 据了解，这是重庆5月收获的第二个双色球头奖，与上一个相隔仅半个多月。当期计奖后，双色球奖池金额为9.44亿多元，今晚彩民朋友将有机会2元中得1000万元。面对高涨的奖池，相信重庆彩民能在这个红五月抓住机会，收获更多幸运！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4834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