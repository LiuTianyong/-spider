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重访1.07亿奖站：激情远去 但是情怀责任仍存在</w:t>
        <w:br/>
        <w:t>2013年的3月24日晚，, 第13033期开奖，当晚全国中出44注一等奖，单注奖金535万多元，广州中得20注，由一位女彩民独中，总奖金达1.07亿元。特别的是，这个大奖由两张, 组成，两张中奖彩票皆是1注单式10倍投注，出自天河区禺东西路22号116档44010150投注站和越秀区较场西路13号大院1栋101房44010884投注站。时隔5年，我们重访越秀区较场西路13号大院1栋101房44010884投注站。, , 位于广州市越秀区较场西路13号大院1栋101房的, 44010884站点，面积不大，甚至显得逼仄，我们去的时候人也不多，站主曾先生就和我们聊起了这个站点的历史。, 据曾先生介绍，站点已经开了有十几年了，他记得，在2000年的时候，站点就开起来了，属于这片区域最早开起来的彩票站之一。站点经营至今，也算是个福站，一直小奖不断，几十上百万的奖也出过好几个，最大的就是2013年的那个5000多万大奖。曾先生还给我们回忆了2013年站点中得大奖时候的情形，当年的热闹场景仿佛还在眼前：媒体纷纷赶来报道，曾先生和站点拍了照片，上了报纸，门口的舞狮队吸引众人围观，站点还获得了1万元的奖金。在这之后，站点也是小奖不断，还中出过刮刮乐一等奖。, , 但是在热闹之后，一切归于平静，站点的销量也没有什么太大的改变。曾先生更是在那之后雇了个销售员，自己创业去了。曾先生说，之所以还坚持开着这个店，为的是情怀，为的十多年的老街坊老邻居，舍不得。, 广东福彩30年，2000年的电脑彩票兴起是一个分水岭，曾先生见证了广东福彩电脑票的发展。他说，卖彩票赚的是辛苦钱，但看到彩民中奖就很开心。比如有一位熟悉的彩民在他的站点中了双色球二等奖30多万，他很是为他高兴。开始卖彩票那些年，曾先生还经常会准备一些小礼物送给彩民，觉得这个工作很好玩很有意思。但是现在，激情消去，站点销量也趋于稳定，留下的唯有责任与情怀。, 曾先生的这个站点，目前年销量能有四五百万，由于站点面积小，所以没法开售目前广受欢迎的“快乐十分”游戏。销量提升不上去，站点租金却在年年涨，而曾先生又不舍得搬离这里找个新店面，所以只能维持着。不过让曾先生庆幸的是，近几年广东福彩提高了销售点数，佣金提高了，压力缓解了不少。, 曾先生说，卖彩票这么多年，看着彩民越来越理性平和，自己的心态也很平和。所以赚不赚钱的，就先让这个站点，继续为老街坊老邻居们带去幸运与快乐。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10654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