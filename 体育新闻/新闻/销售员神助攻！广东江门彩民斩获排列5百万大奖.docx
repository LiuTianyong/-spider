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销售员神助攻！广东江门彩民斩获排列5百万大奖</w:t>
        <w:br/>
        <w:t>3月2日，对于大多数人来说，大概是普普通通的一天，但对于广东江门江海区的彩民刘先生来说，却是神奇又激动的一天。这天，刘先生凭借一张10倍投的单选票，投入20元斩获“, 5”头奖10注，收获奖金高达100万元。, 近日，刘先生来到江门市, 中心领奖，据悉刘先生是排列5的忠实粉丝，排列5玩法基本是期期不落。说起当日的中奖经过，刘先生的喜悦之情溢于言表：“这注中奖号码来得神奇呀！前面3个号码是我自己选的，后面两个号码是机选的，本来选的号码是‘6、6、4、9、9’来着，后来网点的销售员跟我说，第三位感觉选3要比较好，就是因为这句话，我最后把投注号码改成了‘6、6、3、9、9’。没想到当晚, 码果真是‘6、6、3、9、9’，可把我高兴坏了！”, 刘先生表示,他一直都很支持, ，因为购彩不仅是一个爱好，也是对公益事业的支持。今后，他也会一如既往支持体彩。</w:t>
      </w:r>
    </w:p>
    <w:p>
      <w:r>
        <w:drawing>
          <wp:inline xmlns:a="http://schemas.openxmlformats.org/drawingml/2006/main" xmlns:pic="http://schemas.openxmlformats.org/drawingml/2006/picture">
            <wp:extent cx="3810000" cy="415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786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