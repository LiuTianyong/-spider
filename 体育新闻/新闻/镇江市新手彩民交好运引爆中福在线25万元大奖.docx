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镇江市新手彩民交好运 引爆中福在线25万元大奖</w:t>
        <w:br/>
        <w:t>距离上一个25万元大奖仅隔一天，镇江市第一楼街中福在线大厅又一次中出大奖。大家都好奇是谁这么好运仅隔一天就又一次引爆了大奖。兑奖彩民李先生（化名）就在亲朋好友的陪伴下来到中心兑奖。, 李先生回忆起自己的中奖历程，说是都不敢相信，第一次玩中福在线就拿到了大奖。自己平时和朋友经常路过中福在线大厅，一直不知道里面那些人坐着在玩什么。这次听说有人在里面玩, 游戏中大奖了，还就这两天中的，就想着进去看看。那个时候已经晚上七点多了，进去就看到很多彩民在玩“连环夺宝”游戏，自己也就跟着玩了。一直打一直摸不着这个游戏的玩法，等真正开始上手，已经把卡里充的钱都输的差不多了。想着自己第一次玩，就又充了一次卡，准备等玩到大厅下班，就不玩了，体验一把就够了。正想着，自己也不知道玩到第几关，就看到屏幕上向下掉宝石，接着显示中了25万。当时都懵了，喊工作人员来才知道自己中大奖了。周围的彩民都开始围过来，心情也渐渐有点激动。, 李先生回去告诉自己的朋友中大奖的事情，大家都说要一起和他去中心兑奖感受一下领大奖的感觉，最后大约有6、7人“护送”李先生前来领奖，场面一度非常热闹。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