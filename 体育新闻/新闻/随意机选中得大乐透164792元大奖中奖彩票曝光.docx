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随意机选 中得大乐透164792元大奖中奖彩票曝光</w:t>
        <w:br/>
        <w:t>9月12日, \xa0第18107期的开奖，永定彩友老王在位于龙岩市永定县凤城东门耥耙街66号70363站投注体彩大乐透，用一张机选15元单式追加票，喜中追加二等奖1注、六等奖1注，共计中奖164792元。, 据悉，彩友老王，自2007年体彩大乐透上市以来，就几乎期期都不落地投注，而且他最喜欢采用机选单式追加投注。因为他说，追加投注如果遇到中三等以上的奖金，则能多中60%奖金，体彩大乐透独特的追加投注深深地吸引他。, 9月12日上午，老王依旧用机选5注单式追加投注了当晚开奖的大乐透。他开心地说，购彩以来从没这么惊喜过。当晚待开奖结果出来后，老王核对了手中的, ，其中第三注“07、08、09、10、22+04、08”喜中5+1，收获了1注二等追加超值让他心跳加速，核对到第五注又中得了2+1六等奖，让他幸运收获奖金16.4万元。, 老王说，不会因为中到超值奖而放弃购彩，他会依然支持公益体彩，因为他知道，他每购买1元的彩票，就会有0.36元的公益金，而体彩公益金都会用于资助全民健身活动、体育扶贫、助学等各类公益活动，而自己的购彩正为公益事业出了一份微薄之力。</w:t>
      </w:r>
    </w:p>
    <w:p>
      <w:r>
        <w:drawing>
          <wp:inline xmlns:a="http://schemas.openxmlformats.org/drawingml/2006/main" xmlns:pic="http://schemas.openxmlformats.org/drawingml/2006/picture">
            <wp:extent cx="5715000" cy="707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60188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073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