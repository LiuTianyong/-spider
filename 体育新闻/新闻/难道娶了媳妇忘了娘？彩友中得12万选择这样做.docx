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难道娶了媳妇忘了娘？彩友中得12万 选择这样做</w:t>
        <w:br/>
        <w:t>在奖金的用途的问题上，不同的彩友有不同的想法：有人要买房子；有人要买车；有人存起来以备不时之需；有人准备做点小生意……总之是五花八门，各有各的安排。但是，今天这位彩友拿到奖金后，居然把奖金分了！这是怎么回事？, , 潍坊市奎文区的何先生（化姓）是一位资深彩友，自打有了电脑票起，他就开始接触, 了，在众多游戏中他对双色球情有独钟，每期他都会买上5注，至于号码的选择也是非常随意。有时候来感觉了，就会自己选上几组号码；有时候工作忙没时间就让销售员机选。, 1月3号一大早，何先生正忙着洗漱准备去上班，突然接到投注站销售员的电话，电话另一头说2号当天何先生让他购买的彩票中了双色球二等奖。何先生购买彩票十来年了，也想象过中出大奖，但大奖真正到来的时候，他却开始怀疑了。他掏出手机找到昨天销售员从微信发给他发的彩票图片，又核对了一下当期中奖号码，才确信是真的中了大奖。何先生说：“由于那天比较忙，所以就联系销售员，用之前预存的购彩金机选了5注号码。”于是他跟单位请了个假，去彩站拿上中奖彩票就直奔市, 中心领奖了。, , 取到中奖彩票之后，何先生立即给妈妈打了一个电话，让妈妈陪同他前去福彩中心领奖。至于为什么首先决定告诉自己的妈妈而不是妻子，何先生解释说，一是考虑到媳妇要上班，而妈妈则是在家里闲着；二是因为妈妈也是一位“资深彩友，她没事也喜欢买上几注彩票娱乐一下；三是他想领到钱之后再跟媳妇说，给她一个惊喜。关于奖金如何分配，何先生也早就想好了，他说给妈妈和媳妇各分一半，怎么花她们说了算。何先生风趣地说：“咱可不能娶了媳妇忘了娘呀！”, 在兑奖室领完奖金支票后，何先生一边挽着妈妈的胳膊，一边拨了个电话往外走着，小编听到了句：“媳妇……”。从何先生的话语中可以感受到他们夫妻之间的甜蜜和喜悦。双色球就是这样，总能给彩友平淡的生活带来一些意外的惊喜。, 中了大奖给父母分一半，不中大奖常回家看看，你的陪伴比大奖更加珍贵！</w:t>
      </w:r>
    </w:p>
    <w:p>
      <w:r>
        <w:drawing>
          <wp:inline xmlns:a="http://schemas.openxmlformats.org/drawingml/2006/main" xmlns:pic="http://schemas.openxmlformats.org/drawingml/2006/picture">
            <wp:extent cx="3105150" cy="3857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7170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576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