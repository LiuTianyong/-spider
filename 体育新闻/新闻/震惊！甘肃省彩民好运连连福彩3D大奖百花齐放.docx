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震惊！甘肃省彩民好运连连 福彩3D大奖百花齐放</w:t>
        <w:br/>
        <w:t>近日甘肃省彩民好运连连，分别于7月6日至7月8日在, 游戏第2018180期、2018181期和2018182喜获3D大奖。, 7月06日，, 3D游戏第2018180期开出奖号761，平凉彩民精准倍投共喜获3D大奖36.4万元。, 幸运中奖彩民分别通过三张100元直选50倍和两张200元直选100倍投, 获得大奖，中奖站点平凉市华亭县安居公寓楼下62272506号投注站。, 紧接着，7月07日，福利彩票3D游戏第2018181期开出奖号498，天水彩民精准倍投喜获3D大奖5.2万元。中奖彩民通过一张100元直选50倍倍投彩票获得大奖，中奖站点是天水市秦州区天水郡瀛池路62050217号投注站。, 随后又在7月8日，福利彩票3D游戏第2018182期开出奖号329，兰州和庆阳彩市同时传来中奖喜讯。其中兰州彩民和庆阳彩民分别中得5.2万大奖。兰州中出的大奖出自兰州城关区雁兴路汇金广场2号楼62012162号投注站的一张200元直选50倍倍投彩票；庆阳5.2万元大奖出自庆阳市庆城县金凤苑小区1号楼302号室62282113号投注站的一张1000元直选复式50倍倍投彩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