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震惊！芜湖彩民创奇迹 一月两中双色球千万大奖</w:t>
        <w:br/>
        <w:t>, 虽然期期有出头奖，但中出概率为 1772万分之一，这个数字表明中得大奖的不易。那同一个投注站点，在一个月时间里两次中出1000万元双色球头奖，又是何等的幸运啊！可这一奇迹就在近日被幸运的芜湖彩民创造出来了。, 4月24日晚，双色球第2018046期的开奖，红球号码是10、13、14、18、20、31，蓝球号码是03。全国中出2注一等奖，单注奖金高达1000万元，其中一注花落芜湖。经检索，芜湖大奖出自于鸠江区新庄小区快速通道旁34030059号福彩站点，该站点一彩民以 1张56元的“8+1”复式票，中得1注一等奖。更让人惊奇的是，该站点已在今年3月25日中出过一注1000万元双色球大奖。时隔30天，幸运之神再次眷顾该站点，让这个原本普普通通的投注站一跃成为了福彩“胜地”，创造了将被载入芜湖福彩中奖史册的奇迹。出奖次日，芜湖福彩就组织开展了广泛宣传活动，让大奖喜讯传遍江城。, 2018年以来，芜湖彩民掀起了一波又一波的中奖热潮。心动的你还不赶紧行动起来，加入到福彩大家庭中来，圆梦大奖，助力公益！</w:t>
      </w:r>
    </w:p>
    <w:p>
      <w:r>
        <w:drawing>
          <wp:inline xmlns:a="http://schemas.openxmlformats.org/drawingml/2006/main" xmlns:pic="http://schemas.openxmlformats.org/drawingml/2006/picture">
            <wp:extent cx="5816600" cy="60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77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