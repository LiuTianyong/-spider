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露脸兑奖 山东70人合买团兑走双色球 582万大奖</w:t>
        <w:br/>
        <w:t>还记得前几天，在朋友圈疯传的那张582万中奖, 吗？摇奖刚结束就把中奖彩票晒出来，这位急性子的得主现身啦！, , 第2018001期开奖，当期一等奖井喷22注，单注奖金582万多元，山东东营彩友中得今年山东第一注双色球一等奖。除了一等奖的井喷，当期二等奖与固定奖也全面开花，当期双色球共计为全国彩友呈上2.4亿元奖金。, 中奖彩票, , 第2018001期的22注双色球一等奖不仅为全国彩友带来了实惠的大奖，同时打破了2013年首期开奖井喷20注一等奖的纪录。尤其值得一提的是，今年的22注一等奖，单注奖金达582万多元，高于2013年525万元的单注奖金。因此本年度首期开奖实现了质与量的全面突破。, , 第2018001期582万双色球大奖的中奖福地是东营市河口区仙河镇, 第37050340号彩站，根据销售员宫先生介绍，该站是2014年开始营业的新站，此前并未中过双色球大奖。, “我们这个站以前中国双色球和, 的三等奖，但是高等奖从来没有‘染指’过。”宫先生说，诞下今年首注一等奖之后，他的站点迅即成为当地的“网红”彩站，“今天下午是我老婆暂时帮我管理彩站，她说来了不少生面孔，我猜应该是听说出大奖赶过去的”。, , 2017年8月6日，山东威海13位彩友合买中得当期双色球898万元大奖；11月28日，临沂26位彩友中得当期双色球1112万多元大奖……2017年，全国各省市联合购彩团队摘金夺银。2018年, 首期，合买团体再度发威，山东这注582万多元的双色球一等奖就是由37050340号投注站与另外3个投注站的销售员联合发起的合买团队中得。, 4名彩友代表现身兑奖, 宫先生向记者介绍，由他与周边站点自发组织的联合投注最早可以追溯到2016年双色球9亿派奖活动期间。“因为刚开始的时候成绩平平，所以大家坚持的时间不长。”宫先生说，“去年夏天，我和身边的几个彩站一起商量，开始了第二轮合买。”, 从2017年夏天到2018年第一次双色球开奖，不到一年的光景，宫先生组织的合买团队相继收获若干注三等奖与今年的第1注一等奖。宫先生介绍，本次合买一共投注了3张“10+1”与1张“7+1”彩票，“这次参与合买的大约有70人吧，一共分了91股，最多的一个人买了7股，税后他能拿到30多万奖金。”</w:t>
      </w:r>
    </w:p>
    <w:p>
      <w:r>
        <w:drawing>
          <wp:inline xmlns:a="http://schemas.openxmlformats.org/drawingml/2006/main" xmlns:pic="http://schemas.openxmlformats.org/drawingml/2006/picture">
            <wp:extent cx="3133725" cy="39909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4938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909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