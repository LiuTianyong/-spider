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霸气彩民中银奖32万 现场分发红包每人获1000元</w:t>
        <w:br/>
        <w:t>新年开好运。在, 2018001期开奖中，宁夏一幸运彩民率先斩获1注头奖，奖金582万元，后在003期开奖中宁夏彩民收获二等奖7注，单注奖金19万余元。1月9日晚，双色球004期开奖，宁夏一幸运彩民再中得二等奖1注，奖金32万余元。1月10日上午，老杨（化姓）和业主一起来到宁夏福彩中心兑取奖金。, “喲、中奖了？6+0，双色球二等奖。”正在KTV唱歌的老杨拿着话筒手机自言自语。此时，原本喧闹的大厅因他一句格外高分贝地“中奖了”突然安静了下来，所有人都惊讶地望向老杨，“骗人的吧！”一好友开玩笑地说，顺势拿过他的手机检查真伪，“这是业主发给你的, 又不是你亲自买的，票在业主手里，怕是他自己早已经把票偷偷藏起来了吧。”老杨十分肯定的说：“不会。”购彩十多年，他深知每个福彩投注站业主都有最基本的职业道德和素质，肯定不会私藏彩民的中奖彩票。边说着，老杨给在场的10多个好友每人也分发了1000元的红包，来分享他中奖的好运和喜悦。, 今年不到50岁的他，待人处事十分随和，所以大家亲切的称呼他为“老杨”。老杨有一个喜好，就是买彩票，不管小盘玩法, ，还是富有“彩市航母”之称的双色球，他都喜欢。初次接触彩票，老杨也抱有“一夜暴富”的想法，天天买，期期跟，一买就是好几千，好运气似乎被他的怨气所驱赶，连续六个月未见1注奖。在业主和好友的劝说下，他才改变了购彩心态，可以买，但要理性。于是，他从加倍投注的购彩方式改变成小复式的投注。空闲的时候，他就拿出手机搜到, ，根据感觉和平时积累的一些经验选上几注心水码，组合成1注9+1,2注7+2。调整了心态，更改了投注方式，老杨的好运来了，似乎时隔一段时间都会收获千儿八百的奖金。, 数年来老杨的购彩之路就好比在用心培育的一颗小树苗，多年后的这一天，他等到了开花结果的日子。1月9日，老杨因和好友们有约，没空再去彩站购买双色球，便给64010220号彩站业主发了“求救”信号，把自己要买的3注复式双色球一一告诉业主，让她帮忙打票，业主将打出的彩票拍了照片发给老杨留作证据。当晚，业主收到开奖信息后，得知老杨就是那位幸运彩民时，第一时间截图发给了他并表示了祝贺。, 隔天，在宁夏福彩中心兑奖室里，业主似乎比中了奖的老杨更开心。老杨表示，因福彩和他们结缘，也因福彩收获了属于自己的幸运。既然这块“馅饼”分给了他，还是会一如既往支持, ，支持宁夏社会福利事业。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