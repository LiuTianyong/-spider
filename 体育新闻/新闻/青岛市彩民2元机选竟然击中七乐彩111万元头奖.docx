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青岛市彩民2元机选 竟然击中七乐彩111万元头奖</w:t>
        <w:br/>
        <w:t>, 第2018085期开奖，一等奖全国共中出3注，花落三地，分别是山东、河南、云南，山东的这注一等奖花落青岛。, 由于上期七乐彩一等奖轮空，这次的头奖奖金即便三人平分，单注奖金也高达1111105元。山东省这注高达111万的一等奖的幸运诞生地为青岛市青西新区于家河中心大街37020897站。, 据检索，幸运彩友凭借一张2元钱的机选单式票，揽获奖金111万余元。2元钱击中111万，还是机选，这也太幸运了！, “得知站里中大奖的消息，真的是特别惊喜，太好了！”投注站工作人员张艳兴奋地说道。张艳来站里工作刚刚一年，别看时间不长，但她对, 业务已经非常熟练了。, 据张艳介绍，站里最受欢迎的就是, 和群英会游戏，平常也是小奖不断。但遗憾的是，一直没有中出大奖，大家对大奖都是翘首企盼。“这次的大奖真是及时雨，给站里增光添彩了。”张艳高兴地说。, 对于大奖得主，张艳表示没有印象。“平常购彩的人挺多的，比较忙，对大奖得主真没什么印象了。”也难怪，2元钱机选1注，实在是再普通不过。, 但正因为如此，小编不由地提醒广大彩友，购彩后请务必要妥善保管好彩票，及时核对开奖信息，及时兑奖。</w:t>
      </w:r>
    </w:p>
    <w:p>
      <w:r>
        <w:drawing>
          <wp:inline xmlns:a="http://schemas.openxmlformats.org/drawingml/2006/main" xmlns:pic="http://schemas.openxmlformats.org/drawingml/2006/picture">
            <wp:extent cx="325755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488323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