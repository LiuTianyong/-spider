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青岛彩民自信倍投 惊喜获得福彩3D大奖40多万元</w:t>
        <w:br/>
        <w:t>9月1日，青岛彩民胡先生凭借一张在人民路298号, 37020308投注站倍投400倍的, 单式票，喜中3D第2018237期奖金416000元。, 胡先生是一个有着多年购彩经验的老彩民，经常购彩，并且还经常中奖。照他自己的话说就是：“中奖都习以为常了”。\xa0, 中奖当天正逢周末，胡先生闲来无事准备出门遛遛弯，顺便来到了常去的福彩37020308投注站，通过比对走势图和自己对号码的感觉，很快就选好了3D的三个号。胡先生还尤其喜欢倍投，当天他对选出的三个号码特别有感觉，没有任何犹豫，胡先生就决定加大投注倍数，选择了倍投400倍。正是因为他出手果断，让中奖奖金也翻了400倍，一举揽获了41万余元的大奖。, 对于这次中得的40多万奖金，胡先生表现的很是淡定：“中大奖对我来说也不稀奇了，就等下次中个, 头奖，哈哈”胡先生开心的说。这运气着实让人羡慕。, 在双节到来之际，伴随这么多利好消息，胡先生表示，准备先带家人出门旅行一趟，剩下的资金再留做他用。</w:t>
      </w:r>
    </w:p>
    <w:p>
      <w:r>
        <w:drawing>
          <wp:inline xmlns:a="http://schemas.openxmlformats.org/drawingml/2006/main" xmlns:pic="http://schemas.openxmlformats.org/drawingml/2006/picture">
            <wp:extent cx="2752725" cy="3409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6556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099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