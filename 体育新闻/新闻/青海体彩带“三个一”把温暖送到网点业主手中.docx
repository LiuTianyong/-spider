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青海体彩带“三个一” 把温暖送到网点业主手中</w:t>
        <w:br/>
        <w:t>2017年，青海省, 销售继续保持良好势头，年销售额创历史新高。这个成绩的取得，得益于青海全体业主、销售员的不懈努力和共同坚守。在新春佳节来临之际，为感谢一线网点销售人员，激发工作热情，体现关爱之情，青海, 连日来开展了“三个一”进网点活动——为全省体彩业主、销售员带去一封慰问信、带去一份慰问品、带去一张意见征求表，确保“一个网点都不能少”，做到“三个带去，三个带回”。将一份份带着温度的真挚情意送到了体彩一线工作人员的手中，用实际行动让大家感受到体彩大家庭的温暖。, 1月29日，小编随青海体彩专管员一同对西宁市体彩销售网点和顶呱刮户外销售点进行了走访慰问。, 清晨的西宁寒风刺骨。等人员、物资就位后，西宁市服务中心工作人员就装上满满一车慰问品开始前往市内各体彩销售网点。每到一个销售网点，他们都详细询问业主、销售人员的工作和家庭情况，了解, 日常销售中的问题，并嘱托大家注意保重身体，做好节前销售网点的防盗、防火和一氧化碳中毒等安全问题。, 当业主从我们手中接过慰问品时，幸福的笑容挂在每个人的脸上。城南新区业主冯中华说：“辖区体彩专管员随叫随到，能及时为我们解决彩票销售中的各种问题。马上过年了，体彩中心还给我们送来米、面、油，这些生活必需品，真是让我感受到了体彩对我们一线销售人员的关怀，以后我一定更要加把劲儿，为体彩的发展尽自己的一份微薄之力。”, 西宁市服务中心主任刘强表示“公益体彩的每一个成绩都是依靠销售员指尖的一张张彩票累积而成的。咱们体彩销售员无论在酷暑还是寒冬，都兢兢业业，恪尽职守，为广大彩民朋友提供了优质的服务，为体彩事业的发展倾入了心血。这次‘三个一’进体彩销售网点，就是省体彩中心为了表达对体彩业主、销售员一年来辛勤工作的诚挚感谢，也是为了征求一线体彩从业人员对省体彩中心更好发展的意见、建议，实现2018年体彩工作完美开局而开展的实践活动。”, 我省体育彩票销售网点数量多、分布广、路途远，此次“三个一”进网点活动的开展，不仅在凌冽的冬日为基层送去了一份爱心，充分体现了省体彩中心对广大体育彩票销售业主的关心和爱护，把大家拧成一股绳，更好地展现了“责任、团结、诚信、创新”的体彩精神。</w:t>
      </w:r>
    </w:p>
    <w:p>
      <w:r>
        <w:drawing>
          <wp:inline xmlns:a="http://schemas.openxmlformats.org/drawingml/2006/main" xmlns:pic="http://schemas.openxmlformats.org/drawingml/2006/picture">
            <wp:extent cx="6350000" cy="4229100"/>
            <wp:docPr id="1" name="Picture 1"/>
            <wp:cNvGraphicFramePr>
              <a:graphicFrameLocks noChangeAspect="1"/>
            </wp:cNvGraphicFramePr>
            <a:graphic>
              <a:graphicData uri="http://schemas.openxmlformats.org/drawingml/2006/picture">
                <pic:pic>
                  <pic:nvPicPr>
                    <pic:cNvPr id="0" name="Img529815460.jpg"/>
                    <pic:cNvPicPr/>
                  </pic:nvPicPr>
                  <pic:blipFill>
                    <a:blip r:embed="rId9"/>
                    <a:stretch>
                      <a:fillRect/>
                    </a:stretch>
                  </pic:blipFill>
                  <pic:spPr>
                    <a:xfrm>
                      <a:off x="0" y="0"/>
                      <a:ext cx="6350000" cy="4229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