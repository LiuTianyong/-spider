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青海省体彩世界杯嘉年华启动仪式 在西宁市举行</w:t>
        <w:br/>
        <w:t>四年一届的世界杯不仅是广大球迷的狂欢节，也是, 彩友的狂欢节。6月14日，由青海省精神文明建设指导委员会办公室、青海省体育总会主办，青海省体育, 管理中心、青海省足球协会承办的青海, 世界杯嘉年华启动仪式在西宁市万达广场盛大举行。, 活动旨在营造青海省足球运动氛围，拓展足球, 游戏市场，全面提升2018世界杯青海嘉年华推广月活动的品牌价值和社会效益，提升中国体育彩票的品牌知名度和美誉度。同时，宣传“公益体彩乐善人生”的理念，传递爱心，弘扬公益。, 启动仪式上，相关负责人共同洒下金沙，点亮“青海体彩世界杯嘉年华”。活动现场随处可见的体彩公益元素、世界杯元素、体彩助威2018年世界杯小视频等引得大家纷纷驻足观看。, 最激动人心的还属当晚的抽奖环节，在大家的欢呼声中，在现场千名观众的共同参与下，相继产生四等奖、三等奖、二等奖及一等奖。现场，大家一起用手机摇一摇、一起倒数游戏开始、一起争抢活动足球……, 丰富的活动，多样的奖品，让参与活动市民收获满满。当晚没有来到活动现场的朋友也没有遗憾，因为青海体彩特意贴心准备了现场直播，让近五万人通过乐直播平台及搅沫沫在线直播平台观看到活动的全程，感受和现场一样的热情和激情。, 体彩嘉年华同时送出的百余份体彩代金券让大家直接体验到竞彩游戏的乐趣，人们在观看世界杯比赛的同时，可以通过一张小小的彩票支持自己喜爱的球队，还有机会收获大奖。, 青海体彩嘉年华的大幕正式拉开，青海六州两市也同步启动，世界杯期间，中国体育彩票准备了丰盛的竞猜大餐，同步推出了“砸金蛋赢大奖”等青海体彩嘉年华系列活动，在世界杯赛场之外，青海体彩也为您准备了近距离的狂欢机会，邀您共登世界杯赛场。, 同时，青海体彩为了满足更多彩友的购彩需求，积极与西宁市内酒吧洽谈，将体彩终端设备铺设到西宁市20家酒吧中，让大家在休闲娱乐的同时，还可以随手买到世界杯竞彩彩票，为您的世界杯之旅再添一份精彩，让每一位球迷和彩友都能够在购买中国体育彩票之余为公益事业奉献点滴爱心。</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