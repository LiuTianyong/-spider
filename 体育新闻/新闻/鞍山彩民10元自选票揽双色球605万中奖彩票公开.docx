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鞍山彩民10元自选票揽双色球605万中奖彩票公开</w:t>
        <w:br/>
        <w:t>6月28日晚，中国, 进行第2018074期开奖。当期双色球红球号码为09、11、14、20、27、30，蓝球号码为09。当期双色球头奖开出9注，单注奖金为605万余元。其中，辽宁中出1注头奖，这注头奖出自鞍山，也是鞍山彩市在六月份中出的第二注双色球头奖。, 据了解，中奖, 由位于鞍山市立山区5路支线对过天和人家小区东侧6号楼的209号彩票站售出，是一张10元单式自选票。这个头奖也是209号彩票站中出的第一个头等奖。, 鞍山市福利彩票发行中心工作人员在通知209号彩票站中头奖的消息后，马上给该站送去了拱门，共同庆祝。大红色的拱门支到彩票站门前，引来了市民的围观，也有不少人进门投注，借着鞍山, 的“旺运”沾沾大奖的光。, 209号彩票站是徐先生和妻子共同经营的，与彩票站一墙之隔的烟酒店也由夫妻二人经营。双色球第2018074期开奖前两天，他们刚刚更换了烟酒店的招牌，平时养殖的发财树因为长势一般，被徐先生放到大门口，把店铺这样一番“折腾”后，当天晚上夫妻二人竟然同时梦到自家彩票站中了大奖，没想到，两天后，辽宁独家大奖真的落进了自家彩票站。不管是换招牌带来了好运，还是只是个巧合，这件事都让徐先生夫妇又惊又喜。, 不过大奖得主倒是显得相当“稳重”，据说中奖的一家人并不在鞍山常住，有跟号的习惯，每次都是照着前一张彩票打固定的号码。因为常年买同样的号码也没中奖，加之买彩票只是想碰碰运气，所以没有特别关注中奖信息，心态特别平和，甚至开奖当天这一家人也不知道已经中了大奖。后来有人无意间查了, 码，才发现梦想照进了现实。, 据鞍山福彩中心工作人员介绍，209号彩票站其实平时的销售业绩相对一般，但是中奖机会却相对较多，几千上万元的奖项时常出现。, 对于鞍山福彩来说，2018年是个好年头。细数一下双色球2018年上半年的战绩会发现： 2018年3月6日，双色球二等奖光顾鞍山，奖金70万余元；2018年6月3日，鞍山又中出了529万余元头奖；时隔不到一个月，头奖再一次照顾了鞍山彩民。善心总有回报， “助力公益 暖心前行”，福彩在秉持“扶老、助残、救孤、济困”发行宗旨的同时，不忘奉献过爱心的彩民，终以丰厚回报回馈彩民的爱心。</w:t>
      </w:r>
    </w:p>
    <w:p>
      <w:r>
        <w:drawing>
          <wp:inline xmlns:a="http://schemas.openxmlformats.org/drawingml/2006/main" xmlns:pic="http://schemas.openxmlformats.org/drawingml/2006/picture">
            <wp:extent cx="8128000" cy="4610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47917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0" cy="4610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