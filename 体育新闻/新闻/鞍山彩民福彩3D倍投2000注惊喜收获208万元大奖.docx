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鞍山彩民福彩3D倍投2000注惊喜收获208万元大奖</w:t>
        <w:br/>
        <w:t>近日，鞍山, 捷报频传，鞍山一彩民堪称, 中奖专业户，在2018115期再度发力，凭借着2000倍豹子号“999”的精准倍投，将208万奖金收入囊中。, 近日，中奖者钱峰（化名）独自一人再次来到鞍山福彩中心兑奖处，从兜里掏出40张, 要求兑奖。工作人员一看都是3D彩票，上面号码均是“999”，忙着兑奖的同时，也感叹钱先生艺高人胆大的投注手法。据鞍山福彩中心兑奖处工作人员介绍，钱先生五十多岁，堪称买彩票专业户，专业研究彩票十余年。这次一共买了40张3D，投注号码均为“999”，每张票均是50倍，一共2000倍。钱先生介绍，这次中得208万元奖金的彩票是在鞍山福彩77号投注站购买的。之所以这次选豹子号“999”是因为这个号码很长时间没出，在几个月前看走势时就选定了“999”，总感觉近期要出了。5月2日，钱先生在福彩第77号投注站观察号码走势时，越看越觉得“9”这个号码特别好，突然感觉豹子号“999”会出，于是就投注了1000倍。思来想去，钱先生脑中再次闪过“999”这组号码，他当时感觉特别好，觉得一定会出“999”，于是又追加投注了1000倍。这样，当期3D钱先生总共投注了2000倍单选。钱先生的感觉果然特别准，当晚, 游戏115期开奖，, 码就是遗漏很久的豹子号“999”，这让钱先生一举收获了2000注单选奖，共获奖金208万元。, 据了解，钱先生平时最喜欢玩的就是福彩3D游戏。因为福彩3D游戏只是在0至9这些号码里选，研究号码比较简单，也容易出奖。他虽然不是期期中奖，但也时常将大奖揽入怀中，多的时候奖金上千甚至上万，而这次的208万元奖金是最大的一次。“这次百万大奖让他收获颇丰，已经与亲戚朋友分享了中奖的喜悦。”钱先生表示，自己喜欢福彩3D游戏，也喜欢研究号码走势，以后还会继续投注福彩3D游戏，为国家公益事业献上一份爱心的同时，也争取再次将大奖收入囊中。</w:t>
      </w:r>
    </w:p>
    <w:p>
      <w:r>
        <w:drawing>
          <wp:inline xmlns:a="http://schemas.openxmlformats.org/drawingml/2006/main" xmlns:pic="http://schemas.openxmlformats.org/drawingml/2006/picture">
            <wp:extent cx="6350000" cy="332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8195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2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