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韶关三彩民聚餐后合买双色球 喜中头奖 638万元</w:t>
        <w:br/>
        <w:t>2月11日，中国, 游戏进行第2018018期开奖。当期全国开出一等奖12注，单注金额638万多元。经检索，广东中出的唯一1注一等奖花落韶关市。中奖, 是一张10元5注的单式机选票，售出站点为44050186，位于韶关市浈江区新韶镇东联乡。, , 2月12日一大早，中奖彩民张女士跟朋友三人结伴一同来到韶关市, 中心兑奖室办理兑奖手续。闲聊中才得知原来中奖者并非张女士一人，跟她一同前来的朋友也是中奖者。, 原来，为了迎接春节的到来，朋友们邀约一起聚会迎新年，为此2月11日晚他们一同来到44050186投注站附近聚餐。开心的晚餐结束后，剩余50元的聚餐资金。这时，张女士提议把剩余资金买福利彩票，看看能不能中个大奖过个“肥年”，提议一出大家纷纷表示赞同。朋友一行开开心心地来到44050186站点，用剩余的50元分别买了5张10元5注的单式机选票。朋友还开玩笑地对张女士说：“500万大奖的彩票就交给你保管啦，我们就坐等好消息哦。”, 当晚，, 结果刚出炉，张女士的微信朋友群就炸开了锅，原来她们买的其中一张彩票真的中了一等奖，奖金还远远不止500万呢，朋友们都乐疯了，没成想“无心插柳柳成荫”,一句玩笑话真的把双色球大奖抱回家了。, , 当谈及638万的中奖奖金怎么规划时，坐在兑奖室的朋友们说：“这是属于群体的，必须一起共享，到时候大家会一起好好庆贺一番，而且大家今年都可以开开心心地过个大肥年啦！”张女士补充道，“奖金还是会用在实际需要的地方，此外我们也会继续支持福彩事业，希望其他彩民也能够像我们一样在奉献爱心的同时收获幸运。”, 据了解，这是韶关市2018年中出的第一个双色球头奖，它拉开了2018年双色球头奖序幕，希望新的一年彩民朋友能够收获更多的幸运！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