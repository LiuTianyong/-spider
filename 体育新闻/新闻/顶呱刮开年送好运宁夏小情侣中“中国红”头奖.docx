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顶呱刮开年送好运 宁夏小情侣中“中国红”头奖</w:t>
        <w:br/>
        <w:t>什么是幸运？外出下雨发现自己包里带了备用的伞，很幸运。考试前复习过的一道题出现在了试卷上，很幸运。加完班赶上了最后一班末班车，很幸运。每个人对幸运的解读都不一样，不过对大部分人来说，买, 中奖，应该是公认的幸运。1月12日，银川一对小情侣偶然买彩票，意外中了, 顶呱刮“中国红”25万元大奖，可谓是太幸运了。, , 1月12日，情侣小张和小王外出办事，内急无奈周围没有公共卫生间，恰好马路对面有一家体育, 站，于是前去借洗手间。这家彩票站里人声鼎沸，体彩“11选5”正在开奖，心血来潮的小张问销售员，什么彩票最简单，销售员向他推荐了即开型彩票顶呱刮。看“中国红”票面喜庆，刚好有年节氛围，于是小张拿了几张准备送给小王。, 用完洗手间出来的小王收到男朋友的“礼物”，趴在柜台上认真的刮了起来。刮到第三张的时候，小王发现中奖号“21”下面写着250000元，她简直不敢相信自己的眼睛，和男朋友小张仔细核对了三遍票面上的游戏规则，又和彩票站老板核对，确认自己真的中了250000元大奖！, , 据了解，小张和小王所中的这注顶呱刮，是今年我区中出的第一注顶呱刮大奖，对20岁刚过的小情侣来说，这无疑是, 送给他们最好的新年礼物。兑奖时，小王表示自己从来没有买过彩票，如果不是偶然间在销售站借洗手间用，男朋友又刚好看“中国红”票面精致喜庆，可能自己永远也不会和彩票“扯”上关系，更不会中大奖，自己真的是太幸运了。, , 近期，体育彩票顶呱刮有一系列新票上市，包括“发发发”、“好运旺财运旺”、“滚雪球”三款精美的主题票，为配合新票上市，迎合年节氛围，回馈广大彩民，体彩中心将围绕“发发发”这款即开票开展两项超值回馈活动，活动一：1月19日-2月12日凡在我区购买“发发发”(20元)票种，刮开幸运奖区出现“寿”标志，即可额外获得“新春大礼包”(米、面、油和干果)一个；活动二：凡在我区购买“发发发”(20元)票种，单张彩票中得500元奖级的购彩者，可额外获得500元该款彩票，让您喜上加喜！具体活动详情请咨询各销售站！, 新春将至，体育彩票好礼不断，下一个幸运儿，会是你吗？</w:t>
      </w:r>
    </w:p>
    <w:p>
      <w:r>
        <w:drawing>
          <wp:inline xmlns:a="http://schemas.openxmlformats.org/drawingml/2006/main" xmlns:pic="http://schemas.openxmlformats.org/drawingml/2006/picture">
            <wp:extent cx="4445000" cy="593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0506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