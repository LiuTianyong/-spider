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顶呱刮送惊喜 山东博山小伙的Jeep汽车已经到手</w:t>
        <w:br/>
        <w:t>1月29日，雪后初晴，博山小伙带着他的亲友团赶赴山东省, 管理中心参加颁奖仪式并领取了他的那份大奖——Jeep汽车。山东省体育, 管理中心副主任扈桂芹为其颁发“汽车钥匙”并亲切交谈。, “能够领取这份大奖，除了我自己的幸运，还得谢谢站长大哥的诚信。”幸运小伙王先生说。原来，王先生在刮完彩票后，觉得能被抽中汽车的机率太小，就不以为然把彩票丢在了, 站。但体彩站长却是非常有心，帮王先生标记好彩票并在得知中奖后第一时间通知了他。“站长大哥给我打电话的时候，我都把这件事给忘了，整个人都是懵的！”, “这辆汽车给舅舅开，舅舅新买的汽车给妈妈开，哈哈！”王先生的小外甥高兴的说。据悉，王先生曾经是位兵哥哥，退役后与姐姐一起开了一家餐馆，平时生意红火，一家人都十分忙碌。为了餐馆的生意需求，王先生刚刚购置了一辆汽车，没想到意外之喜又中了一辆，姐姐也有车开了。, “买彩票第一是为了公益，第二是理性购彩，量力而行，中奖只是个意外的惊喜。”这位“兵哥哥”不忘呼吁广大彩民要有正确而又理性的购彩心态。“我要是中了几百万的大奖，先拿出一百万来做公益。”王先生的姐姐在听闻淄博刚刚中出, 821万大奖时如是说。可见，中国体育彩票“来之于民、用之于民”的公益属性已经深入人心，广大彩民朋友都有一颗公益之心。, 王先生的汽车已经领取到手，你的呢？是不是已经摩拳擦掌，准备一试身手了呢？“新年嗨起来！顶呱刮狂送30辆Jeep汽车”活动仍在进行，到体彩投注站来领取属于你的那份幸运吧！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202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