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领70.8万余元大乐透大奖先给朋友发8万元大红包</w:t>
        <w:br/>
        <w:t>4月11日晚, 第18041期，襄阳彩民中得1注追加一等奖打响了头炮，武汉彩民也幸运中得2注追加二等奖，收获奖金70万余元。次日一大早，中奖彩民余先生（化姓）就带着他的好友，一起领取了这笔奖金。, 中奖的是一张“6+3”复式追加票，投入金额为54元，中得追加二等奖2注、追加三等奖1注、追加四等奖10注、追加五等奖5注，以及派奖四等奖等多注，合计中奖金额70.8万余元。, 余先生介绍，中奖的幸运号码来自他的朋友。“虽然已经买了十多年, ，但是我很少琢磨走势图，一般都是机选或者随便写一组号码，从未中过大奖。”余先生的朋友则是一位技术型彩民，他自己就曾中过大乐透二等奖、三等奖，“他是个热心人，总是给我推荐他选的号，以前没有重视，也没有跟，这次我心血来潮认真了一把，竟然中了这么大的奖！”, 说起中奖经过，余先生兴奋不已：“他就在楼下，领完奖我就给他包个8万元的大红包！”, 目前，, 大乐透6亿元大派奖正在进行中，2元可中1500万元，3元可中2400元，3元比2元固定奖奖金翻倍，湖北彩民的大奖模式已经启动，也许下一个2400万大奖得主就是你！</w:t>
      </w:r>
    </w:p>
    <w:p>
      <w:r>
        <w:drawing>
          <wp:inline xmlns:a="http://schemas.openxmlformats.org/drawingml/2006/main" xmlns:pic="http://schemas.openxmlformats.org/drawingml/2006/picture">
            <wp:extent cx="3762374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494704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4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