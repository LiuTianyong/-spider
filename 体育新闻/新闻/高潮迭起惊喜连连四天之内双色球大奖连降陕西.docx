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高潮迭起惊喜连连 四天之内双色球大奖连降陕西</w:t>
        <w:br/>
        <w:t>自12月26日榆林32人合买团喜中, 731万元大奖，创下陕西, 史上单注一等奖中奖人数最多纪录并为2017年圆满收官后，陕西彩市迎来长达19期的沉寂。经过春节短暂的休市调整和力量蓄积，终于，全面恢复销售首日，榆林、西安两市彩民齐放大招；开市第二期，宝鸡彩民凭8+1复式票又揽千万大奖，陕西彩民一出手就非同凡响。, , 2月22日，双色球开市大吉。, 当晚双色球第2018020期一等奖井喷33注，单注奖金548万元，榆林彩民以单式票守号投注喜摘548万元大奖，为陕西拿下今年首注双色球一等奖，赢得开门红。, 据检索，大奖于2月14日12:54售自榆林市神木县大柳塔镇碧柳苑二期, 61270703号投注站，为5注单式票守号投注，其中第1注揽548万元大奖。, 精彩远不止此，次日榆林彩民幸运继续上演。正月初八晚，, 第2018021期开出4注一等奖，榆林彩民又擒2注，收获奖金88万多元。中奖彩票诞生于神木县锦界开发区福彩61270270号投注站，为3注单式自选票2倍投注，其中第1组号码擒获当期一等奖2注。, 两天连揽三注一等奖，榆林彩民的大招威力着实惊人。, , 与榆林彩民喜摘548万元的招式不同，西安彩民的大招则是靠倍投以量取胜，将全省51注二等奖全部纳入囊中。, 当期双色球二等奖全国开212注，单注9万多元，西安彩民狂揽51注，其中50注系一人独揽，收获476万多元。, 据检索，中奖彩票售出于西安市雁塔区唐兴路东馨花园61010093号投注站，为1注单式守号票50倍投注方式，该彩票一号之差，与今年首个亿元巨奖擦肩而过。, 2月24日下午三时，独揽50注二等奖的陶先生（化名）现身省福彩中心，迅速领走了476万元奖金。, 陶先生坦言，自己是双色球铁杆粉丝，2003年上市至今十四年来期期不落，被朋友戏称为“双色球守门员”。, 中奖这组号码，陶先生守了两年多，期间只有倍数增减，号码从未改变。春节前这组号码中了250元，陶先生将奖金拢入彩票小金库，决定开市这天拿100元打50倍。开奖次日，陶先生又去复制号码，让过票发现兑不了奖，这才惊觉“中了大的”，浑不知与2.5亿元巨奖失之交臂。, , 2月25日，双色球第2018021期也是新春开市的第二期开奖，一等奖全国开3注千万大奖，宝鸡彩民又揽1注。, 据检索，大奖诞生于渭滨区英达路61030101号投注站，为8+1复式自选票，2月23日19时46分售出，除千万大奖外，还揽三等奖12注、四等奖15注，揽1003.9万元。, 26日上午十点，宝鸡市福彩中心主任崔彦富携工作人员赶赴61030101号投注站，为业主马先生送去大奖喜报，现场张贴了恭贺中奖的横幅。崔彦富勉励马先生及其他投注站业主销售员再接再厉，进一步做好为彩民服务工作，为社会筹集更多福彩公益金。, 这是宝鸡彩民今年双色球首注头奖，也是陕西省彩民今年收获的第2注双色球超值大奖。, 据悉，这是继上期榆林彩民喜摘双色球548万元、2注七乐彩一等奖，西安彩民豪揽50注双色球二等奖476万元以来，陕西彩民短短四天接连擒获的第5个福彩大奖。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