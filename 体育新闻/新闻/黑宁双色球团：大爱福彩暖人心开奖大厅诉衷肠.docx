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黑宁双色球团：大爱福彩暖人心 开奖大厅诉衷肠</w:t>
        <w:br/>
        <w:t>大暑当令，溽热难耐。灼热的高温并没有阻拦“走近, ”代表们的步伐，7月26日，他们如约走进位于北京的开奖大厅，只为共同见证公开透明的, 开奖。, 据悉，本次黑龙江团共有代表40人，尚属黑龙江本年度首次派出代表参与“走近双色球”活动。分别来自哈尔滨、绥化、伊春、鸡西、鹤岗和黑河六个地市的代表们，都是通过当地福彩中心举办的福彩知识有奖问答遴选产生，可谓是实力与运气兼具。, 黑龙江代表团合影留念, , 大庆市福彩中心宣传部长戴女士言谈爽朗，大气洒脱。说起加入福彩行业这十几年来的峥嵘岁月，她一下打开了话匣子。, 黑龙江戴女士, 在还没加入福彩大家庭时，戴女士对, 行业知之甚少，在那时的她看来，彩票只是一种由国家发行的特殊商品，常常能为幸运的人带去财富。在加入到福彩行业后，真正体会到“扶老、助残、救孤、济困”的宗旨对于社会弱势群体带去的帮助后，她的观念发生了转变。, 据戴女士介绍，近年来，当地福彩中心践行“取之于民，用之于民的承诺，高举社会公益旗帜，举办了一系列帮扶困难群众的公益活动，比如为孤残儿童奉献爱心，慰问百岁老人等等。, 正是在一次次为那些需要帮助的人们送去温暖的经历，让戴女士对于自己从事的行业有了更为深刻的了解，也让她在工作过程中收获到了温情和幸福。, , 的公益性是它的特殊属性，也是它得以立足的根本所在。作为一项人人都可参与其中的公益事业，福利彩票行业一直在稳健发展，而福彩公益金也因此不断增长，成为社会民生和公益事业的有益补充。, , 来自伊春的董先生看上去年纪轻轻，其实经营, 站已经有6年多的时间了，是位不折不扣的精英业主。而说起他与福彩的缘分，就要追溯到十多年前了。, 黑龙江董先生, 原来，董先生自多年前就是福彩的铁杆粉丝，对于各种彩种的玩法都烂熟于心，这其中又尤为钟爱双色球。也正是因为出于对福利彩票的信心和偏爱，他选择将彩票行业作为自己事业的起点，并且越来越红火，和彩票更加密不可分了。, 今天有机会亲眼见证双色球大奖的产生，圆他多年来的一个梦想，董先生兴奋的说：“我真是又高兴又激动，有这样一个宝贵的机会，哪怕是千难万险我也要来到现场。”, 说到自己经营彩站的体会，董先生沉吟片刻，给出了答案：“既辛苦，又开心。”经营彩票站的辛苦自然是不必言说的，但在和彩民的交流过程中，董先生也收获颇多，与彩民共同交流，共同进步，是他与彩民拉近距离的不二法门。, 对于走近双色球活动，董先生还提出了自己的建议：“希望能够继续大力宣传，使更多向善的人了解到福彩开奖的公开透明，和福彩一起为公益事业加油。”, , 据了解，本批次宁夏代表团共有团员38人，除去福彩中心的工作人员外，剩下的代表可谓各个身怀绝技。原来，他们都是当地的精英业主，或是诚信经营赢得美誉，或是自主宣传频出奇招，他们是奋斗在福彩一线最为靓丽的风景线，为福彩事业的发展默默奉献着自己的力量。, 宁夏代表团合影留念, , 来自宁夏的温先生开朗健谈，说起与福彩的缘分他更是眉飞色舞，滔滔不绝。温先生有个和睦的大家庭，两年之前，退休后的他赋闲在家，瞅准了蓬勃发展的彩票行业，女儿闻讯还特别出资十万支持父亲。就这样，在家人的鼓励下，温先生正式加入了福彩行业，焕发出了自己人生的第二个春天。, 温先生, 由于妻子在民政系统工作，温先生对于福彩的公益属性，比起旁人有着更为深入的了解。他知道，正是在福彩公益金的有力支持下，才能让一座座设施完善的敬老院拔地而起，让四处漂泊的孤儿感受到家的温暖，让陷入绝望中的困难人群重新点燃了生活的希望，重拾面对困难的信心和勇气。很多老人退休后无所事事，部分精神空虚的人沉溺于麻将棋牌中，温先生笑着说，退休后从事福彩行业，比这些人要充实的多，也有意义的多，毕竟他是在真真切切的做一件有益于社会公益的大事、好事。, , 今年是哈女士经营彩票投注站的第4个年头，别看哈女士现在说起福彩知识头头是道，在开彩站之前，她对于彩票可是一窍不通。凭借着想干出一番事业的气魄，她毅然决然选择了福彩事业，也拥抱了成功和好运。, 哈女士, 最开始经营时，苦于不了解游戏规则，哈女士主动出击，向有经验的老站主虚心请教。同时，福彩中心的工作人员也向她伸出援手，耐心细致的为她讲解困惑。哈女士说，她的秘诀没有别的，就是要尽可能的满, 民朋友的需求。细心的她还为彩民朋友们准备了复式投注表，投注情况一目了然，彩民也能更放心愉快的购彩了。就这样，一步一个脚印，哈女士的彩票店稳扎稳打，销量蒸蒸日上，成为了远近闻名的标杆彩站，也把她送到了“走近双色球”的开奖现场。, 能够亲眼见证奇迹的诞生让哈女士惊喜不已，她说，她在刚刚得知自己能近距离观看开奖现场时，便按捺不住，向身边的彩民朋友们广而告之了。今天，很多人还望眼欲穿的等着她的“现场转播”，她要把福彩开奖的公开公正传递给更多的人。, 众所周知，多年以来，“走近双色球”活动邀请了来自社会各界的人士，共同见证福彩开奖的透明公正，成为了一座与普罗大众相互沟通的桥梁。期待未来能有更多代表来到开奖现场，共同见证, 的公平、公正，成为福彩文化的传播者。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8803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