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黑龙江 举行残疾人专项彩票公益金助学捐赠仪式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