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黑龙江省准爸爸将获得708万大奖作为孩子出生礼</w:t>
        <w:br/>
        <w:t>5月10日晚，中国, 游戏进行第2018053期开奖。当期全国共中出一等奖8注，而我省彩民就揽获两注，单注奖金708万多元，分别被牡丹江和双鸭山的两位彩民收入囊中。, 以购彩为乐 为生活添趣, 双鸭山彩民胡先生（化名）就是这两位幸运儿之一，据胡先生说，开奖当晚就得知自己中了一等奖，当时激动的都跳了起来，更是一晚上都没睡着觉。, 胡先生从去年开始购买双色球, ，基本上期期都会投注，但每次都不多买，只买上几元钱的，胡先生说："买彩票就是一种乐趣，没想着一定能中大奖，就是给生活增加点调味剂，每一次开奖都是一次希望嘛！", 业主代买诚信经营 中得大奖共享喜悦, 胡先生因为平时工作忙，所以很多时候都是让附近的投注站业主谢先生代买彩票，用微信将选中的号码和红包一并发给他。5月10日上午，胡先生向往常一样让业主谢先生代买彩票，到了晚上九点多，已经回到家里的谢先生接到了胡先生的电话，得知他中大奖的消息后，第一时间返回彩站，将中奖彩票归还给胡先生。谢先生说："谁中了大奖肯定都希望马上拿到中奖彩票，再说这彩票在我手里我也睡不好觉呀，所以就赶紧给他送回去了。"第二天，谢先生就在自己的投注站张贴了喜报，并买了鞭炮庆祝，不少人知道他的投注站中出了一等奖也都慕名前来购彩。谢先生说2015年他的投注站就曾中出过一个一等奖，时隔三年再中大奖，不仅为他的投注站增加了不少人气，更增强了他的信心，相信不久之后他投注站一定还能中出大奖来。, , 大奖是给家人最好的礼物, 5月14日上午，胡先生来到省福彩中心领取了这份幸运大奖。胡先生说自己早两天就已经来到哈尔滨了，就等着周一一上班就来领取大奖，领完奖之后他会马上回家，和家人共同分享这份喜悦。虽然奖金还没到手，胡先生却表示已经计划好怎么花了，这些年父母不容易，先让他们去旅旅游，好好玩一玩，另外自己马上就要成为父亲了，这也算是送给妻子和即将到来的孩子一份礼物。, 胡先生也表示今后会继续像以前一样理性购彩，因为这是他的乐趣，同时购买福利彩票也是为福利事业奉献自己的爱心，这一点也更加坚定了胡先生继续购彩的想法。希望一份份福彩人的绵薄之力，可以汇聚在一起，为更多的困难群体提供帮助。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