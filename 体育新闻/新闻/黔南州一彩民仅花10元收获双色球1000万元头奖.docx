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黔南州一彩民仅花10元 收获双色球1000万元头奖</w:t>
        <w:br/>
        <w:t>仅仅10元机选投注，竟然收获千万大奖，如此巨大的惊喜就降临在了黔南州彩民胡先生的身上。8月14日一早，千万大奖得主胡先生火速兑取了他的1000万元, 一等奖奖金。, 8月12日晚，双色球第2018093期开奖，当期开出的红色球号码为04、18、20、21、29、33，蓝色球号码为07。当期一等奖开出3注，单注奖金高达1000万元，其中1注由贵州黔南彩民收获，中奖, 是一张投注金额为10元的单式票，售出于三都县赛马城的, 第52040542号投注站。这是今年黔南彩民收获的第2注双色球一等奖。, 胡先生介绍说：“我购彩多年，基本每期都会投注，因为年龄大了，没什么消遣的活动，买彩票就很不错。平时没事我会自己研究，有时还会到投注站去和彩友们聊天，获得投注灵感。选号时虽然也会看走势，但一般都是凭感觉选号，机选的时候也比较多，这张中奖彩票就是一张机选彩票。当晚, ，确定自己中奖后心情还是比较激动的，和老伴商量了尽快把奖领回来，具体的使用计划以后再说。”, 机选，又是机选！机选成就大奖，机选也有春天，这已经成为越来越多彩民的共识。不管彩民朋友采用的是机选、自选、机选后改号或者守号当中的哪种投注方式，只要参与就有机会中奖。当然理性投注、量力而行才能走得更长远，才会使自己在购彩的路上看到不同的风景，收获不同的喜悦，快乐购彩才是真理。</w:t>
      </w:r>
    </w:p>
    <w:p>
      <w:r>
        <w:drawing>
          <wp:inline xmlns:a="http://schemas.openxmlformats.org/drawingml/2006/main" xmlns:pic="http://schemas.openxmlformats.org/drawingml/2006/picture">
            <wp:extent cx="3822700" cy="485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9023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851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