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齐心协力 张掖合买团复试投注喜获双色球11.9万</w:t>
        <w:br/>
        <w:t>俗话说： 众人划桨开大船，如今张掖市各投注站流行：“众人合买中大奖。”2月4日，, 第2018015期开奖，位于甘州区西环路482号62220175号投注站10位彩民组成的双色球“合买团”以9+1复式, 收获二等奖1注、四等奖18注、五等奖45注，揽获奖金11.9万元。, 根据62220175号投注站业主王先生介绍，该合买团组成于2017年8月，因一次偶然的机会，在王先生的介绍和建议下，六位彩民以复式投注的方式参与双色球的合买，期期不落，而且每期每人投注均不超过50元。这样的投入方式，不仅减少了彩民的投入，而且提高了中奖率，如果是恰逢双色球派奖期间，该合买团则可以获得更多的机会和奖金。久而久之，合买团已经喜欢上了这种投注方式。每逢开奖日，大家要是忙于工作，在王先生推荐完当期号码之后，合买团成员纷纷发表意见，协商一致，将要合买的号码及投注金以微信红包的方式转给业主王先生，王先生则负责出票和告知大奖中奖情况。, 此次中奖是合买团有史以来中奖最多的一次，领完大奖他们开心的合影，记下了这一精彩瞬间并坚信双色球一等奖的脚步已离他们。</w:t>
      </w:r>
    </w:p>
    <w:p>
      <w:r>
        <w:drawing>
          <wp:inline xmlns:a="http://schemas.openxmlformats.org/drawingml/2006/main" xmlns:pic="http://schemas.openxmlformats.org/drawingml/2006/picture">
            <wp:extent cx="6350000" cy="431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6995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31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